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sz w:val="56"/>
        </w:rPr>
        <w:t>Regional Issues Report</w:t>
        <w:br/>
      </w:r>
    </w:p>
    <w:p>
      <w:pPr>
        <w:jc w:val="center"/>
      </w:pPr>
      <w:r>
        <w:t>Mini Group / Eleven Degrees Consulting</w:t>
      </w:r>
    </w:p>
    <w:p>
      <w:pPr>
        <w:jc w:val="center"/>
      </w:pPr>
      <w:r>
        <w:t>Project: Machakos April 25</w:t>
      </w:r>
    </w:p>
    <w:p>
      <w:pPr>
        <w:jc w:val="center"/>
      </w:pPr>
      <w:r>
        <w:t>Region: ['Nairobi']</w:t>
      </w:r>
    </w:p>
    <w:p>
      <w:pPr>
        <w:jc w:val="center"/>
      </w:pPr>
      <w:r>
        <w:t>Date: July 02, 2025</w:t>
      </w:r>
    </w:p>
    <w:p>
      <w:r>
        <w:br w:type="page"/>
      </w:r>
    </w:p>
    <w:p>
      <w:pPr>
        <w:jc w:val="left"/>
      </w:pPr>
      <w:r>
        <w:fldChar w:fldCharType="begin"/>
        <w:instrText>TOC \o "1-2" \h \z \u</w:instrText>
        <w:fldChar w:fldCharType="separate"/>
        <w:fldChar w:fldCharType="end"/>
      </w:r>
    </w:p>
    <w:p>
      <w:r>
        <w:br w:type="page"/>
      </w:r>
    </w:p>
    <w:p>
      <w:pPr>
        <w:pStyle w:val="Heading1"/>
      </w:pPr>
      <w:r>
        <w:t>Executive Summary</w:t>
      </w:r>
    </w:p>
    <w:p>
      <w:pPr>
        <w:jc w:val="left"/>
      </w:pPr>
      <w:r>
        <w:rPr>
          <w:sz w:val="22"/>
        </w:rPr>
        <w:t>This report covers 35 issue(s) reported in the selected region.</w:t>
        <w:br/>
      </w:r>
      <w:r>
        <w:t xml:space="preserve"> - High severity: 8 issue(s)</w:t>
        <w:br/>
      </w:r>
      <w:r>
        <w:t xml:space="preserve"> - Medium severity: 27 issue(s)</w:t>
        <w:br/>
      </w:r>
      <w:r>
        <w:t xml:space="preserve"> - Low severity: 0 issue(s)</w:t>
        <w:br/>
      </w:r>
      <w:r>
        <w:br/>
        <w:t>Estimated total cost impact: $316,967.56</w:t>
        <w:br/>
      </w:r>
    </w:p>
    <w:p/>
    <w:p>
      <w:pPr>
        <w:pStyle w:val="Heading1"/>
      </w:pPr>
      <w:r>
        <w:t>Branch: Nairobi</w:t>
      </w:r>
    </w:p>
    <w:p>
      <w:r>
        <w:rPr>
          <w:b/>
        </w:rPr>
        <w:t xml:space="preserve">Start Date: </w:t>
      </w:r>
      <w:r>
        <w:t>2025-04-08</w:t>
      </w:r>
    </w:p>
    <w:p>
      <w:r>
        <w:rPr>
          <w:b/>
        </w:rPr>
        <w:t xml:space="preserve">Branch Manager: </w:t>
      </w:r>
      <w:r>
        <w:t>['Mr. Igbal Mohamed']</w:t>
      </w:r>
    </w:p>
    <w:p>
      <w:r>
        <w:rPr>
          <w:b/>
        </w:rPr>
        <w:t xml:space="preserve">Operations Manager: </w:t>
      </w:r>
      <w:r>
        <w:t>['Mr. Alex Mbovi/Shem Mbiji.']</w:t>
      </w:r>
    </w:p>
    <w:p>
      <w:r>
        <w:rPr>
          <w:b/>
        </w:rPr>
        <w:t xml:space="preserve">Supervisor: </w:t>
      </w:r>
      <w:r>
        <w:t>['Mr. Samuel Orare  and Adi Shariff           ']</w:t>
      </w:r>
    </w:p>
    <w:p/>
    <w:p>
      <w:pPr>
        <w:pStyle w:val="Heading2"/>
      </w:pPr>
      <w:r>
        <w:t>Issue: Bread Weights</w:t>
      </w:r>
    </w:p>
    <w:p>
      <w:r>
        <w:t>Issue Details</w:t>
      </w:r>
    </w:p>
    <w:tbl>
      <w:tblPr>
        <w:tblStyle w:val="TableGrid"/>
        <w:tblW w:type="auto" w:w="0"/>
        <w:tblLayout w:type="fixed"/>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Cost Impact</w:t>
            </w:r>
          </w:p>
        </w:tc>
        <w:tc>
          <w:tcPr>
            <w:tcW w:type="dxa" w:w="7200"/>
          </w:tcPr>
          <w:p>
            <w:r>
              <w:t>$0.00</w:t>
            </w:r>
          </w:p>
        </w:tc>
      </w:tr>
      <w:tr>
        <w:tc>
          <w:tcPr>
            <w:tcW w:type="dxa" w:w="7200"/>
          </w:tcPr>
          <w:p>
            <w:r>
              <w:t>Description</w:t>
            </w:r>
          </w:p>
        </w:tc>
        <w:tc>
          <w:tcPr>
            <w:tcW w:type="dxa" w:w="7200"/>
          </w:tcPr>
          <w:p>
            <w:pPr>
              <w:jc w:val="center"/>
            </w:pPr>
          </w:p>
          <w:p>
            <w:r>
              <w:t>·</w:t>
              <w:br/>
              <w:t>A spot check on packed bread ready to be supplied to the markets was done on 08 April 2025 to determine if they met the standard weights as per the KEBS requirements.</w:t>
            </w:r>
          </w:p>
          <w:p>
            <w:r>
              <w:t>·</w:t>
              <w:br/>
              <w:t>Underweights were noted across all the sampled varieties as seen below:</w:t>
            </w:r>
          </w:p>
          <w:p>
            <w:r>
              <w:t>ü</w:t>
              <w:br/>
              <w:t>400g CTW had 44% underweights.</w:t>
            </w:r>
          </w:p>
          <w:p>
            <w:r>
              <w:t>ü</w:t>
              <w:br/>
              <w:t>600 CTW had 7% underweight</w:t>
            </w:r>
          </w:p>
          <w:p>
            <w:r>
              <w:t>ü</w:t>
              <w:br/>
              <w:t>800 CTW had 17% underweight.</w:t>
            </w:r>
          </w:p>
          <w:p>
            <w:r>
              <w:t>ü</w:t>
              <w:br/>
              <w:t>200g Mini loaf had 43% underweight</w:t>
            </w:r>
          </w:p>
          <w:p>
            <w:r>
              <w:t>ü</w:t>
              <w:br/>
              <w:t>400 g Long had 20% underweight.</w:t>
            </w:r>
          </w:p>
          <w:p>
            <w:r>
              <w:t>·</w:t>
              <w:br/>
              <w:t>Below is the detailed summary of the audit findings.</w:t>
            </w:r>
          </w:p>
          <w:p>
            <w:r>
              <w:t>Table</w:t>
              <w:br/>
              <w:t>2</w:t>
              <w:br/>
              <w:t>:Bread weight Check.</w:t>
            </w:r>
          </w:p>
          <w:p>
            <w:r>
              <w:t>Variety</w:t>
              <w:br/>
              <w:t>No. of samples</w:t>
              <w:br/>
              <w:t>Overweight</w:t>
              <w:br/>
              <w:t>Correct weight</w:t>
              <w:br/>
              <w:t>Underweight</w:t>
              <w:br/>
              <w:t>%Overweight</w:t>
              <w:br/>
              <w:t>% correct weight</w:t>
              <w:br/>
              <w:t>% Underweight</w:t>
              <w:br/>
              <w:t>Average weights</w:t>
              <w:br/>
              <w:t>400g CTW</w:t>
              <w:br/>
              <w:t>75</w:t>
              <w:br/>
              <w:t>11</w:t>
              <w:br/>
              <w:t>31</w:t>
              <w:br/>
              <w:t>33</w:t>
              <w:br/>
              <w:t>15%</w:t>
              <w:br/>
              <w:t>41%</w:t>
              <w:br/>
              <w:t>44%</w:t>
              <w:br/>
              <w:t>395.96</w:t>
              <w:br/>
              <w:t>600CTW</w:t>
              <w:br/>
              <w:t>75</w:t>
              <w:br/>
              <w:t>12</w:t>
              <w:br/>
              <w:t>58</w:t>
              <w:br/>
              <w:t>5</w:t>
              <w:br/>
              <w:t>16%</w:t>
              <w:br/>
              <w:t>77%</w:t>
              <w:br/>
              <w:t>7%</w:t>
              <w:br/>
              <w:t>603.23</w:t>
              <w:br/>
              <w:t>800 CTW</w:t>
              <w:br/>
              <w:t>75</w:t>
              <w:br/>
              <w:t>3</w:t>
              <w:br/>
              <w:t>59</w:t>
              <w:br/>
              <w:t>13</w:t>
              <w:br/>
              <w:t>4%</w:t>
              <w:br/>
              <w:t>79%</w:t>
              <w:br/>
              <w:t>17%</w:t>
              <w:br/>
              <w:t>792.95</w:t>
              <w:br/>
              <w:t>200g Mini bread</w:t>
              <w:br/>
              <w:t>75</w:t>
              <w:br/>
              <w:t>3</w:t>
              <w:br/>
              <w:t>40</w:t>
              <w:br/>
              <w:t>32</w:t>
              <w:br/>
              <w:t>4%</w:t>
              <w:br/>
              <w:t>53%</w:t>
              <w:br/>
              <w:t>43%</w:t>
              <w:br/>
              <w:t>196.51</w:t>
              <w:br/>
              <w:t>White Bread 400 Long</w:t>
              <w:br/>
              <w:t>75</w:t>
              <w:br/>
              <w:t>4</w:t>
              <w:br/>
              <w:t>56</w:t>
              <w:br/>
              <w:t>15</w:t>
              <w:br/>
              <w:t>5%</w:t>
              <w:br/>
              <w:t>75%</w:t>
              <w:br/>
              <w:t>20%</w:t>
              <w:br/>
              <w:t>399.05</w:t>
            </w:r>
          </w:p>
        </w:tc>
      </w:tr>
      <w:tr>
        <w:tc>
          <w:tcPr>
            <w:tcW w:type="dxa" w:w="7200"/>
          </w:tcPr>
          <w:p>
            <w:r>
              <w:t>Implication</w:t>
            </w:r>
          </w:p>
        </w:tc>
        <w:tc>
          <w:tcPr>
            <w:tcW w:type="dxa" w:w="7200"/>
          </w:tcPr>
          <w:p>
            <w:r>
              <w:t>&lt;p class="MsoListParagraphCxSpFirst" style="line-height:115%;margin-left:18.0pt;mso-list:l0 level1 lfo1;text-align:justify;text-indent:-18.0pt;"&gt;&lt;span style="color:black;font-family:Symbol;font-size:11.0pt;"&gt;&lt;span style="line-height:115%;mso-list:Ignore;"&gt;·&lt;/span&gt;&lt;span style='font:7.0pt "Times New Roman";line-height:115%;mso-list:Ignore;'&gt;       &lt;/span&gt;&lt;/span&gt;&lt;span style="font-size:11.0pt;"&gt;&lt;span style="line-height:115%;"&gt;Underweights and overweight’s noted indicates lapses production process flow.&lt;/span&gt;&lt;/span&gt;&lt;span style="color:black;font-size:11.0pt;"&gt;&lt;span style="line-height:115%;"&gt;&lt;/span&gt;&lt;/span&gt;&lt;/p&gt;&lt;p class="MsoListParagraphCxSpLast" style="line-height:115%;margin-left:18.0pt;mso-list:l0 level1 lfo1;text-align:justify;text-indent:-18.0pt;"&gt;&lt;span style="color:black;font-family:Symbol;font-size:11.0pt;"&gt;&lt;span style="line-height:115%;mso-list:Ignore;"&gt;·&lt;/span&gt;&lt;span style='font:7.0pt "Times New Roman";line-height:115%;mso-list:Ignore;'&gt;       &lt;/span&gt;&lt;/span&gt;&lt;span style="font-size:11.0pt;"&gt;&lt;span style="line-height:115%;"&gt;Underweights exposes the company to penalties for non-compliance and may damage brand reputation if underweights are found out by KEBS officials.&lt;/span&gt;&lt;/span&gt;&lt;span style="color:black;font-size:11.0pt;"&gt;&lt;span style="line-height:115%;"&gt;&lt;/span&gt;&lt;/span&gt;&lt;span style='font-family:"Times New Roman",serif;font-size:11.0pt;'&gt;&lt;span style=""&gt;Underweights also deny the customer value for their money.&lt;/span&gt;&lt;/span&gt;&lt;/p&gt;</w:t>
            </w:r>
          </w:p>
        </w:tc>
      </w:tr>
      <w:tr>
        <w:tc>
          <w:tcPr>
            <w:tcW w:type="dxa" w:w="7200"/>
          </w:tcPr>
          <w:p>
            <w:r>
              <w:t>Management Comment 1</w:t>
            </w:r>
          </w:p>
        </w:tc>
        <w:tc>
          <w:tcPr>
            <w:tcW w:type="dxa" w:w="7200"/>
          </w:tcPr>
          <w:p>
            <w:r>
              <w:t>(No Management Comment 1 provided.)</w:t>
            </w:r>
          </w:p>
        </w:tc>
      </w:tr>
      <w:tr>
        <w:tc>
          <w:tcPr>
            <w:tcW w:type="dxa" w:w="7200"/>
          </w:tcPr>
          <w:p>
            <w:r>
              <w:t>Management Comment 2</w:t>
            </w:r>
          </w:p>
        </w:tc>
        <w:tc>
          <w:tcPr>
            <w:tcW w:type="dxa" w:w="7200"/>
          </w:tcPr>
          <w:p>
            <w:r>
              <w:t>(No Management Comment 2 provided.)</w:t>
            </w:r>
          </w:p>
        </w:tc>
      </w:tr>
      <w:tr>
        <w:tc>
          <w:tcPr>
            <w:tcW w:type="dxa" w:w="7200"/>
          </w:tcPr>
          <w:p>
            <w:r>
              <w:t>Recommendation</w:t>
            </w:r>
          </w:p>
        </w:tc>
        <w:tc>
          <w:tcPr>
            <w:tcW w:type="dxa" w:w="7200"/>
          </w:tcPr>
          <w:p>
            <w:r>
              <w:t>&lt;p class="MsoListParagraph" style="margin-left:18.0pt;mso-list:l0 level1 lfo1;text-align:justify;text-indent:-18.0pt;"&gt;&lt;span style="font-family:Symbol;font-size:11.0pt;"&gt;&lt;span style="mso-list:Ignore;"&gt;·&lt;/span&gt;&lt;span style='font:7.0pt "Times New Roman";mso-list:Ignore;'&gt;    &lt;/span&gt;&lt;/span&gt;&lt;span style="color:black;font-size:11.0pt;"&gt;&lt;span style=""&gt;Branch management should ensure correct production procedures are followed to ensure product quality is not compromised.&lt;/span&gt;&lt;/span&gt;&lt;span style="font-size:11.0pt;"&gt;&lt;/span&gt;&lt;span style='color:black;font-family:"Times New Roman",serif;font-size:11.0pt;'&gt;&lt;span style=""&gt;Branch management should also conduct random spot checks on dough weight and packed bread to ensure bread of correct weight is supplied to the market.&lt;/span&gt;&lt;/span&gt;&lt;/p&gt;</w:t>
            </w:r>
          </w:p>
        </w:tc>
      </w:tr>
    </w:tbl>
    <w:p/>
    <w:p>
      <w:pPr>
        <w:pStyle w:val="Heading2"/>
      </w:pPr>
      <w:r>
        <w:t>Issue: Bread Damages</w:t>
      </w:r>
    </w:p>
    <w:p>
      <w:r>
        <w:t>Issue Details</w:t>
      </w:r>
    </w:p>
    <w:tbl>
      <w:tblPr>
        <w:tblStyle w:val="TableGrid"/>
        <w:tblW w:type="auto" w:w="0"/>
        <w:tblLayout w:type="fixed"/>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Cost Impact</w:t>
            </w:r>
          </w:p>
        </w:tc>
        <w:tc>
          <w:tcPr>
            <w:tcW w:type="dxa" w:w="7200"/>
          </w:tcPr>
          <w:p>
            <w:r>
              <w:t>$0.00</w:t>
            </w:r>
          </w:p>
        </w:tc>
      </w:tr>
      <w:tr>
        <w:tc>
          <w:tcPr>
            <w:tcW w:type="dxa" w:w="7200"/>
          </w:tcPr>
          <w:p>
            <w:r>
              <w:t>Description</w:t>
            </w:r>
          </w:p>
        </w:tc>
        <w:tc>
          <w:tcPr>
            <w:tcW w:type="dxa" w:w="7200"/>
          </w:tcPr>
          <w:p>
            <w:pPr>
              <w:jc w:val="center"/>
            </w:pPr>
          </w:p>
          <w:p>
            <w:r>
              <w:t>·</w:t>
              <w:br/>
              <w:t>A review of Production and market damages was done for a period of 39 days from 1March 2025-08 April 2025 to assess whether they were within the allowable limits of</w:t>
              <w:br/>
              <w:t>0.2%</w:t>
              <w:br/>
              <w:t>of total production</w:t>
              <w:br/>
              <w:t>0.5%</w:t>
              <w:br/>
              <w:t>of total sales respectively.</w:t>
            </w:r>
          </w:p>
          <w:p>
            <w:r>
              <w:t>·</w:t>
              <w:br/>
              <w:t>It was noted that production damages were</w:t>
              <w:br/>
              <w:t>at 0.24%</w:t>
              <w:br/>
              <w:t>of total production which was above the allowable threshold of 0.2% with a cost implication of Kshs.</w:t>
              <w:br/>
              <w:t>18,721.735</w:t>
              <w:br/>
              <w:t>while market damages were at</w:t>
              <w:br/>
              <w:t>0.54%</w:t>
              <w:br/>
              <w:t>of total sales exclusive of supermarket returns which was above the allowable limit of 0.5% with a cost implication of</w:t>
              <w:br/>
              <w:t>Kshs 17,943.68.</w:t>
            </w:r>
          </w:p>
          <w:p>
            <w:r>
              <w:t>·</w:t>
              <w:br/>
              <w:t>Below is a detailed summary of the audit findings:</w:t>
            </w:r>
          </w:p>
          <w:p>
            <w:r>
              <w:t>Table</w:t>
              <w:br/>
              <w:t>3</w:t>
              <w:br/>
              <w:t>:Production Damages.</w:t>
            </w:r>
          </w:p>
          <w:p>
            <w:r>
              <w:t>Details</w:t>
              <w:br/>
              <w:t>Quantity/Value</w:t>
              <w:br/>
              <w:t>Total Production damages= A</w:t>
              <w:br/>
              <w:t>2,143.25</w:t>
              <w:br/>
              <w:t>Total Production = B</w:t>
              <w:br/>
              <w:t>883,100.75</w:t>
              <w:br/>
              <w:t>Prod. Damages Perce C=(A/B) %</w:t>
              <w:br/>
              <w:t>0.24%</w:t>
              <w:br/>
              <w:t>KPI =D</w:t>
              <w:br/>
              <w:t>0.20%</w:t>
              <w:br/>
              <w:t>Difference E=D-C</w:t>
              <w:br/>
              <w:t>-0.04%</w:t>
              <w:br/>
              <w:t>Cost Implication F=(E*B) *53</w:t>
              <w:br/>
              <w:t>-18,721.74</w:t>
            </w:r>
          </w:p>
          <w:p>
            <w:r>
              <w:t>N/B: The above analysis is exclusive of 331 pieces of Oven damages.</w:t>
            </w:r>
          </w:p>
          <w:p>
            <w:r>
              <w:t>Table</w:t>
              <w:br/>
              <w:t>4</w:t>
              <w:br/>
              <w:t>:Market Damages.</w:t>
            </w:r>
          </w:p>
          <w:p>
            <w:r>
              <w:t>Details</w:t>
              <w:br/>
              <w:t>Quantity/Value</w:t>
              <w:br/>
              <w:t>Total Market damages= A</w:t>
              <w:br/>
              <w:t>4,601.50</w:t>
              <w:br/>
              <w:t>Total Sales = B</w:t>
              <w:br/>
              <w:t>852,588</w:t>
              <w:br/>
              <w:t>Market. Damages Perce C=(A/B) %</w:t>
              <w:br/>
              <w:t>0.54%</w:t>
              <w:br/>
              <w:t>KPI =D</w:t>
              <w:br/>
              <w:t>0.50%</w:t>
              <w:br/>
              <w:t>Difference E=D-C</w:t>
              <w:br/>
              <w:t>-0.04%</w:t>
              <w:br/>
              <w:t>Cost Implication F=(E*B) *53</w:t>
              <w:br/>
              <w:t>-17,943.68</w:t>
            </w:r>
          </w:p>
        </w:tc>
      </w:tr>
      <w:tr>
        <w:tc>
          <w:tcPr>
            <w:tcW w:type="dxa" w:w="7200"/>
          </w:tcPr>
          <w:p>
            <w:r>
              <w:t>Implication</w:t>
            </w:r>
          </w:p>
        </w:tc>
        <w:tc>
          <w:tcPr>
            <w:tcW w:type="dxa" w:w="7200"/>
          </w:tcPr>
          <w:p>
            <w:r>
              <w:t>&lt;p&gt;&lt;span style='font-family:"Times New Roman",serif;font-size:11.0pt;'&gt;&lt;span style=""&gt;Production and market damages exceeded the allowable limits by &lt;strong&gt;0.04%&lt;/strong&gt; and &lt;strong&gt;0.04%&lt;/strong&gt; respectively with a cumulative extra cost of &lt;strong&gt;Kshs&lt;/strong&gt; &lt;strong&gt;(&lt;/strong&gt;&lt;/span&gt;&lt;/span&gt;&lt;span style='color:black;font-family:"Times New Roman",serif;font-size:11.0pt;'&gt;&lt;span style=""&gt;&lt;strong&gt;18,721.74+17,943.68) =36,665.42.&lt;/strong&gt;&lt;/span&gt;&lt;/span&gt;&lt;/p&gt;</w:t>
            </w:r>
          </w:p>
        </w:tc>
      </w:tr>
      <w:tr>
        <w:tc>
          <w:tcPr>
            <w:tcW w:type="dxa" w:w="7200"/>
          </w:tcPr>
          <w:p>
            <w:r>
              <w:t>Management Comment 1</w:t>
            </w:r>
          </w:p>
        </w:tc>
        <w:tc>
          <w:tcPr>
            <w:tcW w:type="dxa" w:w="7200"/>
          </w:tcPr>
          <w:p>
            <w:r>
              <w:t>(No Management Comment 1 provided.)</w:t>
            </w:r>
          </w:p>
        </w:tc>
      </w:tr>
      <w:tr>
        <w:tc>
          <w:tcPr>
            <w:tcW w:type="dxa" w:w="7200"/>
          </w:tcPr>
          <w:p>
            <w:r>
              <w:t>Management Comment 2</w:t>
            </w:r>
          </w:p>
        </w:tc>
        <w:tc>
          <w:tcPr>
            <w:tcW w:type="dxa" w:w="7200"/>
          </w:tcPr>
          <w:p>
            <w:r>
              <w:t>(No Management Comment 2 provided.)</w:t>
            </w:r>
          </w:p>
        </w:tc>
      </w:tr>
      <w:tr>
        <w:tc>
          <w:tcPr>
            <w:tcW w:type="dxa" w:w="7200"/>
          </w:tcPr>
          <w:p>
            <w:r>
              <w:t>Recommendation</w:t>
            </w:r>
          </w:p>
        </w:tc>
        <w:tc>
          <w:tcPr>
            <w:tcW w:type="dxa" w:w="7200"/>
          </w:tcPr>
          <w:p>
            <w:r>
              <w:t>&lt;p&gt;&lt;span style='font-family:"Times New Roman",serif;font-size:11.0pt;'&gt;&lt;span style=""&gt;To adhere to the set quality control procures within the production process to ensure bread of good quality is produced thus minimizing cases of underweights.&lt;/span&gt;&lt;/span&gt;&lt;/p&gt;</w:t>
            </w:r>
          </w:p>
        </w:tc>
      </w:tr>
    </w:tbl>
    <w:p/>
    <w:p>
      <w:pPr>
        <w:pStyle w:val="Heading2"/>
      </w:pPr>
      <w:r>
        <w:t>Issue: Mixing Chart analysis</w:t>
      </w:r>
    </w:p>
    <w:p>
      <w:r>
        <w:t>Issue Details</w:t>
      </w:r>
    </w:p>
    <w:tbl>
      <w:tblPr>
        <w:tblStyle w:val="TableGrid"/>
        <w:tblW w:type="auto" w:w="0"/>
        <w:tblLayout w:type="fixed"/>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Cost Impact</w:t>
            </w:r>
          </w:p>
        </w:tc>
        <w:tc>
          <w:tcPr>
            <w:tcW w:type="dxa" w:w="7200"/>
          </w:tcPr>
          <w:p>
            <w:r>
              <w:t>$0.00</w:t>
            </w:r>
          </w:p>
        </w:tc>
      </w:tr>
      <w:tr>
        <w:tc>
          <w:tcPr>
            <w:tcW w:type="dxa" w:w="7200"/>
          </w:tcPr>
          <w:p>
            <w:r>
              <w:t>Description</w:t>
            </w:r>
          </w:p>
        </w:tc>
        <w:tc>
          <w:tcPr>
            <w:tcW w:type="dxa" w:w="7200"/>
          </w:tcPr>
          <w:p>
            <w:pPr>
              <w:jc w:val="center"/>
            </w:pPr>
          </w:p>
          <w:p>
            <w:r>
              <w:t>·</w:t>
              <w:br/>
              <w:t>An analysis of both mixing chart and mixing chart summaries for a period of 39 days from 1 March 2025-08 February 2025 was done with the aim of determining if Average yield was as per the set Branch BOM, if Utto consumption was at a ratio of 1:1,if there were any cases of remixes and to determine if Branch production capacity was being fully utilized.</w:t>
            </w:r>
          </w:p>
          <w:p>
            <w:r>
              <w:t>·</w:t>
              <w:br/>
              <w:t>It was noted that:</w:t>
            </w:r>
          </w:p>
          <w:p>
            <w:r>
              <w:t>ü</w:t>
              <w:br/>
              <w:t>Average yield was at</w:t>
              <w:br/>
              <w:t>192.73.</w:t>
            </w:r>
          </w:p>
          <w:p>
            <w:r>
              <w:t>ü</w:t>
              <w:br/>
              <w:t>Utto consumption stood at</w:t>
              <w:br/>
              <w:t>100%</w:t>
            </w:r>
          </w:p>
          <w:p>
            <w:r>
              <w:t>ü</w:t>
              <w:br/>
              <w:t>Average daily production was at</w:t>
              <w:br/>
              <w:t>117.49</w:t>
              <w:br/>
              <w:t>bags</w:t>
            </w:r>
          </w:p>
          <w:p>
            <w:r>
              <w:t>ü</w:t>
              <w:br/>
              <w:t>Branch production capacity was at</w:t>
              <w:br/>
              <w:t>71.20%</w:t>
              <w:br/>
              <w:t>of the target of 165 bags.</w:t>
            </w:r>
          </w:p>
          <w:p>
            <w:r>
              <w:t>ü</w:t>
              <w:br/>
              <w:t>No Cases of remixes were noted for the period under review.</w:t>
            </w:r>
          </w:p>
          <w:p>
            <w:r>
              <w:t>Table</w:t>
              <w:br/>
              <w:t>5</w:t>
              <w:br/>
              <w:t>:Mixing Chart analysis.</w:t>
            </w:r>
          </w:p>
          <w:p>
            <w:r>
              <w:t>Particulars</w:t>
              <w:br/>
              <w:t>Number</w:t>
              <w:br/>
              <w:t>Utto</w:t>
              <w:br/>
              <w:t>4,582</w:t>
              <w:br/>
              <w:t>Yeast 125g</w:t>
              <w:br/>
              <w:t>4,582</w:t>
              <w:br/>
              <w:t>Production in bags</w:t>
              <w:br/>
              <w:t>4,582</w:t>
              <w:br/>
              <w:t>Total cash flow loaves</w:t>
              <w:br/>
              <w:t>883,101</w:t>
              <w:br/>
              <w:t>Average yield</w:t>
              <w:br/>
              <w:t>192.73</w:t>
              <w:br/>
              <w:t>Average Production /Average daily production in bags</w:t>
              <w:br/>
              <w:t>117.49</w:t>
              <w:br/>
              <w:t>Average production Target in bags</w:t>
              <w:br/>
              <w:t>165.00</w:t>
              <w:br/>
              <w:t>Production target achievement (%)</w:t>
              <w:br/>
              <w:t>71.20%</w:t>
              <w:br/>
              <w:t>Utto consumption to bags produced</w:t>
              <w:br/>
              <w:t>1:1</w:t>
              <w:br/>
              <w:t>No of Remixes</w:t>
              <w:br/>
              <w:t>0.00</w:t>
            </w:r>
          </w:p>
        </w:tc>
      </w:tr>
      <w:tr>
        <w:tc>
          <w:tcPr>
            <w:tcW w:type="dxa" w:w="7200"/>
          </w:tcPr>
          <w:p>
            <w:r>
              <w:t>Implication</w:t>
            </w:r>
          </w:p>
        </w:tc>
        <w:tc>
          <w:tcPr>
            <w:tcW w:type="dxa" w:w="7200"/>
          </w:tcPr>
          <w:p>
            <w:r>
              <w:t>&lt;p class="MsoListParagraph" style="margin-left:18.0pt;mso-list:l0 level1 lfo1;text-align:justify;text-indent:-18.0pt;"&gt;&lt;span style="font-family:Symbol;font-size:11.0pt;"&gt;&lt;span style="mso-list:Ignore;"&gt;·&lt;/span&gt;&lt;span style='font:7.0pt "Times New Roman";mso-list:Ignore;'&gt;       &lt;/span&gt;&lt;/span&gt;&lt;span style="font-size:11.0pt;"&gt;&lt;span&gt;The branch production capacity is not fully utilized meaning there is need for further improvement.&lt;/span&gt;&lt;/span&gt;&lt;span style='font-family:"Times New Roman",serif;font-size:11.0pt;'&gt;&lt;span style=""&gt;No remixes implies that product quality is being achieved.&lt;/span&gt;&lt;/span&gt;&lt;/p&gt;</w:t>
            </w:r>
          </w:p>
        </w:tc>
      </w:tr>
      <w:tr>
        <w:tc>
          <w:tcPr>
            <w:tcW w:type="dxa" w:w="7200"/>
          </w:tcPr>
          <w:p>
            <w:r>
              <w:t>Management Comment 1</w:t>
            </w:r>
          </w:p>
        </w:tc>
        <w:tc>
          <w:tcPr>
            <w:tcW w:type="dxa" w:w="7200"/>
          </w:tcPr>
          <w:p>
            <w:r>
              <w:t>(No Management Comment 1 provided.)</w:t>
            </w:r>
          </w:p>
        </w:tc>
      </w:tr>
      <w:tr>
        <w:tc>
          <w:tcPr>
            <w:tcW w:type="dxa" w:w="7200"/>
          </w:tcPr>
          <w:p>
            <w:r>
              <w:t>Management Comment 2</w:t>
            </w:r>
          </w:p>
        </w:tc>
        <w:tc>
          <w:tcPr>
            <w:tcW w:type="dxa" w:w="7200"/>
          </w:tcPr>
          <w:p>
            <w:r>
              <w:t>(No Management Comment 2 provided.)</w:t>
            </w:r>
          </w:p>
        </w:tc>
      </w:tr>
      <w:tr>
        <w:tc>
          <w:tcPr>
            <w:tcW w:type="dxa" w:w="7200"/>
          </w:tcPr>
          <w:p>
            <w:r>
              <w:t>Recommendation</w:t>
            </w:r>
          </w:p>
        </w:tc>
        <w:tc>
          <w:tcPr>
            <w:tcW w:type="dxa" w:w="7200"/>
          </w:tcPr>
          <w:p>
            <w:r>
              <w:t>&lt;p&gt;&lt;span style='font-family:"Times New Roman",serif;font-size:11.0pt;'&gt;&lt;span style=""&gt;The sales team should put more efforts to acquire new customers, ensuring optimal utilization of the branch's production capacity.&lt;/span&gt;&lt;/span&gt;&lt;/p&gt;</w:t>
            </w:r>
          </w:p>
        </w:tc>
      </w:tr>
    </w:tbl>
    <w:p/>
    <w:p>
      <w:pPr>
        <w:pStyle w:val="Heading2"/>
      </w:pPr>
      <w:r>
        <w:t>Issue: Production efficiency</w:t>
      </w:r>
    </w:p>
    <w:p>
      <w:r>
        <w:t>Issue Details</w:t>
      </w:r>
    </w:p>
    <w:tbl>
      <w:tblPr>
        <w:tblStyle w:val="TableGrid"/>
        <w:tblW w:type="auto" w:w="0"/>
        <w:tblLayout w:type="fixed"/>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Cost Impact</w:t>
            </w:r>
          </w:p>
        </w:tc>
        <w:tc>
          <w:tcPr>
            <w:tcW w:type="dxa" w:w="7200"/>
          </w:tcPr>
          <w:p>
            <w:r>
              <w:t>$17,385.60</w:t>
            </w:r>
          </w:p>
        </w:tc>
      </w:tr>
      <w:tr>
        <w:tc>
          <w:tcPr>
            <w:tcW w:type="dxa" w:w="7200"/>
          </w:tcPr>
          <w:p>
            <w:r>
              <w:t>Description</w:t>
            </w:r>
          </w:p>
        </w:tc>
        <w:tc>
          <w:tcPr>
            <w:tcW w:type="dxa" w:w="7200"/>
          </w:tcPr>
          <w:p>
            <w:pPr>
              <w:jc w:val="center"/>
            </w:pPr>
          </w:p>
          <w:p>
            <w:r>
              <w:t>·</w:t>
              <w:br/>
              <w:t>Production efficiency was done for a period of 39 days from 1 March 2025-8 March 2025 to determine if production workers allocation was done as per the shift targets ensuring full utilization of production workers by achieving the KPI of 4.3 per production worker.</w:t>
            </w:r>
          </w:p>
          <w:p>
            <w:r>
              <w:t>·</w:t>
              <w:br/>
              <w:t>It was noted that production efficiency was at 4.23 bags per production worker which was below the KPI of 4.3 bags ,</w:t>
              <w:br/>
              <w:t>16</w:t>
              <w:br/>
              <w:t>extra workers were hired with an extra cost of</w:t>
              <w:br/>
              <w:t>Kshs 17,385.6</w:t>
              <w:br/>
              <w:t>.</w:t>
            </w:r>
          </w:p>
          <w:p>
            <w:r>
              <w:t>·</w:t>
              <w:br/>
              <w:t>Below is the detailed summary of the findings:</w:t>
            </w:r>
          </w:p>
          <w:p>
            <w:r>
              <w:t>Table</w:t>
              <w:br/>
              <w:t>6</w:t>
              <w:br/>
              <w:t>:Production Efficiency.</w:t>
            </w:r>
          </w:p>
          <w:p>
            <w:r>
              <w:t>Details</w:t>
              <w:br/>
              <w:t>Totals</w:t>
              <w:br/>
              <w:t>KPI =A</w:t>
              <w:br/>
              <w:t>4.3</w:t>
              <w:br/>
              <w:t>Production workers Hired =B</w:t>
              <w:br/>
              <w:t>1081</w:t>
              <w:br/>
              <w:t>Expected production: C=A*B</w:t>
              <w:br/>
              <w:t>4,648.30</w:t>
              <w:br/>
              <w:t>Actual Production =D</w:t>
              <w:br/>
              <w:t>4,582.00</w:t>
              <w:br/>
              <w:t>Actual production efficiency achieved E=D/B</w:t>
              <w:br/>
              <w:t>4.24</w:t>
              <w:br/>
              <w:t>Production workers who were supposed to be hired F=D/A</w:t>
              <w:br/>
              <w:t>1066</w:t>
              <w:br/>
              <w:t>Extra Production Workers hired G=B-F</w:t>
              <w:br/>
              <w:t>16</w:t>
              <w:br/>
              <w:t>Cost Incurred for not achieving target (1,086.6*16)</w:t>
              <w:br/>
              <w:t>17,385.60</w:t>
            </w:r>
          </w:p>
        </w:tc>
      </w:tr>
      <w:tr>
        <w:tc>
          <w:tcPr>
            <w:tcW w:type="dxa" w:w="7200"/>
          </w:tcPr>
          <w:p>
            <w:r>
              <w:t>Implication</w:t>
            </w:r>
          </w:p>
        </w:tc>
        <w:tc>
          <w:tcPr>
            <w:tcW w:type="dxa" w:w="7200"/>
          </w:tcPr>
          <w:p>
            <w:r>
              <w:t>&lt;p&gt;&lt;span style='font-family:"Times New Roman",serif;font-size:11.0pt;'&gt;&lt;span style=""&gt;Production workers were underutilized,16 extra workers were hired with a cost implication of &lt;strong&gt;Kshs 17,385.60.&lt;/strong&gt;&lt;/span&gt;&lt;/span&gt;&lt;/p&gt;</w:t>
            </w:r>
          </w:p>
        </w:tc>
      </w:tr>
      <w:tr>
        <w:tc>
          <w:tcPr>
            <w:tcW w:type="dxa" w:w="7200"/>
          </w:tcPr>
          <w:p>
            <w:r>
              <w:t>Management Comment 1</w:t>
            </w:r>
          </w:p>
        </w:tc>
        <w:tc>
          <w:tcPr>
            <w:tcW w:type="dxa" w:w="7200"/>
          </w:tcPr>
          <w:p>
            <w:r>
              <w:t>(No Management Comment 1 provided.)</w:t>
            </w:r>
          </w:p>
        </w:tc>
      </w:tr>
      <w:tr>
        <w:tc>
          <w:tcPr>
            <w:tcW w:type="dxa" w:w="7200"/>
          </w:tcPr>
          <w:p>
            <w:r>
              <w:t>Management Comment 2</w:t>
            </w:r>
          </w:p>
        </w:tc>
        <w:tc>
          <w:tcPr>
            <w:tcW w:type="dxa" w:w="7200"/>
          </w:tcPr>
          <w:p>
            <w:r>
              <w:t>(No Management Comment 2 provided.)</w:t>
            </w:r>
          </w:p>
        </w:tc>
      </w:tr>
      <w:tr>
        <w:tc>
          <w:tcPr>
            <w:tcW w:type="dxa" w:w="7200"/>
          </w:tcPr>
          <w:p>
            <w:r>
              <w:t>Recommendation</w:t>
            </w:r>
          </w:p>
        </w:tc>
        <w:tc>
          <w:tcPr>
            <w:tcW w:type="dxa" w:w="7200"/>
          </w:tcPr>
          <w:p>
            <w:r>
              <w:t>&lt;p class="MsoListParagraph" style="margin-left:18.0pt;mso-list:l0 level1 lfo1;text-align:justify;text-indent:-18.0pt;"&gt;&lt;span style="color:black;font-family:Symbol;font-size:11.0pt;"&gt;&lt;span style="mso-list:Ignore;"&gt;·&lt;/span&gt;&lt;span style='font:7.0pt "Times New Roman";mso-list:Ignore;'&gt;       &lt;/span&gt;&lt;/span&gt;&lt;span style="color:black;font-size:11.0pt;"&gt;&lt;span style=""&gt;The branch management should ensure allocation of workers is done as per the shift targets to ensure no extra workers are hired.&lt;/span&gt;&lt;b style=""&gt;&lt;span style=""&gt;&lt;strong&gt;&lt;/strong&gt;&lt;/span&gt;&lt;/b&gt;&lt;/span&gt;&lt;/p&gt;</w:t>
            </w:r>
          </w:p>
        </w:tc>
      </w:tr>
    </w:tbl>
    <w:p/>
    <w:p>
      <w:pPr>
        <w:pStyle w:val="Heading2"/>
      </w:pPr>
      <w:r>
        <w:t>Issue: Packing efficiency.</w:t>
      </w:r>
    </w:p>
    <w:p>
      <w:r>
        <w:t>Issue Details</w:t>
      </w:r>
    </w:p>
    <w:tbl>
      <w:tblPr>
        <w:tblStyle w:val="TableGrid"/>
        <w:tblW w:type="auto" w:w="0"/>
        <w:tblLayout w:type="fixed"/>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Cost Impact</w:t>
            </w:r>
          </w:p>
        </w:tc>
        <w:tc>
          <w:tcPr>
            <w:tcW w:type="dxa" w:w="7200"/>
          </w:tcPr>
          <w:p>
            <w:r>
              <w:t>$12,768.00</w:t>
            </w:r>
          </w:p>
        </w:tc>
      </w:tr>
      <w:tr>
        <w:tc>
          <w:tcPr>
            <w:tcW w:type="dxa" w:w="7200"/>
          </w:tcPr>
          <w:p>
            <w:r>
              <w:t>Description</w:t>
            </w:r>
          </w:p>
        </w:tc>
        <w:tc>
          <w:tcPr>
            <w:tcW w:type="dxa" w:w="7200"/>
          </w:tcPr>
          <w:p>
            <w:pPr>
              <w:jc w:val="center"/>
            </w:pPr>
          </w:p>
          <w:p>
            <w:r>
              <w:t>·</w:t>
              <w:br/>
              <w:t>Packing efficiency for the period of 39 days from 1March 2025-08April 2025 was done with an aim of determining if the packers hired were achieving the set average packing efficiency of 97 crates per packer.</w:t>
            </w:r>
          </w:p>
          <w:p>
            <w:r>
              <w:t>·</w:t>
              <w:br/>
              <w:t>Packing efficiency stood at</w:t>
              <w:br/>
              <w:t>94.95 crates</w:t>
              <w:br/>
              <w:t>which was below the standard of 97 crates per packer, the branch hired extra 14 workers with a cost implication of</w:t>
              <w:br/>
              <w:t>Kshs. 12,768.</w:t>
            </w:r>
          </w:p>
          <w:p>
            <w:r>
              <w:t>·</w:t>
              <w:br/>
              <w:t>The table below illustrates the findings; -</w:t>
            </w:r>
          </w:p>
          <w:p>
            <w:r>
              <w:t>Details</w:t>
              <w:br/>
              <w:t>Totals</w:t>
              <w:br/>
              <w:t>KPI =A</w:t>
              <w:br/>
              <w:t>97</w:t>
              <w:br/>
              <w:t>Loaves Produced</w:t>
              <w:br/>
              <w:t>883,100.75</w:t>
              <w:br/>
              <w:t>PD, Oven Damages &amp; Deductions &amp; System FOC (01/03/2025-08/04/2025)</w:t>
              <w:br/>
              <w:t>5,501.50</w:t>
              <w:br/>
              <w:t>Loaves Produced less PD, Oven Damages &amp; Deductions &amp;FOC (01/03/2025-08/04/2025)</w:t>
              <w:br/>
              <w:t>877,599.25</w:t>
              <w:br/>
              <w:t>Add: 28.02.2025 3 shift Loaves</w:t>
              <w:br/>
              <w:t>10,253.00</w:t>
              <w:br/>
              <w:t>Less: 08.04.2025 3 shift Loaves</w:t>
              <w:br/>
              <w:t>9,088.00</w:t>
              <w:br/>
              <w:t>Total Loaves to be Packed(B)</w:t>
              <w:br/>
              <w:t>878,764.25</w:t>
              <w:br/>
              <w:t>Packers Hired (C) (01.03.25-08.04.25)</w:t>
              <w:br/>
              <w:t>617</w:t>
              <w:br/>
              <w:t>Actual Packing Efficiency achieved D=(B/C/)15</w:t>
              <w:br/>
              <w:t>94.95</w:t>
              <w:br/>
              <w:t>Packers who were supposed to be hired E=(B/A)/15</w:t>
              <w:br/>
              <w:t>604</w:t>
              <w:br/>
              <w:t>Extra (or Less) Packers hired F=C-E</w:t>
              <w:br/>
              <w:t>14</w:t>
              <w:br/>
              <w:t>Cost Implication (912*14)</w:t>
              <w:br/>
              <w:t>12,768</w:t>
            </w:r>
          </w:p>
        </w:tc>
      </w:tr>
      <w:tr>
        <w:tc>
          <w:tcPr>
            <w:tcW w:type="dxa" w:w="7200"/>
          </w:tcPr>
          <w:p>
            <w:r>
              <w:t>Implication</w:t>
            </w:r>
          </w:p>
        </w:tc>
        <w:tc>
          <w:tcPr>
            <w:tcW w:type="dxa" w:w="7200"/>
          </w:tcPr>
          <w:p>
            <w:r>
              <w:t>&lt;p&gt;&lt;span style='color:black;font-family:"Times New Roman",serif;font-size:11.0pt;'&gt;&lt;span style=""&gt;Packers did not achieve their KPI of 97 crates ,&lt;strong&gt;14 extra workers&lt;/strong&gt; were hired leading to an extra cost of &lt;strong&gt;Kshs12,768.&lt;/strong&gt;&lt;/span&gt;&lt;/span&gt;&lt;/p&gt;</w:t>
            </w:r>
          </w:p>
        </w:tc>
      </w:tr>
      <w:tr>
        <w:tc>
          <w:tcPr>
            <w:tcW w:type="dxa" w:w="7200"/>
          </w:tcPr>
          <w:p>
            <w:r>
              <w:t>Management Comment 1</w:t>
            </w:r>
          </w:p>
        </w:tc>
        <w:tc>
          <w:tcPr>
            <w:tcW w:type="dxa" w:w="7200"/>
          </w:tcPr>
          <w:p>
            <w:r>
              <w:t>(No Management Comment 1 provided.)</w:t>
            </w:r>
          </w:p>
        </w:tc>
      </w:tr>
      <w:tr>
        <w:tc>
          <w:tcPr>
            <w:tcW w:type="dxa" w:w="7200"/>
          </w:tcPr>
          <w:p>
            <w:r>
              <w:t>Management Comment 2</w:t>
            </w:r>
          </w:p>
        </w:tc>
        <w:tc>
          <w:tcPr>
            <w:tcW w:type="dxa" w:w="7200"/>
          </w:tcPr>
          <w:p>
            <w:r>
              <w:t>(No Management Comment 2 provided.)</w:t>
            </w:r>
          </w:p>
        </w:tc>
      </w:tr>
      <w:tr>
        <w:tc>
          <w:tcPr>
            <w:tcW w:type="dxa" w:w="7200"/>
          </w:tcPr>
          <w:p>
            <w:r>
              <w:t>Recommendation</w:t>
            </w:r>
          </w:p>
        </w:tc>
        <w:tc>
          <w:tcPr>
            <w:tcW w:type="dxa" w:w="7200"/>
          </w:tcPr>
          <w:p>
            <w:r>
              <w:t>&lt;p class="MsoListParagraph" style="margin-left:18.0pt;mso-list:l0 level1 lfo1;text-align:justify;text-indent:-18.0pt;"&gt;&lt;span style="font-family:Symbol;font-size:11.0pt;"&gt;&lt;span style="mso-list:Ignore;"&gt;·&lt;/span&gt;&lt;span style='font:7.0pt "Times New Roman";mso-list:Ignore;'&gt;       &lt;/span&gt;&lt;/span&gt;&lt;span style="font-size:11.0pt;"&gt;&lt;span&gt;Management should ensure hiring of workers is done as per the prior shift actual target to minimise cases of extra workers hired.&lt;/span&gt;&lt;span style=""&gt;&lt;/span&gt;&lt;/span&gt;&lt;span style='font-family:"Times New Roman",serif;font-size:11.0pt;'&gt;&lt;span style=""&gt;The branch management should also tighten supervision of packers to ensure they are achieving their KPI&lt;/span&gt;&lt;/span&gt;&lt;/p&gt;</w:t>
            </w:r>
          </w:p>
        </w:tc>
      </w:tr>
    </w:tbl>
    <w:p/>
    <w:p>
      <w:pPr>
        <w:pStyle w:val="Heading2"/>
      </w:pPr>
      <w:r>
        <w:t xml:space="preserve">Issue: </w:t>
        <w:tab/>
        <w:t>Debtors’ analysis.</w:t>
      </w:r>
    </w:p>
    <w:p>
      <w:r>
        <w:t>Issue Details</w:t>
      </w:r>
    </w:p>
    <w:tbl>
      <w:tblPr>
        <w:tblStyle w:val="TableGrid"/>
        <w:tblW w:type="auto" w:w="0"/>
        <w:tblLayout w:type="fixed"/>
        <w:tblLook w:firstColumn="1" w:firstRow="1" w:lastColumn="0" w:lastRow="0" w:noHBand="0" w:noVBand="1" w:val="04A0"/>
      </w:tblPr>
      <w:tblGrid>
        <w:gridCol w:w="7200"/>
        <w:gridCol w:w="7200"/>
      </w:tblGrid>
      <w:tr>
        <w:tc>
          <w:tcPr>
            <w:tcW w:type="dxa" w:w="7200"/>
          </w:tcPr>
          <w:p>
            <w:r>
              <w:t>Severity</w:t>
            </w:r>
          </w:p>
        </w:tc>
        <w:tc>
          <w:tcPr>
            <w:tcW w:type="dxa" w:w="7200"/>
          </w:tcPr>
          <w:p>
            <w:r>
              <w:t>high</w:t>
            </w:r>
          </w:p>
        </w:tc>
      </w:tr>
      <w:tr>
        <w:tc>
          <w:tcPr>
            <w:tcW w:type="dxa" w:w="7200"/>
          </w:tcPr>
          <w:p>
            <w:r>
              <w:t>Cost Impact</w:t>
            </w:r>
          </w:p>
        </w:tc>
        <w:tc>
          <w:tcPr>
            <w:tcW w:type="dxa" w:w="7200"/>
          </w:tcPr>
          <w:p>
            <w:r>
              <w:t>$0.00</w:t>
            </w:r>
          </w:p>
        </w:tc>
      </w:tr>
      <w:tr>
        <w:tc>
          <w:tcPr>
            <w:tcW w:type="dxa" w:w="7200"/>
          </w:tcPr>
          <w:p>
            <w:r>
              <w:t>Description</w:t>
            </w:r>
          </w:p>
        </w:tc>
        <w:tc>
          <w:tcPr>
            <w:tcW w:type="dxa" w:w="7200"/>
          </w:tcPr>
          <w:p>
            <w:pPr>
              <w:jc w:val="center"/>
            </w:pPr>
          </w:p>
          <w:p>
            <w:r>
              <w:t>·</w:t>
              <w:br/>
              <w:t>A review of debtors balances as of 9 April 2025 was done to determine if there were instances of long outstanding debts by determining the credit worthiness of customers, assessing if the internal controls over credit management, invoicing, collection are functioning effectively and to assess the level of risk associated outstanding receivables.</w:t>
            </w:r>
          </w:p>
          <w:p>
            <w:r>
              <w:t>·</w:t>
              <w:br/>
              <w:t>It was noted that the branch had a total of</w:t>
              <w:br/>
              <w:t>1,365,134.02</w:t>
              <w:br/>
              <w:t>which were secured by security deposits, Supa point and extra cent. We also noted that there were a few dormant customers worth</w:t>
              <w:br/>
              <w:t>Kshs 654,278</w:t>
              <w:br/>
              <w:t>which were yet to be recovered from the security deposits.</w:t>
            </w:r>
          </w:p>
          <w:p>
            <w:r>
              <w:t>·</w:t>
              <w:br/>
              <w:t>A detailed analysis of the balances is illustrated below in Appendix 2 below:</w:t>
            </w:r>
          </w:p>
          <w:p>
            <w:r>
              <w:t>Number</w:t>
              <w:br/>
              <w:t>Customer Name</w:t>
              <w:br/>
              <w:t>Opening Balance</w:t>
              <w:br/>
              <w:t>sales</w:t>
              <w:br/>
              <w:t>security</w:t>
              <w:br/>
              <w:t>Total</w:t>
              <w:br/>
              <w:t>Amount Received.</w:t>
              <w:br/>
              <w:t>Closing Balance</w:t>
              <w:br/>
              <w:t>Comments (10/04/2025)</w:t>
              <w:br/>
              <w:t>1</w:t>
              <w:br/>
              <w:t>Andrew Kinanda - Wamunyu</w:t>
              <w:br/>
              <w:t>2,884.00</w:t>
              <w:br/>
              <w:t>5,032.00</w:t>
              <w:br/>
              <w:t>91.00</w:t>
              <w:br/>
              <w:t>8,007.00</w:t>
              <w:br/>
              <w:t>4,400.00</w:t>
              <w:br/>
              <w:t>3,607.00</w:t>
              <w:br/>
              <w:t>Security deposit, supapoint and extra cent is above debt and sales.</w:t>
              <w:br/>
              <w:t>2</w:t>
              <w:br/>
              <w:t>Cecilia Mueni Muli</w:t>
              <w:br/>
              <w:t>7,168.00</w:t>
              <w:br/>
              <w:t>0.00</w:t>
              <w:br/>
              <w:t>0.00</w:t>
              <w:br/>
              <w:t>7,168.00</w:t>
              <w:br/>
              <w:t>0.00</w:t>
              <w:br/>
              <w:t>7,168.00</w:t>
              <w:br/>
              <w:t>Clear on order</w:t>
              <w:br/>
              <w:t>3</w:t>
              <w:br/>
              <w:t>Christopher Kyalo</w:t>
              <w:br/>
              <w:t>13,390.00</w:t>
              <w:br/>
              <w:t>8,250.00</w:t>
              <w:br/>
              <w:t>150.00</w:t>
              <w:br/>
              <w:t>21,790.00</w:t>
              <w:br/>
              <w:t>16,800.00</w:t>
              <w:br/>
              <w:t>4,990.00</w:t>
              <w:br/>
              <w:t>Security deposit, Supa point and extra cent is above debt and sales.</w:t>
              <w:br/>
              <w:t>4</w:t>
              <w:br/>
              <w:t>Emily Agnes Musembi</w:t>
              <w:br/>
              <w:t>2,884.00</w:t>
              <w:br/>
              <w:t>3,300.00</w:t>
              <w:br/>
              <w:t>60.00</w:t>
              <w:br/>
              <w:t>6,244.00</w:t>
              <w:br/>
              <w:t>3,360.00</w:t>
              <w:br/>
              <w:t>2,884.00</w:t>
              <w:br/>
              <w:t>Security deposit, Supa point and extra cent is above debt and sales.</w:t>
              <w:br/>
              <w:t>5</w:t>
              <w:br/>
              <w:t>Emily Mutheu Mutindi</w:t>
              <w:br/>
              <w:t>9,346.00</w:t>
              <w:br/>
              <w:t>0.00</w:t>
              <w:br/>
              <w:t>0.00</w:t>
              <w:br/>
              <w:t>9,346.00</w:t>
              <w:br/>
              <w:t>0.00</w:t>
              <w:br/>
              <w:t>9,346.00</w:t>
              <w:br/>
              <w:t>Security deposit, Supa point and extra cent is above debt and sales.</w:t>
              <w:br/>
              <w:t>6</w:t>
              <w:br/>
              <w:t>Gedion Kyalo Musyoka</w:t>
              <w:br/>
              <w:t>61,552.00</w:t>
              <w:br/>
              <w:t>0.00</w:t>
              <w:br/>
              <w:t>0.00</w:t>
              <w:br/>
              <w:t>61,552.00</w:t>
              <w:br/>
              <w:t>54,396.00</w:t>
              <w:br/>
              <w:t>7,156.00</w:t>
              <w:br/>
              <w:t>Security deposit, Supa point and extra cent is above debt and sales.</w:t>
              <w:br/>
              <w:t>7</w:t>
              <w:br/>
              <w:t>Katomart Supermarket</w:t>
              <w:br/>
              <w:t>22,410.00</w:t>
              <w:br/>
              <w:t>0.00</w:t>
              <w:br/>
              <w:t>0.00</w:t>
              <w:br/>
              <w:t>22,410.00</w:t>
              <w:br/>
              <w:t>0.00</w:t>
              <w:br/>
              <w:t>22,410.00</w:t>
              <w:br/>
              <w:t>Long outstanding, sales rep to recover from security.</w:t>
              <w:br/>
              <w:t>8</w:t>
              <w:br/>
              <w:t>Busbul Supermarket Limited</w:t>
              <w:br/>
              <w:t>3,714.00</w:t>
              <w:br/>
              <w:t>0.00</w:t>
              <w:br/>
              <w:t>0.00</w:t>
              <w:br/>
              <w:t>3,714.00</w:t>
              <w:br/>
              <w:t>0.00</w:t>
              <w:br/>
              <w:t>3,714.00</w:t>
              <w:br/>
              <w:t>Long outstanding customer is claiming this was paid.</w:t>
              <w:br/>
              <w:t>9</w:t>
              <w:br/>
              <w:t>Hezron Kameta</w:t>
              <w:br/>
              <w:t>3,130.00</w:t>
              <w:br/>
              <w:t>0.00</w:t>
              <w:br/>
              <w:t>0.00</w:t>
              <w:br/>
              <w:t>3,130.00</w:t>
              <w:br/>
              <w:t>0.00</w:t>
              <w:br/>
              <w:t>3,130.00</w:t>
              <w:br/>
              <w:t>Sales rep following up.</w:t>
              <w:br/>
              <w:t>10</w:t>
              <w:br/>
              <w:t>Jackson Mutuku Maleve</w:t>
              <w:br/>
              <w:t>10,094.25</w:t>
              <w:br/>
              <w:t>0.00</w:t>
              <w:br/>
              <w:t>0.00</w:t>
              <w:br/>
              <w:t>10,094.25</w:t>
              <w:br/>
              <w:t>0.00</w:t>
              <w:br/>
              <w:t>10,094.25</w:t>
              <w:br/>
              <w:t>Sales rep following up.</w:t>
              <w:br/>
              <w:t>11</w:t>
              <w:br/>
              <w:t>Jane Kaluki Kisonya</w:t>
              <w:br/>
              <w:t>2,530.00</w:t>
              <w:br/>
              <w:t>8,250.00</w:t>
              <w:br/>
              <w:t>150.00</w:t>
              <w:br/>
              <w:t>10,930.00</w:t>
              <w:br/>
              <w:t>0.00</w:t>
              <w:br/>
              <w:t>10,930.00</w:t>
              <w:br/>
              <w:t>Cleared today.</w:t>
              <w:br/>
              <w:t>12</w:t>
              <w:br/>
              <w:t>Julius Wambua Kivuva</w:t>
              <w:br/>
              <w:t>407.00</w:t>
              <w:br/>
              <w:t>7,425.00</w:t>
              <w:br/>
              <w:t>135.00</w:t>
              <w:br/>
              <w:t>7,967.00</w:t>
              <w:br/>
              <w:t>7,560.00</w:t>
              <w:br/>
              <w:t>407.00</w:t>
              <w:br/>
              <w:t>Security deposit, Supa point and extra cent is above debt and sales.</w:t>
              <w:br/>
              <w:t>13</w:t>
              <w:br/>
              <w:t>Paul Mbuvi Kisangi</w:t>
              <w:br/>
              <w:t>10,868.00</w:t>
              <w:br/>
              <w:t>0.00</w:t>
              <w:br/>
              <w:t>0.00</w:t>
              <w:br/>
              <w:t>10,868.00</w:t>
              <w:br/>
              <w:t>8,970.00</w:t>
              <w:br/>
              <w:t>1,898.00</w:t>
              <w:br/>
              <w:t>Sales rep following up.</w:t>
              <w:br/>
              <w:t>14</w:t>
              <w:br/>
              <w:t>Simon Muindi</w:t>
              <w:br/>
              <w:t>1,989.00</w:t>
              <w:br/>
              <w:t>9,735.00</w:t>
              <w:br/>
              <w:t>177.00</w:t>
              <w:br/>
              <w:t>11,901.00</w:t>
              <w:br/>
              <w:t>9,912.00</w:t>
              <w:br/>
              <w:t>1,989.00</w:t>
              <w:br/>
              <w:t>Security deposit, Supa point and extra cent is above debt and sales.</w:t>
              <w:br/>
              <w:t>15</w:t>
              <w:br/>
              <w:t>Kyumu Secondary School</w:t>
              <w:br/>
              <w:t>95,310.00</w:t>
              <w:br/>
              <w:t>0.00</w:t>
              <w:br/>
              <w:t>0.00</w:t>
              <w:br/>
              <w:t>95,310.00</w:t>
              <w:br/>
              <w:t>0.00</w:t>
              <w:br/>
              <w:t>95,310.00</w:t>
              <w:br/>
              <w:t>Institution</w:t>
              <w:br/>
              <w:t>16</w:t>
              <w:br/>
              <w:t>Matiku Secondary School</w:t>
              <w:br/>
              <w:t>55,040.00</w:t>
              <w:br/>
              <w:t>0.00</w:t>
              <w:br/>
              <w:t>0.00</w:t>
              <w:br/>
              <w:t>55,040.00</w:t>
              <w:br/>
              <w:t>0.00</w:t>
              <w:br/>
              <w:t>55,040.00</w:t>
              <w:br/>
              <w:t>Institution</w:t>
              <w:br/>
              <w:t>17</w:t>
              <w:br/>
              <w:t>Mirriam Mueni Musau-Supa Duka-Nzilu</w:t>
              <w:br/>
              <w:t>11,982.50</w:t>
              <w:br/>
              <w:t>3,792.00</w:t>
              <w:br/>
              <w:t>69.00</w:t>
              <w:br/>
              <w:t>15,843.50</w:t>
              <w:br/>
              <w:t>0.00</w:t>
              <w:br/>
              <w:t>15,843.50</w:t>
              <w:br/>
              <w:t>Clear on order</w:t>
              <w:br/>
              <w:t>18</w:t>
              <w:br/>
              <w:t>Mini Shop Walk in- Machakos</w:t>
              <w:br/>
              <w:t>211.80</w:t>
              <w:br/>
              <w:t>50,884.00</w:t>
              <w:br/>
              <w:t>0.00</w:t>
              <w:br/>
              <w:t>51,095.80</w:t>
              <w:br/>
              <w:t>50,884.00</w:t>
              <w:br/>
              <w:t>211.80</w:t>
              <w:br/>
              <w:t>To clear today</w:t>
              <w:br/>
              <w:t>19</w:t>
              <w:br/>
              <w:t>A.B.C Maiani Boys  High School</w:t>
              <w:br/>
              <w:t>5,060.00</w:t>
              <w:br/>
              <w:t>0.00</w:t>
              <w:br/>
              <w:t>0.00</w:t>
              <w:br/>
              <w:t>5,060.00</w:t>
              <w:br/>
              <w:t>0.00</w:t>
              <w:br/>
              <w:t>5,060.00</w:t>
              <w:br/>
              <w:t>Institution, Dormant.</w:t>
              <w:br/>
              <w:t>20</w:t>
              <w:br/>
              <w:t>Alfred Kinyumu Mukumbu</w:t>
              <w:br/>
              <w:t>112.00</w:t>
              <w:br/>
              <w:t>6,875.00</w:t>
              <w:br/>
              <w:t>125.00</w:t>
              <w:br/>
              <w:t>7,112.00</w:t>
              <w:br/>
              <w:t>0.00</w:t>
              <w:br/>
              <w:t>7,112.00</w:t>
              <w:br/>
              <w:t>To clear today</w:t>
              <w:br/>
              <w:t>21</w:t>
              <w:br/>
              <w:t>Alice Mueni</w:t>
              <w:br/>
              <w:t>3,203.00</w:t>
              <w:br/>
              <w:t>0.00</w:t>
              <w:br/>
              <w:t>0.00</w:t>
              <w:br/>
              <w:t>3,203.00</w:t>
              <w:br/>
              <w:t>2,464.00</w:t>
              <w:br/>
              <w:t>739.00</w:t>
              <w:br/>
              <w:t>To clear today</w:t>
              <w:br/>
              <w:t>22</w:t>
              <w:br/>
              <w:t>Dorothy Nthenya</w:t>
              <w:br/>
              <w:t>1,475.00</w:t>
              <w:br/>
              <w:t>20,055.00</w:t>
              <w:br/>
              <w:t>365.00</w:t>
              <w:br/>
              <w:t>21,895.00</w:t>
              <w:br/>
              <w:t>20,420.00</w:t>
              <w:br/>
              <w:t>1,475.00</w:t>
              <w:br/>
              <w:t>To clear today</w:t>
              <w:br/>
              <w:t>23</w:t>
              <w:br/>
              <w:t>Harison Mueke Mutua</w:t>
              <w:br/>
              <w:t>7,650.00</w:t>
              <w:br/>
              <w:t>0.00</w:t>
              <w:br/>
              <w:t>0.00</w:t>
              <w:br/>
              <w:t>7,650.00</w:t>
              <w:br/>
              <w:t>0.00</w:t>
              <w:br/>
              <w:t>7,650.00</w:t>
              <w:br/>
              <w:t>Pay after 3 days.</w:t>
              <w:br/>
              <w:t>24</w:t>
              <w:br/>
              <w:t>St. Augustine Mulumini</w:t>
              <w:br/>
              <w:t>45,525.00</w:t>
              <w:br/>
              <w:t>0.00</w:t>
              <w:br/>
              <w:t>0.00</w:t>
              <w:br/>
              <w:t>45,525.00</w:t>
              <w:br/>
              <w:t>0.00</w:t>
              <w:br/>
              <w:t>45,525.00</w:t>
              <w:br/>
              <w:t>Dormant</w:t>
              <w:br/>
              <w:t>25</w:t>
              <w:br/>
              <w:t>Steve Muovya Nzavi</w:t>
              <w:br/>
              <w:t>26,880.00</w:t>
              <w:br/>
              <w:t>25,850.00</w:t>
              <w:br/>
              <w:t>470.00</w:t>
              <w:br/>
              <w:t>53,200.00</w:t>
              <w:br/>
              <w:t>17,920.00</w:t>
              <w:br/>
              <w:t>35,280.00</w:t>
              <w:br/>
              <w:t>Security deposit, Supa point and extra cent is above debt and sales.</w:t>
              <w:br/>
              <w:t>26</w:t>
              <w:br/>
              <w:t>Titus Mwongela (Hillside)</w:t>
              <w:br/>
              <w:t>1,096.00</w:t>
              <w:br/>
              <w:t>20,350.00</w:t>
              <w:br/>
              <w:t>370.00</w:t>
              <w:br/>
              <w:t>21,816.00</w:t>
              <w:br/>
              <w:t>0.00</w:t>
              <w:br/>
              <w:t>21,816.00</w:t>
              <w:br/>
              <w:t>To clear today</w:t>
              <w:br/>
              <w:t>27</w:t>
              <w:br/>
              <w:t>Titus Mwongela (Ivingoni)</w:t>
              <w:br/>
              <w:t>217.00</w:t>
              <w:br/>
              <w:t>0.00</w:t>
              <w:br/>
              <w:t>0.00</w:t>
              <w:br/>
              <w:t>217.00</w:t>
              <w:br/>
              <w:t>0.00</w:t>
              <w:br/>
              <w:t>217.00</w:t>
              <w:br/>
              <w:t>To clear today</w:t>
              <w:br/>
              <w:t>28</w:t>
              <w:br/>
              <w:t>Titus Sila</w:t>
              <w:br/>
              <w:t>191.50</w:t>
              <w:br/>
              <w:t>19,495.00</w:t>
              <w:br/>
              <w:t>355.00</w:t>
              <w:br/>
              <w:t>20,041.50</w:t>
              <w:br/>
              <w:t>16,250.00</w:t>
              <w:br/>
              <w:t>3,791.50</w:t>
              <w:br/>
              <w:t>To be cleared.</w:t>
              <w:br/>
              <w:t>29</w:t>
              <w:br/>
              <w:t>Daniel Mutua Munywoki</w:t>
              <w:br/>
              <w:t>2,879.00</w:t>
              <w:br/>
              <w:t>8,131.00</w:t>
              <w:br/>
              <w:t>148.00</w:t>
              <w:br/>
              <w:t>11,158.00</w:t>
              <w:br/>
              <w:t>8,279.00</w:t>
              <w:br/>
              <w:t>2,879.00</w:t>
              <w:br/>
              <w:t>To be cleared.</w:t>
              <w:br/>
              <w:t>30</w:t>
              <w:br/>
              <w:t>Dorothy Wambua</w:t>
              <w:br/>
              <w:t>8,007.50</w:t>
              <w:br/>
              <w:t>12,925.00</w:t>
              <w:br/>
              <w:t>235.00</w:t>
              <w:br/>
              <w:t>21,167.50</w:t>
              <w:br/>
              <w:t>0.00</w:t>
              <w:br/>
              <w:t>21,167.50</w:t>
              <w:br/>
              <w:t>To be cleared.</w:t>
              <w:br/>
              <w:t>31</w:t>
              <w:br/>
              <w:t>Gedion Ivulu</w:t>
              <w:br/>
              <w:t>18,033.50</w:t>
              <w:br/>
              <w:t>0.00</w:t>
              <w:br/>
              <w:t>0.00</w:t>
              <w:br/>
              <w:t>18,033.50</w:t>
              <w:br/>
              <w:t>16,264.00</w:t>
              <w:br/>
              <w:t>1,769.50</w:t>
              <w:br/>
              <w:t>To be cleared.</w:t>
              <w:br/>
              <w:t>32</w:t>
              <w:br/>
              <w:t>Jackson Kyalo</w:t>
              <w:br/>
              <w:t>222.27</w:t>
              <w:br/>
              <w:t>41,334.00</w:t>
              <w:br/>
              <w:t>756.00</w:t>
              <w:br/>
              <w:t>42,312.27</w:t>
              <w:br/>
              <w:t>42,090.00</w:t>
              <w:br/>
              <w:t>222.27</w:t>
              <w:br/>
              <w:t>To be cleared.</w:t>
              <w:br/>
              <w:t>33</w:t>
              <w:br/>
              <w:t>Paul Mbau Gikonyo</w:t>
              <w:br/>
              <w:t>35.00</w:t>
              <w:br/>
              <w:t>41,835.00</w:t>
              <w:br/>
              <w:t>762.00</w:t>
              <w:br/>
              <w:t>42,632.00</w:t>
              <w:br/>
              <w:t>42,597.00</w:t>
              <w:br/>
              <w:t>35.00</w:t>
              <w:br/>
              <w:t>To clear.</w:t>
              <w:br/>
              <w:t>34</w:t>
              <w:br/>
              <w:t>Stephen Mwololo</w:t>
              <w:br/>
              <w:t>1,970.00</w:t>
              <w:br/>
              <w:t>48,479.00</w:t>
              <w:br/>
              <w:t>883.00</w:t>
              <w:br/>
              <w:t>51,332.00</w:t>
              <w:br/>
              <w:t>49,362.00</w:t>
              <w:br/>
              <w:t>1,970.00</w:t>
              <w:br/>
              <w:t>Security deposit, Supa point and extra cent is above debt and sales.</w:t>
              <w:br/>
              <w:t>35</w:t>
              <w:br/>
              <w:t>Supa Duka-Simba Cement-Stephen Maingi Wambua</w:t>
              <w:br/>
              <w:t>12,355.25</w:t>
              <w:br/>
              <w:t>23,650.00</w:t>
              <w:br/>
              <w:t>430.00</w:t>
              <w:br/>
              <w:t>36,435.25</w:t>
              <w:br/>
              <w:t>21,015.00</w:t>
              <w:br/>
              <w:t>15,420.25</w:t>
              <w:br/>
              <w:t>Sales rep following up.</w:t>
              <w:br/>
              <w:t>36</w:t>
              <w:br/>
              <w:t>David Mulwa</w:t>
              <w:br/>
              <w:t>12,038.60</w:t>
              <w:br/>
              <w:t>1,809.00</w:t>
              <w:br/>
              <w:t>33.00</w:t>
              <w:br/>
              <w:t>13,880.60</w:t>
              <w:br/>
              <w:t>0.00</w:t>
              <w:br/>
              <w:t>13,880.60</w:t>
              <w:br/>
              <w:t>To be cleared.</w:t>
              <w:br/>
              <w:t>37</w:t>
              <w:br/>
              <w:t>Dominic Mwau</w:t>
              <w:br/>
              <w:t>113.50</w:t>
              <w:br/>
              <w:t>14,630.00</w:t>
              <w:br/>
              <w:t>266.00</w:t>
              <w:br/>
              <w:t>15,009.50</w:t>
              <w:br/>
              <w:t>14,890.00</w:t>
              <w:br/>
              <w:t>119.50</w:t>
              <w:br/>
              <w:t>To be cleared.</w:t>
              <w:br/>
              <w:t>38</w:t>
              <w:br/>
              <w:t>Duncan Katua</w:t>
              <w:br/>
              <w:t>4,129.25</w:t>
              <w:br/>
              <w:t>11,990.00</w:t>
              <w:br/>
              <w:t>218.00</w:t>
              <w:br/>
              <w:t>16,337.25</w:t>
              <w:br/>
              <w:t>12,208.00</w:t>
              <w:br/>
              <w:t>4,129.25</w:t>
              <w:br/>
              <w:t>Security deposit, Supa point and extra cent is above debt and sales.</w:t>
              <w:br/>
              <w:t>39</w:t>
              <w:br/>
              <w:t>Fastmart Supermarket Limited - Express</w:t>
              <w:br/>
              <w:t>9.00</w:t>
              <w:br/>
              <w:t>4,407.20</w:t>
              <w:br/>
              <w:t>0.00</w:t>
              <w:br/>
              <w:t>4,416.20</w:t>
              <w:br/>
              <w:t>0.00</w:t>
              <w:br/>
              <w:t>4,416.20</w:t>
              <w:br/>
              <w:t>Security deposit, Supa point and extra cent is above debt and sales.</w:t>
              <w:br/>
              <w:t>40</w:t>
              <w:br/>
              <w:t>Faymatt Supermarket</w:t>
              <w:br/>
              <w:t>5.00</w:t>
              <w:br/>
              <w:t>3,604.00</w:t>
              <w:br/>
              <w:t>0.00</w:t>
              <w:br/>
              <w:t>3,609.00</w:t>
              <w:br/>
              <w:t>0.00</w:t>
              <w:br/>
              <w:t>3,609.00</w:t>
              <w:br/>
              <w:t>Supermarket</w:t>
              <w:br/>
              <w:t>41</w:t>
              <w:br/>
              <w:t>Kyandu Bright School</w:t>
              <w:br/>
              <w:t>18,825.00</w:t>
              <w:br/>
              <w:t>0.00</w:t>
              <w:br/>
              <w:t>0.00</w:t>
              <w:br/>
              <w:t>18,825.00</w:t>
              <w:br/>
              <w:t>0.00</w:t>
              <w:br/>
              <w:t>18,825.00</w:t>
              <w:br/>
              <w:t>Institution</w:t>
              <w:br/>
              <w:t>42</w:t>
              <w:br/>
              <w:t>Matungulu Girls High School</w:t>
              <w:br/>
              <w:t>554,625.00</w:t>
              <w:br/>
              <w:t>0.00</w:t>
              <w:br/>
              <w:t>0.00</w:t>
              <w:br/>
              <w:t>554,625.00</w:t>
              <w:br/>
              <w:t>0.00</w:t>
              <w:br/>
              <w:t>554,625.00</w:t>
              <w:br/>
              <w:t>Institution, Dormant.</w:t>
              <w:br/>
              <w:t>43</w:t>
              <w:br/>
              <w:t>Melosa Supermarket (Francis)</w:t>
              <w:br/>
              <w:t>3,942.00</w:t>
              <w:br/>
              <w:t>4,158.00</w:t>
              <w:br/>
              <w:t>0.00</w:t>
              <w:br/>
              <w:t>8,100.00</w:t>
              <w:br/>
              <w:t>4,158.00</w:t>
              <w:br/>
              <w:t>3,942.00</w:t>
              <w:br/>
              <w:t>Supermarket</w:t>
              <w:br/>
              <w:t>44</w:t>
              <w:br/>
              <w:t>Morris Maithya M.</w:t>
              <w:br/>
              <w:t>2,235.00</w:t>
              <w:br/>
              <w:t>8,250.00</w:t>
              <w:br/>
              <w:t>150.00</w:t>
              <w:br/>
              <w:t>10,635.00</w:t>
              <w:br/>
              <w:t>0.00</w:t>
              <w:br/>
              <w:t>10,635.00</w:t>
              <w:br/>
              <w:t>Security deposit, Supa point and extra cent is above debt and sales.</w:t>
              <w:br/>
              <w:t>45</w:t>
              <w:br/>
              <w:t>Mueni Mule</w:t>
              <w:br/>
              <w:t>1,559.50</w:t>
              <w:br/>
              <w:t>4,453.00</w:t>
              <w:br/>
              <w:t>80.00</w:t>
              <w:br/>
              <w:t>6,092.50</w:t>
              <w:br/>
              <w:t>4,500.00</w:t>
              <w:br/>
              <w:t>1,592.50</w:t>
              <w:br/>
              <w:t>Security deposit, supapoint and extra cent is above debt and sales.</w:t>
              <w:br/>
              <w:t>46</w:t>
              <w:br/>
              <w:t>Mutinda Kioko</w:t>
              <w:br/>
              <w:t>1,997.65</w:t>
              <w:br/>
              <w:t>20,373.00</w:t>
              <w:br/>
              <w:t>371.00</w:t>
              <w:br/>
              <w:t>22,741.65</w:t>
              <w:br/>
              <w:t>20,744.00</w:t>
              <w:br/>
              <w:t>1,997.65</w:t>
              <w:br/>
              <w:t>Security deposit, Supa point and extra cent is above debt and sales.</w:t>
              <w:br/>
              <w:t>47</w:t>
              <w:br/>
              <w:t>Nicholas Mutuku Wambua</w:t>
              <w:br/>
              <w:t>13,424.00</w:t>
              <w:br/>
              <w:t>0.00</w:t>
              <w:br/>
              <w:t>0.00</w:t>
              <w:br/>
              <w:t>13,424.00</w:t>
              <w:br/>
              <w:t>0.00</w:t>
              <w:br/>
              <w:t>13,424.00</w:t>
              <w:br/>
              <w:t>Dormant</w:t>
              <w:br/>
              <w:t>48</w:t>
              <w:br/>
              <w:t>Peter Kimani Muoki</w:t>
              <w:br/>
              <w:t>2,692.00</w:t>
              <w:br/>
              <w:t>0.00</w:t>
              <w:br/>
              <w:t>0.00</w:t>
              <w:br/>
              <w:t>2,692.00</w:t>
              <w:br/>
              <w:t>0.00</w:t>
              <w:br/>
              <w:t>2,692.00</w:t>
              <w:br/>
              <w:t>Dormant</w:t>
              <w:br/>
              <w:t>49</w:t>
              <w:br/>
              <w:t>Pilot Zone - Machakos</w:t>
              <w:br/>
              <w:t>12,470.00</w:t>
              <w:br/>
              <w:t>0.00</w:t>
              <w:br/>
              <w:t>0.00</w:t>
              <w:br/>
              <w:t>12,470.00</w:t>
              <w:br/>
              <w:t>0.00</w:t>
              <w:br/>
              <w:t>12,470.00</w:t>
              <w:br/>
              <w:t>Sales rep following up.</w:t>
              <w:br/>
              <w:t>50</w:t>
              <w:br/>
              <w:t>Samuel Mutuku Mutua</w:t>
              <w:br/>
              <w:t>13,380.00</w:t>
              <w:br/>
              <w:t>0.00</w:t>
              <w:br/>
              <w:t>0.00</w:t>
              <w:br/>
              <w:t>13,380.00</w:t>
              <w:br/>
              <w:t>0.00</w:t>
              <w:br/>
              <w:t>13,380.00</w:t>
              <w:br/>
              <w:t>Sales rep following up.</w:t>
              <w:br/>
              <w:t>51</w:t>
              <w:br/>
              <w:t>Viet Supermarket Limited</w:t>
              <w:br/>
              <w:t>32,231.50</w:t>
              <w:br/>
              <w:t>0.00</w:t>
              <w:br/>
              <w:t>0.00</w:t>
              <w:br/>
              <w:t>32,231.50</w:t>
              <w:br/>
              <w:t>0.00</w:t>
              <w:br/>
              <w:t>32,231.50</w:t>
              <w:br/>
              <w:t>No supply for the last 14 days, sales rep following up.</w:t>
              <w:br/>
              <w:t>52</w:t>
              <w:br/>
              <w:t>Albanus Kyalo</w:t>
              <w:br/>
              <w:t>97,396.00</w:t>
              <w:br/>
              <w:t>80,170.00</w:t>
              <w:br/>
              <w:t>1,457.00</w:t>
              <w:br/>
              <w:t>179,023.00</w:t>
              <w:br/>
              <w:t>85,396.00</w:t>
              <w:br/>
              <w:t>93,627.00</w:t>
              <w:br/>
              <w:t>Has paid today.</w:t>
              <w:br/>
              <w:t>53</w:t>
              <w:br/>
              <w:t>Caroline Mutie</w:t>
              <w:br/>
              <w:t>8,890.00</w:t>
              <w:br/>
              <w:t>0.00</w:t>
              <w:br/>
              <w:t>0.00</w:t>
              <w:br/>
              <w:t>8,890.00</w:t>
              <w:br/>
              <w:t>0.00</w:t>
              <w:br/>
              <w:t>8,890.00</w:t>
              <w:br/>
              <w:t>Sales rep following up.</w:t>
              <w:br/>
              <w:t>54</w:t>
              <w:br/>
              <w:t>Christine Ndinda Musyoka</w:t>
              <w:br/>
              <w:t>6,508.00</w:t>
              <w:br/>
              <w:t>0.00</w:t>
              <w:br/>
              <w:t>0.00</w:t>
              <w:br/>
              <w:t>6,508.00</w:t>
              <w:br/>
              <w:t>0.00</w:t>
              <w:br/>
              <w:t>6,508.00</w:t>
              <w:br/>
              <w:t>Sales rep following up.</w:t>
              <w:br/>
              <w:t>55</w:t>
              <w:br/>
              <w:t>Christopher Mutuku Mutie</w:t>
              <w:br/>
              <w:t>8,520.00</w:t>
              <w:br/>
              <w:t>4,125.00</w:t>
              <w:br/>
              <w:t>75.00</w:t>
              <w:br/>
              <w:t>12,720.00</w:t>
              <w:br/>
              <w:t>5,880.00</w:t>
              <w:br/>
              <w:t>6,840.00</w:t>
              <w:br/>
              <w:t>To be cleared today</w:t>
              <w:br/>
              <w:t>56</w:t>
              <w:br/>
              <w:t>Jedidah Kalendi</w:t>
              <w:br/>
              <w:t>20,380.00</w:t>
              <w:br/>
              <w:t>2,475.00</w:t>
              <w:br/>
              <w:t>45.00</w:t>
              <w:br/>
              <w:t>22,900.00</w:t>
              <w:br/>
              <w:t>12,400.00</w:t>
              <w:br/>
              <w:t>10,500.00</w:t>
              <w:br/>
              <w:t>To be cleared today</w:t>
              <w:br/>
              <w:t>57</w:t>
              <w:br/>
              <w:t>Justine Muthenya Mulungyea</w:t>
              <w:br/>
              <w:t>28,698.00</w:t>
              <w:br/>
              <w:t>24,620.00</w:t>
              <w:br/>
              <w:t>448.00</w:t>
              <w:br/>
              <w:t>53,766.00</w:t>
              <w:br/>
              <w:t>28,708.00</w:t>
              <w:br/>
              <w:t>25,058.00</w:t>
              <w:br/>
              <w:t>Security deposit, Supa point and extra cent is above debt and sales.</w:t>
              <w:br/>
              <w:t>58</w:t>
              <w:br/>
              <w:t>Maingi Mwendwa</w:t>
              <w:br/>
              <w:t>9,744.00</w:t>
              <w:br/>
              <w:t>0.00</w:t>
              <w:br/>
              <w:t>0.00</w:t>
              <w:br/>
              <w:t>9,744.00</w:t>
              <w:br/>
              <w:t>4,872.00</w:t>
              <w:br/>
              <w:t>4,872.00</w:t>
              <w:br/>
              <w:t>To clear on order.</w:t>
              <w:br/>
              <w:t>59</w:t>
              <w:br/>
              <w:t>Makueni Girls Secondary School</w:t>
              <w:br/>
              <w:t>32,952.00</w:t>
              <w:br/>
              <w:t>0.00</w:t>
              <w:br/>
              <w:t>0.00</w:t>
              <w:br/>
              <w:t>32,952.00</w:t>
              <w:br/>
              <w:t>0.00</w:t>
              <w:br/>
              <w:t>32,952.00</w:t>
              <w:br/>
              <w:t>Dormant</w:t>
              <w:br/>
              <w:t>60</w:t>
              <w:br/>
              <w:t>Mutio Sarah Nzomo</w:t>
              <w:br/>
              <w:t>3,884.00</w:t>
              <w:br/>
              <w:t>6,600.00</w:t>
              <w:br/>
              <w:t>120.00</w:t>
              <w:br/>
              <w:t>10,604.00</w:t>
              <w:br/>
              <w:t>0.00</w:t>
              <w:br/>
              <w:t>10,604.00</w:t>
              <w:br/>
              <w:t>To clear today</w:t>
              <w:br/>
              <w:t>61</w:t>
              <w:br/>
              <w:t>Nicholas Mutinda Musembi</w:t>
              <w:br/>
              <w:t>31,060.25</w:t>
              <w:br/>
              <w:t>9,444.00</w:t>
              <w:br/>
              <w:t>172.00</w:t>
              <w:br/>
              <w:t>40,676.25</w:t>
              <w:br/>
              <w:t>17,624.00</w:t>
              <w:br/>
              <w:t>23,052.25</w:t>
              <w:br/>
              <w:t>To be cleared today</w:t>
              <w:br/>
              <w:t>62</w:t>
              <w:br/>
              <w:t>Sammy Mathias</w:t>
              <w:br/>
              <w:t>15,375.00</w:t>
              <w:br/>
              <w:t>0.00</w:t>
              <w:br/>
              <w:t>0.00</w:t>
              <w:br/>
              <w:t>15,375.00</w:t>
              <w:br/>
              <w:t>0.00</w:t>
              <w:br/>
              <w:t>15,375.00</w:t>
              <w:br/>
              <w:t>63</w:t>
              <w:br/>
              <w:t>St. Peter Clavers Secondary School- Kithuki</w:t>
              <w:br/>
              <w:t>10.00</w:t>
              <w:br/>
              <w:t>0.00</w:t>
              <w:br/>
              <w:t>0.00</w:t>
              <w:br/>
              <w:t>10.00</w:t>
              <w:br/>
              <w:t>0.00</w:t>
              <w:br/>
              <w:t>10.00</w:t>
              <w:br/>
              <w:t>To be cleared on order.</w:t>
              <w:br/>
              <w:t>64</w:t>
              <w:br/>
              <w:t>Urbanus Mulele Musyoki</w:t>
              <w:br/>
              <w:t>6,619.00</w:t>
              <w:br/>
              <w:t>0.00</w:t>
              <w:br/>
              <w:t>0.00</w:t>
              <w:br/>
              <w:t>6,619.00</w:t>
              <w:br/>
              <w:t>0.00</w:t>
              <w:br/>
              <w:t>6,619.00</w:t>
              <w:br/>
              <w:t>To be cleared.</w:t>
              <w:br/>
              <w:t>Total</w:t>
              <w:br/>
              <w:t>1,393,535.82</w:t>
              <w:br/>
              <w:t>566,755.20</w:t>
              <w:br/>
              <w:t>9,166.00</w:t>
              <w:br/>
              <w:t>1,969,457.02</w:t>
              <w:br/>
              <w:t>604,323.00</w:t>
              <w:br/>
              <w:t>1,365,134.02</w:t>
            </w:r>
          </w:p>
        </w:tc>
      </w:tr>
      <w:tr>
        <w:tc>
          <w:tcPr>
            <w:tcW w:type="dxa" w:w="7200"/>
          </w:tcPr>
          <w:p>
            <w:r>
              <w:t>Implication</w:t>
            </w:r>
          </w:p>
        </w:tc>
        <w:tc>
          <w:tcPr>
            <w:tcW w:type="dxa" w:w="7200"/>
          </w:tcPr>
          <w:p>
            <w:r>
              <w:t>&lt;p class="MsoNormal" style="margin-left:18.0pt;mso-list:l0 level1 lfo1;text-align:justify;text-indent:-18.0pt;"&gt;&lt;span style="font-family:Symbol;font-size:11.0pt;"&gt;&lt;span style="mso-list:Ignore;"&gt;·&lt;/span&gt;&lt;span style='font:7.0pt "Times New Roman";mso-list:Ignore;'&gt;       &lt;/span&gt;&lt;/span&gt;&lt;span style="font-size:11.0pt;"&gt;&lt;span style=""&gt;The company is exposed to risk of losing its revenue in case customers and institutions highlighted in green won’t be able to pay.&lt;/span&gt;&lt;span style=""&gt;&lt;/span&gt;&lt;/span&gt;&lt;/p&gt;</w:t>
            </w:r>
          </w:p>
        </w:tc>
      </w:tr>
      <w:tr>
        <w:tc>
          <w:tcPr>
            <w:tcW w:type="dxa" w:w="7200"/>
          </w:tcPr>
          <w:p>
            <w:r>
              <w:t>Management Comment 1</w:t>
            </w:r>
          </w:p>
        </w:tc>
        <w:tc>
          <w:tcPr>
            <w:tcW w:type="dxa" w:w="7200"/>
          </w:tcPr>
          <w:p>
            <w:r>
              <w:t>(No Management Comment 1 provided.)</w:t>
            </w:r>
          </w:p>
        </w:tc>
      </w:tr>
      <w:tr>
        <w:tc>
          <w:tcPr>
            <w:tcW w:type="dxa" w:w="7200"/>
          </w:tcPr>
          <w:p>
            <w:r>
              <w:t>Management Comment 2</w:t>
            </w:r>
          </w:p>
        </w:tc>
        <w:tc>
          <w:tcPr>
            <w:tcW w:type="dxa" w:w="7200"/>
          </w:tcPr>
          <w:p>
            <w:r>
              <w:t>(No Management Comment 2 provided.)</w:t>
            </w:r>
          </w:p>
        </w:tc>
      </w:tr>
      <w:tr>
        <w:tc>
          <w:tcPr>
            <w:tcW w:type="dxa" w:w="7200"/>
          </w:tcPr>
          <w:p>
            <w:r>
              <w:t>Recommendation</w:t>
            </w:r>
          </w:p>
        </w:tc>
        <w:tc>
          <w:tcPr>
            <w:tcW w:type="dxa" w:w="7200"/>
          </w:tcPr>
          <w:p>
            <w:r>
              <w:t>&lt;p&gt;&lt;span style='font-family:"Times New Roman",serif;font-size:11.0pt;'&gt;&lt;span style=""&gt;The branch management is recommended to ensure the outstanding debtors balances are followed up for payments.&lt;/span&gt;&lt;/span&gt;&lt;/p&gt;</w:t>
            </w:r>
          </w:p>
        </w:tc>
      </w:tr>
    </w:tbl>
    <w:p/>
    <w:p>
      <w:pPr>
        <w:pStyle w:val="Heading2"/>
      </w:pPr>
      <w:r>
        <w:t>Issue: Physical Stock Take</w:t>
      </w:r>
    </w:p>
    <w:p>
      <w:r>
        <w:t>Issue Details</w:t>
      </w:r>
    </w:p>
    <w:tbl>
      <w:tblPr>
        <w:tblStyle w:val="TableGrid"/>
        <w:tblW w:type="auto" w:w="0"/>
        <w:tblLayout w:type="fixed"/>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Cost Impact</w:t>
            </w:r>
          </w:p>
        </w:tc>
        <w:tc>
          <w:tcPr>
            <w:tcW w:type="dxa" w:w="7200"/>
          </w:tcPr>
          <w:p>
            <w:r>
              <w:t>$0.00</w:t>
            </w:r>
          </w:p>
        </w:tc>
      </w:tr>
      <w:tr>
        <w:tc>
          <w:tcPr>
            <w:tcW w:type="dxa" w:w="7200"/>
          </w:tcPr>
          <w:p>
            <w:r>
              <w:t>Description</w:t>
            </w:r>
          </w:p>
        </w:tc>
        <w:tc>
          <w:tcPr>
            <w:tcW w:type="dxa" w:w="7200"/>
          </w:tcPr>
          <w:p>
            <w:pPr>
              <w:jc w:val="center"/>
            </w:pPr>
          </w:p>
          <w:p>
            <w:r>
              <w:t>·</w:t>
              <w:br/>
              <w:t>A physical inventory count was conducted on 11 March 2025 to validate the accuracy of stock records by comparing the actual inventory levels with the data in the SAP system and to evaluate the effectiveness of existing controls.</w:t>
            </w:r>
          </w:p>
          <w:p>
            <w:r>
              <w:t>·</w:t>
              <w:br/>
              <w:t>The physical stock count revealed the following:</w:t>
            </w:r>
          </w:p>
          <w:p>
            <w:r>
              <w:t>Ø</w:t>
              <w:br/>
              <w:t>Bread stock had a variance</w:t>
              <w:br/>
              <w:t>of -48 pieces</w:t>
            </w:r>
          </w:p>
          <w:p>
            <w:r>
              <w:t>Ø</w:t>
              <w:br/>
              <w:t>Polybags had</w:t>
              <w:br/>
              <w:t>+650 pieces</w:t>
            </w:r>
          </w:p>
          <w:p>
            <w:r>
              <w:t>Ø</w:t>
              <w:br/>
              <w:t>White flour had</w:t>
              <w:br/>
              <w:t>-5.212kgs</w:t>
            </w:r>
          </w:p>
          <w:p>
            <w:r>
              <w:t>Ø</w:t>
              <w:br/>
              <w:t>Crates had Nil Variations.</w:t>
            </w:r>
          </w:p>
          <w:p>
            <w:r>
              <w:t>Ø</w:t>
              <w:br/>
              <w:t>Other raw materials had raw materials had immaterial variations.</w:t>
            </w:r>
          </w:p>
          <w:p>
            <w:r>
              <w:t>·</w:t>
              <w:br/>
              <w:t>The table below illustrates the findings:</w:t>
            </w:r>
          </w:p>
          <w:p>
            <w:r>
              <w:t>Table</w:t>
              <w:br/>
              <w:t>1</w:t>
              <w:br/>
              <w:t>:Stock verification.</w:t>
            </w:r>
          </w:p>
          <w:p>
            <w:r>
              <w:t>Item Description</w:t>
              <w:br/>
              <w:t>UoM</w:t>
              <w:br/>
              <w:t>KTI</w:t>
              <w:br/>
              <w:t>Physical</w:t>
              <w:br/>
              <w:t>Variance</w:t>
              <w:br/>
              <w:t>White ingredients 9Kgs</w:t>
              <w:br/>
              <w:t>Bags</w:t>
              <w:br/>
              <w:t>394.111</w:t>
              <w:br/>
              <w:t>394</w:t>
              <w:br/>
              <w:t>-0.11</w:t>
              <w:br/>
              <w:t>White Flour</w:t>
              <w:br/>
              <w:t>Kgs</w:t>
              <w:br/>
              <w:t>83080.21</w:t>
              <w:br/>
              <w:t>83075</w:t>
              <w:br/>
              <w:t>-5.21</w:t>
              <w:br/>
              <w:t>Yeast - 125gms</w:t>
              <w:br/>
              <w:t>Sachets</w:t>
              <w:br/>
              <w:t>409.111</w:t>
              <w:br/>
              <w:t>409</w:t>
              <w:br/>
              <w:t>-0.11</w:t>
              <w:br/>
              <w:t>Vegetable Oil (Utto) new</w:t>
              <w:br/>
              <w:t>Kgs</w:t>
              <w:br/>
              <w:t>57.621</w:t>
              <w:br/>
              <w:t>57</w:t>
              <w:br/>
              <w:t>-0.62</w:t>
              <w:br/>
              <w:t>Bread stock</w:t>
              <w:br/>
              <w:t>Pieces</w:t>
              <w:br/>
              <w:t>9816.25</w:t>
              <w:br/>
              <w:t>9767.5</w:t>
              <w:br/>
              <w:t>-48.75</w:t>
              <w:br/>
              <w:t>Packing materials</w:t>
              <w:br/>
              <w:t>Pieces</w:t>
              <w:br/>
              <w:t>302453</w:t>
              <w:br/>
              <w:t>303103</w:t>
              <w:br/>
              <w:t>650.00</w:t>
              <w:br/>
              <w:t>Crates</w:t>
              <w:br/>
              <w:t>Pieces</w:t>
              <w:br/>
              <w:t>1976.00</w:t>
              <w:br/>
              <w:t>1976.00</w:t>
              <w:br/>
              <w:t>0.00</w:t>
            </w:r>
          </w:p>
        </w:tc>
      </w:tr>
      <w:tr>
        <w:tc>
          <w:tcPr>
            <w:tcW w:type="dxa" w:w="7200"/>
          </w:tcPr>
          <w:p>
            <w:r>
              <w:t>Implication</w:t>
            </w:r>
          </w:p>
        </w:tc>
        <w:tc>
          <w:tcPr>
            <w:tcW w:type="dxa" w:w="7200"/>
          </w:tcPr>
          <w:p>
            <w:r>
              <w:t>&lt;p class="MsoListParagraphCxSpFirst" style="line-height:115%;margin-left:18.0pt;mso-list:l0 level1 lfo1;text-align:justify;text-indent:-18.0pt;"&gt;&lt;span style="color:black;font-family:Symbol;font-size:11.0pt;"&gt;&lt;span style="line-height:115%;mso-list:Ignore;"&gt;·&lt;/span&gt;&lt;span style='font:7.0pt "Times New Roman";line-height:115%;mso-list:Ignore;'&gt;       &lt;/span&gt;&lt;/span&gt;&lt;span style="color:black;font-size:11.0pt;"&gt;&lt;span style="line-height:115%;"&gt;Variations noted in bread stock indicates lapses in proper recording of movement of Finished product.&lt;/span&gt;&lt;b style=""&gt;&lt;span style="line-height:115%;"&gt;&lt;strong&gt;&lt;/strong&gt;&lt;/span&gt;&lt;/b&gt;&lt;/span&gt;&lt;/p&gt;&lt;p class="MsoListParagraphCxSpLast" style="line-height:115%;margin-left:18.0pt;mso-list:l0 level1 lfo1;text-align:justify;text-indent:-18.0pt;"&gt;&lt;span style="color:black;font-family:Symbol;font-size:11.0pt;"&gt;&lt;span style="line-height:115%;mso-list:Ignore;"&gt;·&lt;/span&gt;&lt;span style='font:7.0pt "Times New Roman";line-height:115%;mso-list:Ignore;'&gt;       &lt;/span&gt;&lt;/span&gt;&lt;span style="color:black;font-size:11.0pt;"&gt;&lt;span style="line-height:115%;"&gt;Excess positive poly bags variations indicate lapses in proper recording of good issues sent for polybags and Possibility excess packaging of 200 sachets.&lt;/span&gt;&lt;b style=""&gt;&lt;span style="line-height:115%;"&gt;&lt;strong&gt;&lt;/strong&gt;&lt;/span&gt;&lt;/b&gt;&lt;/span&gt;&lt;span style='color:black;font-family:"Times New Roman",serif;font-size:11.0pt;'&gt;&lt;span style=""&gt;Nil variations in crates movement indicates crates movement controls is well controlled.&lt;/span&gt;&lt;/span&gt;&lt;/p&gt;</w:t>
            </w:r>
          </w:p>
        </w:tc>
      </w:tr>
      <w:tr>
        <w:tc>
          <w:tcPr>
            <w:tcW w:type="dxa" w:w="7200"/>
          </w:tcPr>
          <w:p>
            <w:r>
              <w:t>Management Comment 1</w:t>
            </w:r>
          </w:p>
        </w:tc>
        <w:tc>
          <w:tcPr>
            <w:tcW w:type="dxa" w:w="7200"/>
          </w:tcPr>
          <w:p>
            <w:r>
              <w:t>(No Management Comment 1 provided.)</w:t>
            </w:r>
          </w:p>
        </w:tc>
      </w:tr>
      <w:tr>
        <w:tc>
          <w:tcPr>
            <w:tcW w:type="dxa" w:w="7200"/>
          </w:tcPr>
          <w:p>
            <w:r>
              <w:t>Management Comment 2</w:t>
            </w:r>
          </w:p>
        </w:tc>
        <w:tc>
          <w:tcPr>
            <w:tcW w:type="dxa" w:w="7200"/>
          </w:tcPr>
          <w:p>
            <w:r>
              <w:t>(No Management Comment 2 provided.)</w:t>
            </w:r>
          </w:p>
        </w:tc>
      </w:tr>
      <w:tr>
        <w:tc>
          <w:tcPr>
            <w:tcW w:type="dxa" w:w="7200"/>
          </w:tcPr>
          <w:p>
            <w:r>
              <w:t>Recommendation</w:t>
            </w:r>
          </w:p>
        </w:tc>
        <w:tc>
          <w:tcPr>
            <w:tcW w:type="dxa" w:w="7200"/>
          </w:tcPr>
          <w:p>
            <w:r>
              <w:t>&lt;p class="MsoListParagraphCxSpFirst" style="margin-left:18.0pt;mso-list:l0 level1 lfo1;text-align:justify;text-indent:-18.0pt;"&gt;&lt;span style="color:black;font-family:Symbol;font-size:11.0pt;"&gt;&lt;span style="mso-list:Ignore;"&gt;·&lt;/span&gt;&lt;span style='font:7.0pt "Times New Roman";mso-list:Ignore;'&gt;       &lt;/span&gt;&lt;/span&gt;&lt;span style="color:black;font-size:11.0pt;"&gt;&lt;span style=""&gt;Branch management should strengthen controls on movement of finished product to minimize the noted variations.&lt;/span&gt;&lt;span style=""&gt;&lt;/span&gt;&lt;/span&gt;&lt;/p&gt;&lt;p class="MsoListParagraphCxSpLast" style="margin-left:18.0pt;mso-list:l0 level1 lfo1;text-align:justify;text-indent:-18.0pt;"&gt;&lt;span style="color:black;font-family:Symbol;font-size:11.0pt;"&gt;&lt;span style="mso-list:Ignore;"&gt;·&lt;/span&gt;&lt;span style='font:7.0pt "Times New Roman";mso-list:Ignore;'&gt;       &lt;/span&gt;&lt;/span&gt;&lt;span style="color:black;font-size:11.0pt;"&gt;&lt;span style=""&gt;The branch should check the route cause of polybags variations and accuracy of good issue sent for polybags.&lt;/span&gt;&lt;span style=""&gt;&lt;/span&gt;&lt;/span&gt;&lt;/p&gt;</w:t>
            </w:r>
          </w:p>
        </w:tc>
      </w:tr>
    </w:tbl>
    <w:p/>
    <w:p>
      <w:pPr>
        <w:pStyle w:val="Heading2"/>
      </w:pPr>
      <w:r>
        <w:t>Issue: Bread weights</w:t>
      </w:r>
    </w:p>
    <w:p>
      <w:r>
        <w:t>Issue Details</w:t>
      </w:r>
    </w:p>
    <w:tbl>
      <w:tblPr>
        <w:tblStyle w:val="TableGrid"/>
        <w:tblW w:type="auto" w:w="0"/>
        <w:tblLayout w:type="fixed"/>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Cost Impact</w:t>
            </w:r>
          </w:p>
        </w:tc>
        <w:tc>
          <w:tcPr>
            <w:tcW w:type="dxa" w:w="7200"/>
          </w:tcPr>
          <w:p>
            <w:r>
              <w:t>$0.00</w:t>
            </w:r>
          </w:p>
        </w:tc>
      </w:tr>
      <w:tr>
        <w:tc>
          <w:tcPr>
            <w:tcW w:type="dxa" w:w="7200"/>
          </w:tcPr>
          <w:p>
            <w:r>
              <w:t>Description</w:t>
            </w:r>
          </w:p>
        </w:tc>
        <w:tc>
          <w:tcPr>
            <w:tcW w:type="dxa" w:w="7200"/>
          </w:tcPr>
          <w:p>
            <w:pPr>
              <w:jc w:val="center"/>
            </w:pPr>
          </w:p>
          <w:p>
            <w:r>
              <w:t>·</w:t>
              <w:br/>
              <w:t>A spot check on packed bread ready to be dispatched to the market was done on 11 April 2025, to determine if the branch was producing bread of standard weight.</w:t>
            </w:r>
          </w:p>
          <w:p>
            <w:r>
              <w:t>·</w:t>
              <w:br/>
              <w:t>Underweights and Over-weights were noted across all bread varieties weighed, however they were minimal and Overall average weights were okey as seen;</w:t>
            </w:r>
          </w:p>
          <w:p>
            <w:r>
              <w:t>Table</w:t>
              <w:br/>
              <w:t>2</w:t>
              <w:br/>
              <w:t>:Bread weight Check.</w:t>
            </w:r>
          </w:p>
          <w:p>
            <w:r>
              <w:t>Variety</w:t>
              <w:br/>
              <w:t>No. of samples</w:t>
              <w:br/>
              <w:t>Overweight</w:t>
              <w:br/>
              <w:t>Correct weight</w:t>
              <w:br/>
              <w:t>Underweight</w:t>
              <w:br/>
              <w:t>%Overweight</w:t>
              <w:br/>
              <w:t>% correct weight</w:t>
              <w:br/>
              <w:t>% Underweight</w:t>
              <w:br/>
              <w:t>Average weights</w:t>
              <w:br/>
              <w:t>400g CTW</w:t>
              <w:br/>
              <w:t>75</w:t>
              <w:br/>
              <w:t>5</w:t>
              <w:br/>
              <w:t>64</w:t>
              <w:br/>
              <w:t>6</w:t>
              <w:br/>
              <w:t>7%</w:t>
              <w:br/>
              <w:t>85%</w:t>
              <w:br/>
              <w:t>8%</w:t>
              <w:br/>
              <w:t>398.68</w:t>
              <w:br/>
              <w:t>600 CTW/Barrel.</w:t>
              <w:br/>
              <w:t>75</w:t>
              <w:br/>
              <w:t>14</w:t>
              <w:br/>
              <w:t>49</w:t>
              <w:br/>
              <w:t>12</w:t>
              <w:br/>
              <w:t>19%</w:t>
              <w:br/>
              <w:t>65%</w:t>
              <w:br/>
              <w:t>16%</w:t>
              <w:br/>
              <w:t>597.70</w:t>
              <w:br/>
              <w:t>800 CTW</w:t>
              <w:br/>
              <w:t>62</w:t>
              <w:br/>
              <w:t>1</w:t>
              <w:br/>
              <w:t>37</w:t>
              <w:br/>
              <w:t>24</w:t>
              <w:br/>
              <w:t>2%</w:t>
              <w:br/>
              <w:t>60%</w:t>
              <w:br/>
              <w:t>39%</w:t>
              <w:br/>
              <w:t>784.87</w:t>
              <w:br/>
              <w:t>400g Grande</w:t>
              <w:br/>
              <w:t>75</w:t>
              <w:br/>
              <w:t>3</w:t>
              <w:br/>
              <w:t>55</w:t>
              <w:br/>
              <w:t>17</w:t>
              <w:br/>
              <w:t>4%</w:t>
              <w:br/>
              <w:t>73%</w:t>
              <w:br/>
              <w:t>23%</w:t>
              <w:br/>
              <w:t>396.19</w:t>
            </w:r>
          </w:p>
        </w:tc>
      </w:tr>
      <w:tr>
        <w:tc>
          <w:tcPr>
            <w:tcW w:type="dxa" w:w="7200"/>
          </w:tcPr>
          <w:p>
            <w:r>
              <w:t>Implication</w:t>
            </w:r>
          </w:p>
        </w:tc>
        <w:tc>
          <w:tcPr>
            <w:tcW w:type="dxa" w:w="7200"/>
          </w:tcPr>
          <w:p>
            <w:r>
              <w:t>&lt;p class="MsoListParagraph" style="line-height:115%;margin-left:18.0pt;mso-list:l0 level1 lfo1;text-align:justify;text-indent:-18.0pt;"&gt;&lt;span style="color:black;font-family:Symbol;font-size:11.0pt;"&gt;&lt;span style="line-height:115%;mso-list:Ignore;"&gt;·&lt;/span&gt;&lt;span style='font:7.0pt "Times New Roman";line-height:115%;mso-list:Ignore;'&gt;       &lt;/span&gt;&lt;/span&gt;&lt;span style="font-size:11.0pt;"&gt;&lt;span style="line-height:115%;"&gt;Selling underweight bread in the market could result in non-compliance with weights and measures regulations, potentially exposing the company to fines and legal action.&lt;/span&gt;&lt;/span&gt;&lt;span style="color:black;font-size:11.0pt;"&gt;&lt;span style="line-height:115%;"&gt;&lt;/span&gt;&lt;/span&gt;&lt;span style='font-family:"Times New Roman",serif;font-size:11.0pt;'&gt;&lt;span style=""&gt;Supplying underweight products may lead to customer dissatisfaction, harm the brand’s reputation, and potentially result in a loss of customers.&lt;/span&gt;&lt;/span&gt;&lt;/p&gt;</w:t>
            </w:r>
          </w:p>
        </w:tc>
      </w:tr>
      <w:tr>
        <w:tc>
          <w:tcPr>
            <w:tcW w:type="dxa" w:w="7200"/>
          </w:tcPr>
          <w:p>
            <w:r>
              <w:t>Management Comment 1</w:t>
            </w:r>
          </w:p>
        </w:tc>
        <w:tc>
          <w:tcPr>
            <w:tcW w:type="dxa" w:w="7200"/>
          </w:tcPr>
          <w:p>
            <w:r>
              <w:t>(No Management Comment 1 provided.)</w:t>
            </w:r>
          </w:p>
        </w:tc>
      </w:tr>
      <w:tr>
        <w:tc>
          <w:tcPr>
            <w:tcW w:type="dxa" w:w="7200"/>
          </w:tcPr>
          <w:p>
            <w:r>
              <w:t>Management Comment 2</w:t>
            </w:r>
          </w:p>
        </w:tc>
        <w:tc>
          <w:tcPr>
            <w:tcW w:type="dxa" w:w="7200"/>
          </w:tcPr>
          <w:p>
            <w:r>
              <w:t>(No Management Comment 2 provided.)</w:t>
            </w:r>
          </w:p>
        </w:tc>
      </w:tr>
      <w:tr>
        <w:tc>
          <w:tcPr>
            <w:tcW w:type="dxa" w:w="7200"/>
          </w:tcPr>
          <w:p>
            <w:r>
              <w:t>Recommendation</w:t>
            </w:r>
          </w:p>
        </w:tc>
        <w:tc>
          <w:tcPr>
            <w:tcW w:type="dxa" w:w="7200"/>
          </w:tcPr>
          <w:p>
            <w:r>
              <w:t>&lt;p class="MsoListParagraph" style="margin-left:18.0pt;mso-list:l0 level1 lfo1;text-align:justify;text-indent:-18.0pt;"&gt;&lt;span style="font-family:Symbol;font-size:11.0pt;"&gt;&lt;span style="mso-list:Ignore;"&gt;·&lt;/span&gt;&lt;span style='font:7.0pt "Times New Roman";mso-list:Ignore;'&gt;       &lt;/span&gt;&lt;/span&gt;&lt;span style="font-size:11.0pt;"&gt;&lt;span&gt;The branch should ensure correct standard operating procedures are strictly followed to ensure bread of correct weight is produced.&lt;/span&gt;&lt;/span&gt;&lt;span style='font-family:"Times New Roman",serif;font-size:11.0pt;'&gt;&lt;span style=""&gt;Random spot checks on dough and packed bread should be done by the branch manager on regular basis to ensure bread of correct weight is supplied to the market.&lt;/span&gt;&lt;/span&gt;&lt;/p&gt;</w:t>
            </w:r>
          </w:p>
        </w:tc>
      </w:tr>
    </w:tbl>
    <w:p/>
    <w:p>
      <w:pPr>
        <w:pStyle w:val="Heading2"/>
      </w:pPr>
      <w:r>
        <w:t>Issue: Bread damages.</w:t>
      </w:r>
    </w:p>
    <w:p>
      <w:r>
        <w:t>Issue Details</w:t>
      </w:r>
    </w:p>
    <w:tbl>
      <w:tblPr>
        <w:tblStyle w:val="TableGrid"/>
        <w:tblW w:type="auto" w:w="0"/>
        <w:tblLayout w:type="fixed"/>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Cost Impact</w:t>
            </w:r>
          </w:p>
        </w:tc>
        <w:tc>
          <w:tcPr>
            <w:tcW w:type="dxa" w:w="7200"/>
          </w:tcPr>
          <w:p>
            <w:r>
              <w:t>$17,178.80</w:t>
            </w:r>
          </w:p>
        </w:tc>
      </w:tr>
      <w:tr>
        <w:tc>
          <w:tcPr>
            <w:tcW w:type="dxa" w:w="7200"/>
          </w:tcPr>
          <w:p>
            <w:r>
              <w:t>Description</w:t>
            </w:r>
          </w:p>
        </w:tc>
        <w:tc>
          <w:tcPr>
            <w:tcW w:type="dxa" w:w="7200"/>
          </w:tcPr>
          <w:p>
            <w:pPr>
              <w:jc w:val="center"/>
            </w:pPr>
          </w:p>
          <w:p>
            <w:r>
              <w:t>·</w:t>
              <w:br/>
              <w:t>Bread damages analysis was done for a period of 42 days from 1 March 2025 to 11 April 2025 to determine if they were within the allowable threshold of</w:t>
              <w:br/>
              <w:t>0.2%</w:t>
              <w:br/>
              <w:t>of total production for production related damages and</w:t>
              <w:br/>
              <w:t>0.5%</w:t>
              <w:br/>
              <w:t>of total sales for market related damages.</w:t>
            </w:r>
          </w:p>
          <w:p>
            <w:r>
              <w:t>·</w:t>
              <w:br/>
              <w:t>The analysis showed that production damages stood at</w:t>
              <w:br/>
              <w:t>0.23%</w:t>
              <w:br/>
              <w:t>which was above the allowable limit with a cost implication of</w:t>
              <w:br/>
              <w:t>Kshs.8,702.55</w:t>
              <w:br/>
              <w:t>while</w:t>
              <w:br/>
              <w:t>market</w:t>
              <w:br/>
              <w:t>damages stood at</w:t>
              <w:br/>
              <w:t>0.56%</w:t>
              <w:br/>
              <w:t>which was above the allowable limit</w:t>
              <w:br/>
              <w:t>0.5% with a</w:t>
              <w:br/>
              <w:t>cost implication of</w:t>
              <w:br/>
              <w:t>Kshs.17,178.80.</w:t>
            </w:r>
          </w:p>
          <w:p>
            <w:r>
              <w:t>·</w:t>
              <w:br/>
              <w:t>The summary of the findings is detailed below:</w:t>
            </w:r>
          </w:p>
          <w:p>
            <w:r>
              <w:t>Table</w:t>
              <w:br/>
              <w:t>3</w:t>
              <w:br/>
              <w:t>:Production Damages.</w:t>
            </w:r>
          </w:p>
          <w:p>
            <w:r>
              <w:t>Details</w:t>
              <w:br/>
              <w:t>Quantity/Value</w:t>
              <w:br/>
              <w:t>Total Production damages= A</w:t>
              <w:br/>
              <w:t>1,271.00</w:t>
              <w:br/>
              <w:t>Total Production = B</w:t>
              <w:br/>
              <w:t>547,330.50</w:t>
              <w:br/>
              <w:t>Prod. Damages Perce C=(A/B) %</w:t>
              <w:br/>
              <w:t>0.23%</w:t>
              <w:br/>
              <w:t>KPI =D</w:t>
              <w:br/>
              <w:t>0.20%</w:t>
              <w:br/>
              <w:t>Difference E=D-C</w:t>
              <w:br/>
              <w:t>-0.03%</w:t>
              <w:br/>
              <w:t>Cost Implication F=(E*B) *53</w:t>
              <w:br/>
              <w:t>-8,702.55</w:t>
            </w:r>
          </w:p>
          <w:p>
            <w:r>
              <w:t>N/B The above analysis is exclusive of 252 pieces of Oven damages.</w:t>
            </w:r>
          </w:p>
          <w:p>
            <w:r>
              <w:t>Table</w:t>
              <w:br/>
              <w:t>4</w:t>
              <w:br/>
              <w:t>:Market Damages.</w:t>
            </w:r>
          </w:p>
          <w:p>
            <w:r>
              <w:t>Details</w:t>
              <w:br/>
              <w:t>Quantity/Value</w:t>
              <w:br/>
              <w:t>Total Market damages= A</w:t>
              <w:br/>
              <w:t>3,003.75</w:t>
              <w:br/>
              <w:t>Total Sales = B</w:t>
              <w:br/>
              <w:t>540,214</w:t>
              <w:br/>
              <w:t>Market. Damages Perce C=(A/B) %</w:t>
              <w:br/>
              <w:t>0.56%</w:t>
              <w:br/>
              <w:t>KPI =D</w:t>
              <w:br/>
              <w:t>0.50%</w:t>
              <w:br/>
              <w:t>Difference E=D-C</w:t>
              <w:br/>
              <w:t>-0.06%</w:t>
              <w:br/>
              <w:t>Cost Implication F=(E*B) *53</w:t>
              <w:br/>
              <w:t>-17,178.80</w:t>
            </w:r>
          </w:p>
        </w:tc>
      </w:tr>
      <w:tr>
        <w:tc>
          <w:tcPr>
            <w:tcW w:type="dxa" w:w="7200"/>
          </w:tcPr>
          <w:p>
            <w:r>
              <w:t>Implication</w:t>
            </w:r>
          </w:p>
        </w:tc>
        <w:tc>
          <w:tcPr>
            <w:tcW w:type="dxa" w:w="7200"/>
          </w:tcPr>
          <w:p>
            <w:r>
              <w:t>&lt;p class="MsoListParagraph" style="margin-left:18.0pt;mso-list:l0 level1 lfo1;text-align:justify;text-indent:-18.0pt;"&gt;&lt;span style="font-family:Symbol;font-size:11.0pt;"&gt;&lt;span style="mso-list:Ignore;"&gt;·&lt;/span&gt;&lt;span style='font:7.0pt "Times New Roman";mso-list:Ignore;'&gt;       &lt;/span&gt;&lt;/span&gt;&lt;span style="font-size:11.0pt;"&gt;&lt;span&gt;Production damages exceeded the allowable limit by &lt;strong&gt;0.03%&lt;/strong&gt; which resulted to an extra cost of &lt;strong&gt;Kshs 8,702.55&lt;/strong&gt; while market damages exceeded the limit by 0.06 % which resulted in an extra cost to the company of &lt;strong&gt;Kshs 17,178.80.&lt;/strong&gt;&lt;/span&gt;&lt;b style=""&gt;&lt;span style=""&gt;&lt;strong&gt;&lt;/strong&gt;&lt;/span&gt;&lt;/b&gt;&lt;/span&gt;&lt;/p&gt;&lt;p&gt;&lt;span style='font-family:"Times New Roman",serif;font-size:11.0pt;'&gt;&lt;span style=""&gt;Excess damages indicates&lt;strong&gt; &lt;/strong&gt;that product quality was not fully met resulting in more damages above allowable limits.&lt;/span&gt;&lt;/span&gt;&lt;/p&gt;</w:t>
            </w:r>
          </w:p>
        </w:tc>
      </w:tr>
      <w:tr>
        <w:tc>
          <w:tcPr>
            <w:tcW w:type="dxa" w:w="7200"/>
          </w:tcPr>
          <w:p>
            <w:r>
              <w:t>Management Comment 1</w:t>
            </w:r>
          </w:p>
        </w:tc>
        <w:tc>
          <w:tcPr>
            <w:tcW w:type="dxa" w:w="7200"/>
          </w:tcPr>
          <w:p>
            <w:r>
              <w:t>(No Management Comment 1 provided.)</w:t>
            </w:r>
          </w:p>
        </w:tc>
      </w:tr>
      <w:tr>
        <w:tc>
          <w:tcPr>
            <w:tcW w:type="dxa" w:w="7200"/>
          </w:tcPr>
          <w:p>
            <w:r>
              <w:t>Management Comment 2</w:t>
            </w:r>
          </w:p>
        </w:tc>
        <w:tc>
          <w:tcPr>
            <w:tcW w:type="dxa" w:w="7200"/>
          </w:tcPr>
          <w:p>
            <w:r>
              <w:t>(No Management Comment 2 provided.)</w:t>
            </w:r>
          </w:p>
        </w:tc>
      </w:tr>
      <w:tr>
        <w:tc>
          <w:tcPr>
            <w:tcW w:type="dxa" w:w="7200"/>
          </w:tcPr>
          <w:p>
            <w:r>
              <w:t>Recommendation</w:t>
            </w:r>
          </w:p>
        </w:tc>
        <w:tc>
          <w:tcPr>
            <w:tcW w:type="dxa" w:w="7200"/>
          </w:tcPr>
          <w:p>
            <w:r>
              <w:t>&lt;p class="MsoListParagraph" style="margin-left:18.0pt;mso-list:l0 level1 lfo1;text-align:justify;text-indent:-18.0pt;"&gt;&lt;span style="font-family:Symbol;font-size:11.0pt;"&gt;&lt;span style="mso-list:Ignore;"&gt;·&lt;/span&gt;&lt;span style='font:7.0pt "Times New Roman";mso-list:Ignore;'&gt;       &lt;/span&gt;&lt;/span&gt;&lt;span style="font-size:11.0pt;"&gt;&lt;span&gt;To adhere to the set quality control procedures within the production process to minimize damages.&lt;/span&gt;&lt;/span&gt;&lt;span style='font-family:"Times New Roman",serif;font-size:11.0pt;'&gt;&lt;span style=""&gt;Branch management should ensure production equipment and ovens are regularly maintained.&lt;/span&gt;&lt;/span&gt;&lt;/p&gt;</w:t>
            </w:r>
          </w:p>
        </w:tc>
      </w:tr>
    </w:tbl>
    <w:p/>
    <w:p>
      <w:pPr>
        <w:pStyle w:val="Heading2"/>
      </w:pPr>
      <w:r>
        <w:t>Issue: Mixing Chart Analysis</w:t>
      </w:r>
    </w:p>
    <w:p>
      <w:r>
        <w:t>Issue Details</w:t>
      </w:r>
    </w:p>
    <w:tbl>
      <w:tblPr>
        <w:tblStyle w:val="TableGrid"/>
        <w:tblW w:type="auto" w:w="0"/>
        <w:tblLayout w:type="fixed"/>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Cost Impact</w:t>
            </w:r>
          </w:p>
        </w:tc>
        <w:tc>
          <w:tcPr>
            <w:tcW w:type="dxa" w:w="7200"/>
          </w:tcPr>
          <w:p>
            <w:r>
              <w:t>$130,354.56</w:t>
            </w:r>
          </w:p>
        </w:tc>
      </w:tr>
      <w:tr>
        <w:tc>
          <w:tcPr>
            <w:tcW w:type="dxa" w:w="7200"/>
          </w:tcPr>
          <w:p>
            <w:r>
              <w:t>Description</w:t>
            </w:r>
          </w:p>
        </w:tc>
        <w:tc>
          <w:tcPr>
            <w:tcW w:type="dxa" w:w="7200"/>
          </w:tcPr>
          <w:p>
            <w:pPr>
              <w:jc w:val="center"/>
            </w:pPr>
          </w:p>
          <w:p>
            <w:r>
              <w:t>·</w:t>
              <w:br/>
              <w:t>An analysis of the mixing charts and summaries was conducted for a period of 42 days from 1 March 2025-11 April 2025, to evaluate whether raw material usage was aligned with the established branch BOM and to determine if Branch production capacity was fully met.</w:t>
            </w:r>
          </w:p>
          <w:p>
            <w:r>
              <w:t>·</w:t>
              <w:br/>
              <w:t>The analysis showed that</w:t>
            </w:r>
          </w:p>
          <w:p>
            <w:r>
              <w:t>ü</w:t>
              <w:br/>
              <w:t>Utto consumption stood at</w:t>
              <w:br/>
              <w:t>100%.</w:t>
            </w:r>
          </w:p>
          <w:p>
            <w:r>
              <w:t>ü</w:t>
              <w:br/>
              <w:t>Average yield was</w:t>
              <w:br/>
              <w:t>191.11</w:t>
              <w:br/>
              <w:t>loaves per bag.</w:t>
            </w:r>
          </w:p>
          <w:p>
            <w:r>
              <w:t>ü</w:t>
              <w:br/>
              <w:t>Average production was</w:t>
              <w:br/>
              <w:t>68.19</w:t>
              <w:br/>
              <w:t>bags per day representing</w:t>
              <w:br/>
              <w:t>84.19%</w:t>
              <w:br/>
              <w:t>of the</w:t>
              <w:br/>
              <w:t>set target of 81 bags</w:t>
              <w:br/>
              <w:t>.</w:t>
            </w:r>
          </w:p>
          <w:p>
            <w:r>
              <w:t>ü</w:t>
              <w:br/>
              <w:t>There we no cases remixes for the reviewed period.</w:t>
            </w:r>
          </w:p>
          <w:p>
            <w:r>
              <w:t>·</w:t>
              <w:br/>
              <w:t>The</w:t>
              <w:br/>
              <w:t>table below shows a summarised finding of the mixing chart analysis.</w:t>
            </w:r>
          </w:p>
          <w:p>
            <w:r>
              <w:t>Table</w:t>
              <w:br/>
              <w:t>5</w:t>
              <w:br/>
              <w:t>:Mixing Chart analysis.</w:t>
            </w:r>
          </w:p>
          <w:p>
            <w:r>
              <w:t>Particulars</w:t>
              <w:br/>
              <w:t>Number</w:t>
              <w:br/>
              <w:t>Utto</w:t>
              <w:br/>
              <w:t>2,864</w:t>
              <w:br/>
              <w:t>Yeast 125g</w:t>
              <w:br/>
              <w:t>2,864</w:t>
              <w:br/>
              <w:t>Production in bags</w:t>
              <w:br/>
              <w:t>2,864</w:t>
              <w:br/>
              <w:t>Total cash flow loaves</w:t>
              <w:br/>
              <w:t>547,331</w:t>
              <w:br/>
              <w:t>Average yield</w:t>
              <w:br/>
              <w:t>191.11</w:t>
              <w:br/>
              <w:t>Average Production /Average daily production in bags</w:t>
              <w:br/>
              <w:t>68.19</w:t>
              <w:br/>
              <w:t>Average production Target in bags</w:t>
              <w:br/>
              <w:t>81.00</w:t>
              <w:br/>
              <w:t>Production target achievement (%)</w:t>
              <w:br/>
              <w:t>84.19%</w:t>
              <w:br/>
              <w:t>Utto consumption to bags produced</w:t>
              <w:br/>
              <w:t>1:1</w:t>
              <w:br/>
              <w:t>No of Remixes</w:t>
              <w:br/>
              <w:t>0.00</w:t>
            </w:r>
          </w:p>
        </w:tc>
      </w:tr>
      <w:tr>
        <w:tc>
          <w:tcPr>
            <w:tcW w:type="dxa" w:w="7200"/>
          </w:tcPr>
          <w:p>
            <w:r>
              <w:t>Implication</w:t>
            </w:r>
          </w:p>
        </w:tc>
        <w:tc>
          <w:tcPr>
            <w:tcW w:type="dxa" w:w="7200"/>
          </w:tcPr>
          <w:p>
            <w:r>
              <w:t>&lt;p class="MsoListParagraph" style="margin-left:18.0pt;mso-list:l0 level1 lfo1;text-align:justify;text-indent:-18.0pt;"&gt;&lt;span style="font-family:Symbol;font-size:11.0pt;"&gt;&lt;span style="mso-list:Ignore;"&gt;·&lt;/span&gt;&lt;span style='font:7.0pt "Times New Roman";mso-list:Ignore;'&gt;       &lt;/span&gt;&lt;/span&gt;&lt;span style="font-size:11.0pt;"&gt;&lt;span&gt;No remixes is an indication that bread quality was not compromised.&lt;/span&gt;&lt;/span&gt;&lt;span style='font-family:"Times New Roman",serif;font-size:11.0pt;'&gt;&lt;span style=""&gt;Branch production capacity was not fully utilized, idle capacity represents &lt;strong&gt;15.81%&lt;/strong&gt; of the branch capacity 81 bags, this is equivalent to 2,459.52 loaves, potential daily revenue of= (&lt;strong&gt;2459.52*53) Kshs 130,354.56.)&lt;/strong&gt;&lt;/span&gt;&lt;/span&gt;&lt;/p&gt;</w:t>
            </w:r>
          </w:p>
        </w:tc>
      </w:tr>
      <w:tr>
        <w:tc>
          <w:tcPr>
            <w:tcW w:type="dxa" w:w="7200"/>
          </w:tcPr>
          <w:p>
            <w:r>
              <w:t>Management Comment 1</w:t>
            </w:r>
          </w:p>
        </w:tc>
        <w:tc>
          <w:tcPr>
            <w:tcW w:type="dxa" w:w="7200"/>
          </w:tcPr>
          <w:p>
            <w:r>
              <w:t>(No Management Comment 1 provided.)</w:t>
            </w:r>
          </w:p>
        </w:tc>
      </w:tr>
      <w:tr>
        <w:tc>
          <w:tcPr>
            <w:tcW w:type="dxa" w:w="7200"/>
          </w:tcPr>
          <w:p>
            <w:r>
              <w:t>Management Comment 2</w:t>
            </w:r>
          </w:p>
        </w:tc>
        <w:tc>
          <w:tcPr>
            <w:tcW w:type="dxa" w:w="7200"/>
          </w:tcPr>
          <w:p>
            <w:r>
              <w:t>(No Management Comment 2 provided.)</w:t>
            </w:r>
          </w:p>
        </w:tc>
      </w:tr>
      <w:tr>
        <w:tc>
          <w:tcPr>
            <w:tcW w:type="dxa" w:w="7200"/>
          </w:tcPr>
          <w:p>
            <w:r>
              <w:t>Recommendation</w:t>
            </w:r>
          </w:p>
        </w:tc>
        <w:tc>
          <w:tcPr>
            <w:tcW w:type="dxa" w:w="7200"/>
          </w:tcPr>
          <w:p>
            <w:r>
              <w:t>&lt;p&gt;&lt;span style='font-family:"Times New Roman",serif;font-size:11.0pt;'&gt;&lt;span style=""&gt;The branch management team and sales team should put effort to onboard more customers to ensure idle branch capacity is utilized.&lt;/span&gt;&lt;/span&gt;&lt;/p&gt;</w:t>
            </w:r>
          </w:p>
        </w:tc>
      </w:tr>
    </w:tbl>
    <w:p/>
    <w:p>
      <w:pPr>
        <w:pStyle w:val="Heading2"/>
      </w:pPr>
      <w:r>
        <w:t>Issue:  Packing Efficiency</w:t>
      </w:r>
    </w:p>
    <w:p>
      <w:r>
        <w:t>Issue Details</w:t>
      </w:r>
    </w:p>
    <w:tbl>
      <w:tblPr>
        <w:tblStyle w:val="TableGrid"/>
        <w:tblW w:type="auto" w:w="0"/>
        <w:tblLayout w:type="fixed"/>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Cost Impact</w:t>
            </w:r>
          </w:p>
        </w:tc>
        <w:tc>
          <w:tcPr>
            <w:tcW w:type="dxa" w:w="7200"/>
          </w:tcPr>
          <w:p>
            <w:r>
              <w:t>$23,712.00</w:t>
            </w:r>
          </w:p>
        </w:tc>
      </w:tr>
      <w:tr>
        <w:tc>
          <w:tcPr>
            <w:tcW w:type="dxa" w:w="7200"/>
          </w:tcPr>
          <w:p>
            <w:r>
              <w:t>Description</w:t>
            </w:r>
          </w:p>
        </w:tc>
        <w:tc>
          <w:tcPr>
            <w:tcW w:type="dxa" w:w="7200"/>
          </w:tcPr>
          <w:p>
            <w:pPr>
              <w:jc w:val="center"/>
            </w:pPr>
          </w:p>
          <w:p>
            <w:r>
              <w:t>Findings;</w:t>
            </w:r>
          </w:p>
          <w:p>
            <w:r>
              <w:t>·</w:t>
              <w:br/>
              <w:t>Packing efficiency for a period of 42 days from 1 March 2025-11 April 2025 was done to determine if packers were achieving their set KPI of 97 crates per packer.</w:t>
            </w:r>
          </w:p>
          <w:p>
            <w:r>
              <w:t>·</w:t>
              <w:br/>
              <w:t>It was noted that packing efficiency stood at</w:t>
              <w:br/>
              <w:t>90.83 crates per packer</w:t>
              <w:br/>
              <w:t>which was below the standard of 97 crates</w:t>
              <w:br/>
              <w:t>,26</w:t>
              <w:br/>
              <w:t>extra workers were hired with a cost implication of</w:t>
              <w:br/>
              <w:t>Kshs.23,712</w:t>
              <w:br/>
              <w:t>as illustrated in the table below:</w:t>
            </w:r>
          </w:p>
          <w:p>
            <w:r>
              <w:t>Table</w:t>
              <w:br/>
              <w:t>7</w:t>
              <w:br/>
              <w:t>:Packing efficiency.</w:t>
            </w:r>
          </w:p>
          <w:p>
            <w:r>
              <w:t>Details</w:t>
              <w:br/>
              <w:t>Totals</w:t>
              <w:br/>
              <w:t>KPI =A</w:t>
              <w:br/>
              <w:t>97</w:t>
              <w:br/>
              <w:t>Loaves Produced</w:t>
              <w:br/>
              <w:t>547,330.50</w:t>
              <w:br/>
              <w:t>PD, Oven Damages &amp; Deductions &amp; System FOC (01/03/2025-11/04/2025)</w:t>
              <w:br/>
              <w:t>3,385.50</w:t>
              <w:br/>
              <w:t>Loaves Produced less PD, Oven Damages &amp; Deductions &amp;FOC (01/03/2025-11/04/2025)</w:t>
              <w:br/>
              <w:t>543,945.00</w:t>
              <w:br/>
              <w:t>Add: 28.02.2453 shift Loaves</w:t>
              <w:br/>
              <w:t>5643.5</w:t>
              <w:br/>
              <w:t>Less: 11/04/2025 3 shift Loaves</w:t>
              <w:br/>
              <w:t>4,587</w:t>
              <w:br/>
              <w:t>Total Loaves to be Packed(B)</w:t>
              <w:br/>
              <w:t>545,001.75</w:t>
              <w:br/>
              <w:t>Packers Hired (C) (01/03/2025-11/04/2025)</w:t>
              <w:br/>
              <w:t>400</w:t>
              <w:br/>
              <w:t>Actual Packing Efficiency achieved D=(B/C/)15</w:t>
              <w:br/>
              <w:t>90.83</w:t>
              <w:br/>
              <w:t>Packers who were supposed to be hired E=(B/A)/15</w:t>
              <w:br/>
              <w:t>375</w:t>
              <w:br/>
              <w:t>Extra (or Less) Packers hired F=C-E</w:t>
              <w:br/>
              <w:t>26</w:t>
              <w:br/>
              <w:t>Cost Implication (912*26)</w:t>
              <w:br/>
              <w:t>23,712</w:t>
            </w:r>
          </w:p>
        </w:tc>
      </w:tr>
      <w:tr>
        <w:tc>
          <w:tcPr>
            <w:tcW w:type="dxa" w:w="7200"/>
          </w:tcPr>
          <w:p>
            <w:r>
              <w:t>Implication</w:t>
            </w:r>
          </w:p>
        </w:tc>
        <w:tc>
          <w:tcPr>
            <w:tcW w:type="dxa" w:w="7200"/>
          </w:tcPr>
          <w:p>
            <w:r>
              <w:t>&lt;p class="MsoListParagraph" style="margin-left:18.0pt;mso-list:l0 level1 lfo1;text-align:justify;text-indent:-18.0pt;"&gt;&lt;span style="color:black;font-family:Symbol;font-size:11.0pt;"&gt;&lt;span style="mso-list:Ignore;"&gt;·&lt;/span&gt;&lt;span style='font:7.0pt "Times New Roman";mso-list:Ignore;'&gt;       &lt;/span&gt;&lt;/span&gt;&lt;span style="color:black;font-size:11.0pt;"&gt;&lt;span style=""&gt;Packers did not achieve their KPI meaning the company incurred extra cost of&lt;/span&gt;&lt;b style=""&gt;&lt;span style=""&gt;&lt;strong&gt; Kshs 23,712 &lt;/strong&gt;&lt;/span&gt;&lt;/b&gt;&lt;span style=""&gt;for hiring extra packers.&lt;/span&gt;&lt;b style=""&gt;&lt;span style=""&gt;&lt;strong&gt;&lt;/strong&gt;&lt;/span&gt;&lt;/b&gt;&lt;/span&gt;&lt;span style='color:black;font-family:"Times New Roman",serif;font-size:11.0pt;'&gt;&lt;span style=""&gt;Inefficiencies in packing operations can impact overall production flow and delay order fulfilment.&lt;/span&gt;&lt;/span&gt;&lt;/p&gt;</w:t>
            </w:r>
          </w:p>
        </w:tc>
      </w:tr>
      <w:tr>
        <w:tc>
          <w:tcPr>
            <w:tcW w:type="dxa" w:w="7200"/>
          </w:tcPr>
          <w:p>
            <w:r>
              <w:t>Management Comment 1</w:t>
            </w:r>
          </w:p>
        </w:tc>
        <w:tc>
          <w:tcPr>
            <w:tcW w:type="dxa" w:w="7200"/>
          </w:tcPr>
          <w:p>
            <w:r>
              <w:t>(No Management Comment 1 provided.)</w:t>
            </w:r>
          </w:p>
        </w:tc>
      </w:tr>
      <w:tr>
        <w:tc>
          <w:tcPr>
            <w:tcW w:type="dxa" w:w="7200"/>
          </w:tcPr>
          <w:p>
            <w:r>
              <w:t>Management Comment 2</w:t>
            </w:r>
          </w:p>
        </w:tc>
        <w:tc>
          <w:tcPr>
            <w:tcW w:type="dxa" w:w="7200"/>
          </w:tcPr>
          <w:p>
            <w:r>
              <w:t>(No Management Comment 2 provided.)</w:t>
            </w:r>
          </w:p>
        </w:tc>
      </w:tr>
      <w:tr>
        <w:tc>
          <w:tcPr>
            <w:tcW w:type="dxa" w:w="7200"/>
          </w:tcPr>
          <w:p>
            <w:r>
              <w:t>Recommendation</w:t>
            </w:r>
          </w:p>
        </w:tc>
        <w:tc>
          <w:tcPr>
            <w:tcW w:type="dxa" w:w="7200"/>
          </w:tcPr>
          <w:p>
            <w:r>
              <w:t>&lt;p class="MsoListParagraph" style="margin-left:18.0pt;mso-list:l0 level1 lfo1;text-align:justify;text-indent:-18.0pt;"&gt;&lt;span style="font-family:Symbol;font-size:11.0pt;"&gt;&lt;span style="mso-list:Ignore;"&gt;·&lt;/span&gt;&lt;span style='font:7.0pt "Times New Roman";mso-list:Ignore;'&gt;       &lt;/span&gt;&lt;/span&gt;&lt;span style="font-size:11.0pt;"&gt;&lt;span&gt;Management should optimize the allocation of human resources in the packing area by adjusting the number of hired packers to match actual production needs, thereby reducing unnecessary labour costs.&lt;/span&gt;&lt;/span&gt;&lt;span style='font-family:"Times New Roman",serif;font-size:11.0pt;'&gt;&lt;span style=""&gt;Management should explore ways to streamline the slicing process for bread quarters to minimize effects on overall packing efficiency.&lt;/span&gt;&lt;/span&gt;&lt;/p&gt;</w:t>
            </w:r>
          </w:p>
        </w:tc>
      </w:tr>
    </w:tbl>
    <w:p/>
    <w:p>
      <w:pPr>
        <w:pStyle w:val="Heading2"/>
      </w:pPr>
      <w:r>
        <w:t>Issue: Mileage Analysis</w:t>
      </w:r>
    </w:p>
    <w:p>
      <w:r>
        <w:t>Issue Details</w:t>
      </w:r>
    </w:p>
    <w:tbl>
      <w:tblPr>
        <w:tblStyle w:val="TableGrid"/>
        <w:tblW w:type="auto" w:w="0"/>
        <w:tblLayout w:type="fixed"/>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Cost Impact</w:t>
            </w:r>
          </w:p>
        </w:tc>
        <w:tc>
          <w:tcPr>
            <w:tcW w:type="dxa" w:w="7200"/>
          </w:tcPr>
          <w:p>
            <w:r>
              <w:t>$0.00</w:t>
            </w:r>
          </w:p>
        </w:tc>
      </w:tr>
      <w:tr>
        <w:tc>
          <w:tcPr>
            <w:tcW w:type="dxa" w:w="7200"/>
          </w:tcPr>
          <w:p>
            <w:r>
              <w:t>Description</w:t>
            </w:r>
          </w:p>
        </w:tc>
        <w:tc>
          <w:tcPr>
            <w:tcW w:type="dxa" w:w="7200"/>
          </w:tcPr>
          <w:p>
            <w:pPr>
              <w:jc w:val="center"/>
            </w:pPr>
          </w:p>
          <w:p>
            <w:r>
              <w:t>·</w:t>
              <w:br/>
              <w:t>An analysis of fuel consumption for the period of March 2025 was done to determine if fuel allocation was done as per the standard rates and Kilo metres covered.</w:t>
            </w:r>
          </w:p>
          <w:p>
            <w:r>
              <w:t>·</w:t>
              <w:br/>
              <w:t>It was noted Fuel Consumption was within range except KDB 367 Z for kabata route consumed extra 10 litres and KCM 627Q consumed extra 5 litres as detailed below in</w:t>
              <w:br/>
              <w:t>Appendix 1.</w:t>
            </w:r>
          </w:p>
          <w:p>
            <w:r>
              <w:t>Route</w:t>
              <w:br/>
              <w:t>Reg. No</w:t>
              <w:br/>
              <w:t>Make</w:t>
              <w:br/>
              <w:t>Model</w:t>
              <w:br/>
              <w:t>YOM</w:t>
              <w:br/>
              <w:t>O/M/01/03/2025</w:t>
              <w:br/>
              <w:t>C/M (31/03/2025)</w:t>
              <w:br/>
              <w:t>Cum Km</w:t>
              <w:br/>
              <w:t>Actual Cum fuel</w:t>
              <w:br/>
              <w:t>Actual Rate</w:t>
              <w:br/>
              <w:t>Std. Rate</w:t>
              <w:br/>
              <w:t>Std Cum Fuel</w:t>
              <w:br/>
              <w:t>Variance</w:t>
              <w:br/>
              <w:t>Remarks</w:t>
              <w:br/>
              <w:t>Kabati Route</w:t>
              <w:br/>
              <w:t>KDB 367 Z</w:t>
              <w:br/>
              <w:t>Mitsubishi</w:t>
              <w:br/>
              <w:t>FE71/4D33</w:t>
              <w:br/>
              <w:t>210,842.00</w:t>
              <w:br/>
              <w:t>214,576.00</w:t>
              <w:br/>
              <w:t>3,734.00</w:t>
              <w:br/>
              <w:t>544</w:t>
              <w:br/>
              <w:t>6.86</w:t>
              <w:br/>
              <w:t>7</w:t>
              <w:br/>
              <w:t>533.43</w:t>
              <w:br/>
              <w:t>-10.57</w:t>
              <w:br/>
              <w:t>Cost</w:t>
              <w:br/>
              <w:t>Kyuso route</w:t>
              <w:br/>
              <w:t>KCM 627Q</w:t>
              <w:br/>
              <w:t>Mitsubishi</w:t>
              <w:br/>
              <w:t>FE84/4D33</w:t>
              <w:br/>
              <w:t>2016</w:t>
              <w:br/>
              <w:t>755,256.00</w:t>
              <w:br/>
              <w:t>759,066.00</w:t>
              <w:br/>
              <w:t>3,810.00</w:t>
              <w:br/>
              <w:t>640</w:t>
              <w:br/>
              <w:t>5.95</w:t>
              <w:br/>
              <w:t>6</w:t>
              <w:br/>
              <w:t>635.00</w:t>
              <w:br/>
              <w:t>-5.0</w:t>
              <w:br/>
              <w:t>Cost</w:t>
              <w:br/>
              <w:t>Mutomo Route</w:t>
              <w:br/>
              <w:t>KCY242F</w:t>
              <w:br/>
              <w:t>Mitsubishi</w:t>
              <w:br/>
              <w:t>FE84/4D33</w:t>
              <w:br/>
              <w:t>2019</w:t>
              <w:br/>
              <w:t>427,030.00</w:t>
              <w:br/>
              <w:t>434,734.00</w:t>
              <w:br/>
              <w:t>7,704.00</w:t>
              <w:br/>
              <w:t>1263</w:t>
              <w:br/>
              <w:t>6.10</w:t>
              <w:br/>
              <w:t>6</w:t>
              <w:br/>
              <w:t>1284.00</w:t>
              <w:br/>
              <w:t>21.00</w:t>
              <w:br/>
              <w:t>Saving</w:t>
              <w:br/>
              <w:t>Nguni Route</w:t>
              <w:br/>
              <w:t>KDN 137 Z</w:t>
              <w:br/>
              <w:t>Xenon SC (4X2)</w:t>
              <w:br/>
              <w:t>TATA</w:t>
              <w:br/>
              <w:t>2020</w:t>
              <w:br/>
              <w:t>20,849.00</w:t>
              <w:br/>
              <w:t>32,343.00</w:t>
              <w:br/>
              <w:t>11,494.00</w:t>
              <w:br/>
              <w:t>1271</w:t>
              <w:br/>
              <w:t>9.04</w:t>
              <w:br/>
              <w:t>9</w:t>
              <w:br/>
              <w:t>1277.11</w:t>
              <w:br/>
              <w:t>6.11</w:t>
              <w:br/>
              <w:t>Saving</w:t>
              <w:br/>
              <w:t>Kavisuni</w:t>
              <w:br/>
              <w:t>KDB3632</w:t>
              <w:br/>
              <w:t>249,093.00</w:t>
              <w:br/>
              <w:t>253,894.00</w:t>
              <w:br/>
              <w:t>4,801.00</w:t>
              <w:br/>
              <w:t>686</w:t>
              <w:br/>
              <w:t>7.00</w:t>
              <w:br/>
              <w:t>7</w:t>
              <w:br/>
              <w:t>685.86</w:t>
              <w:br/>
              <w:t>-0.14</w:t>
              <w:br/>
              <w:t>okey</w:t>
              <w:br/>
              <w:t>Zombe Route</w:t>
              <w:br/>
              <w:t>KBV 010 P</w:t>
              <w:br/>
              <w:t>461,866.00</w:t>
              <w:br/>
              <w:t>464,750.00</w:t>
              <w:br/>
              <w:t>2,884.00</w:t>
              <w:br/>
              <w:t>469</w:t>
              <w:br/>
              <w:t>6.15</w:t>
              <w:br/>
              <w:t>6</w:t>
              <w:br/>
              <w:t>480.67</w:t>
              <w:br/>
              <w:t>11.67</w:t>
              <w:br/>
              <w:t>Saving, upto date 18th</w:t>
              <w:br/>
              <w:t>Route reliever</w:t>
              <w:br/>
              <w:t>KBZ 515T</w:t>
              <w:br/>
              <w:t>686,477.00</w:t>
              <w:br/>
              <w:t>696,449.00</w:t>
              <w:br/>
              <w:t>9,972.00</w:t>
              <w:br/>
              <w:t>1,664.00</w:t>
              <w:br/>
              <w:t>5.99</w:t>
              <w:br/>
              <w:t>6</w:t>
              <w:br/>
              <w:t>1662.00</w:t>
              <w:br/>
              <w:t>-2.00</w:t>
              <w:br/>
              <w:t>Cost</w:t>
            </w:r>
          </w:p>
        </w:tc>
      </w:tr>
      <w:tr>
        <w:tc>
          <w:tcPr>
            <w:tcW w:type="dxa" w:w="7200"/>
          </w:tcPr>
          <w:p>
            <w:r>
              <w:t>Implication</w:t>
            </w:r>
          </w:p>
        </w:tc>
        <w:tc>
          <w:tcPr>
            <w:tcW w:type="dxa" w:w="7200"/>
          </w:tcPr>
          <w:p>
            <w:r>
              <w:t>&lt;p&gt;&lt;span style='font-family:"Times New Roman",serif;font-size:11.0pt;'&gt;&lt;span style=""&gt;Vehicles that consumed extra fuel implies that extra cost was incurred by the company.&lt;/span&gt;&lt;/span&gt;&lt;/p&gt;</w:t>
            </w:r>
          </w:p>
        </w:tc>
      </w:tr>
      <w:tr>
        <w:tc>
          <w:tcPr>
            <w:tcW w:type="dxa" w:w="7200"/>
          </w:tcPr>
          <w:p>
            <w:r>
              <w:t>Management Comment 1</w:t>
            </w:r>
          </w:p>
        </w:tc>
        <w:tc>
          <w:tcPr>
            <w:tcW w:type="dxa" w:w="7200"/>
          </w:tcPr>
          <w:p>
            <w:r>
              <w:t>(No Management Comment 1 provided.)</w:t>
            </w:r>
          </w:p>
        </w:tc>
      </w:tr>
      <w:tr>
        <w:tc>
          <w:tcPr>
            <w:tcW w:type="dxa" w:w="7200"/>
          </w:tcPr>
          <w:p>
            <w:r>
              <w:t>Management Comment 2</w:t>
            </w:r>
          </w:p>
        </w:tc>
        <w:tc>
          <w:tcPr>
            <w:tcW w:type="dxa" w:w="7200"/>
          </w:tcPr>
          <w:p>
            <w:r>
              <w:t>(No Management Comment 2 provided.)</w:t>
            </w:r>
          </w:p>
        </w:tc>
      </w:tr>
      <w:tr>
        <w:tc>
          <w:tcPr>
            <w:tcW w:type="dxa" w:w="7200"/>
          </w:tcPr>
          <w:p>
            <w:r>
              <w:t>Recommendation</w:t>
            </w:r>
          </w:p>
        </w:tc>
        <w:tc>
          <w:tcPr>
            <w:tcW w:type="dxa" w:w="7200"/>
          </w:tcPr>
          <w:p>
            <w:r>
              <w:t>&lt;p&gt;&lt;span style='font-family:"Times New Roman",serif;font-size:11.0pt;'&gt;&lt;span style=""&gt;Branch to always ensure fuel allocation is done as per Vehicle standard consumption rate.&lt;/span&gt;&lt;/span&gt;&lt;/p&gt;</w:t>
            </w:r>
          </w:p>
        </w:tc>
      </w:tr>
    </w:tbl>
    <w:p/>
    <w:p>
      <w:pPr>
        <w:pStyle w:val="Heading2"/>
      </w:pPr>
      <w:r>
        <w:t>Issue: Debtors analysis</w:t>
      </w:r>
    </w:p>
    <w:p>
      <w:r>
        <w:t>Issue Details</w:t>
      </w:r>
    </w:p>
    <w:tbl>
      <w:tblPr>
        <w:tblStyle w:val="TableGrid"/>
        <w:tblW w:type="auto" w:w="0"/>
        <w:tblLayout w:type="fixed"/>
        <w:tblLook w:firstColumn="1" w:firstRow="1" w:lastColumn="0" w:lastRow="0" w:noHBand="0" w:noVBand="1" w:val="04A0"/>
      </w:tblPr>
      <w:tblGrid>
        <w:gridCol w:w="7200"/>
        <w:gridCol w:w="7200"/>
      </w:tblGrid>
      <w:tr>
        <w:tc>
          <w:tcPr>
            <w:tcW w:type="dxa" w:w="7200"/>
          </w:tcPr>
          <w:p>
            <w:r>
              <w:t>Severity</w:t>
            </w:r>
          </w:p>
        </w:tc>
        <w:tc>
          <w:tcPr>
            <w:tcW w:type="dxa" w:w="7200"/>
          </w:tcPr>
          <w:p>
            <w:r>
              <w:t>high</w:t>
            </w:r>
          </w:p>
        </w:tc>
      </w:tr>
      <w:tr>
        <w:tc>
          <w:tcPr>
            <w:tcW w:type="dxa" w:w="7200"/>
          </w:tcPr>
          <w:p>
            <w:r>
              <w:t>Cost Impact</w:t>
            </w:r>
          </w:p>
        </w:tc>
        <w:tc>
          <w:tcPr>
            <w:tcW w:type="dxa" w:w="7200"/>
          </w:tcPr>
          <w:p>
            <w:r>
              <w:t>$0.00</w:t>
            </w:r>
          </w:p>
        </w:tc>
      </w:tr>
      <w:tr>
        <w:tc>
          <w:tcPr>
            <w:tcW w:type="dxa" w:w="7200"/>
          </w:tcPr>
          <w:p>
            <w:r>
              <w:t>Description</w:t>
            </w:r>
          </w:p>
        </w:tc>
        <w:tc>
          <w:tcPr>
            <w:tcW w:type="dxa" w:w="7200"/>
          </w:tcPr>
          <w:p>
            <w:pPr>
              <w:jc w:val="center"/>
            </w:pPr>
          </w:p>
          <w:p>
            <w:r>
              <w:t>·</w:t>
              <w:br/>
              <w:t>An analysis of the debt balance as of 12 April 2025 was performed to identify any occurrences of bad debts or unresolved balances by route.</w:t>
            </w:r>
          </w:p>
          <w:p>
            <w:r>
              <w:t>·</w:t>
              <w:br/>
              <w:t>A significant debtors balances was noted as of 12th April 2025 of Kshs 1,067,461.09 which should be followed for clearance, those that were due to institution was totalling to</w:t>
              <w:br/>
              <w:t>kshs 787,765.10</w:t>
              <w:br/>
              <w:t>, those of dormant customers were totalling to</w:t>
              <w:br/>
              <w:t>Kshs 25,668.8,</w:t>
              <w:br/>
              <w:t>others due to customers as detailed below</w:t>
              <w:br/>
              <w:t>in Appendix II.</w:t>
            </w:r>
          </w:p>
          <w:p>
            <w:r>
              <w:t>Customer name</w:t>
              <w:br/>
              <w:t>Opening balance</w:t>
              <w:br/>
              <w:t>sales</w:t>
              <w:br/>
              <w:t>security</w:t>
              <w:br/>
              <w:t>Total</w:t>
              <w:br/>
              <w:t>Amount received</w:t>
              <w:br/>
              <w:t>Closing</w:t>
              <w:br/>
              <w:t>Remarks(13/04/2025.</w:t>
              <w:br/>
              <w:t>Alfred Mbuvi Nyamai</w:t>
              <w:br/>
              <w:t>378.00</w:t>
              <w:br/>
              <w:t>2,310.00</w:t>
              <w:br/>
              <w:t>42.00</w:t>
              <w:br/>
              <w:t>2,730.00</w:t>
              <w:br/>
              <w:t>0.00</w:t>
              <w:br/>
              <w:t>2,730.00</w:t>
              <w:br/>
              <w:t>To be cleared today, usually pay after 2 days</w:t>
              <w:br/>
              <w:t>Benjamin Mwaniki</w:t>
              <w:br/>
              <w:t>473.15</w:t>
              <w:br/>
              <w:t>9,020.00</w:t>
              <w:br/>
              <w:t>164.00</w:t>
              <w:br/>
              <w:t>9,657.15</w:t>
              <w:br/>
              <w:t>9,184.00</w:t>
              <w:br/>
              <w:t>473.15</w:t>
              <w:br/>
              <w:t>To be cleared today.</w:t>
              <w:br/>
              <w:t>Benjamin Wambua Ndambo</w:t>
              <w:br/>
              <w:t>110.75</w:t>
              <w:br/>
              <w:t>34,280.00</w:t>
              <w:br/>
              <w:t>625.00</w:t>
              <w:br/>
              <w:t>35,015.75</w:t>
              <w:br/>
              <w:t>33,795.00</w:t>
              <w:br/>
              <w:t>1,220.75</w:t>
              <w:br/>
              <w:t>To be cleared today</w:t>
              <w:br/>
              <w:t>Doctors Centre Hospital</w:t>
              <w:br/>
              <w:t>20,625.10</w:t>
              <w:br/>
              <w:t>550.00</w:t>
              <w:br/>
              <w:t>0.00</w:t>
              <w:br/>
              <w:t>21,175.10</w:t>
              <w:br/>
              <w:t>0.00</w:t>
              <w:br/>
              <w:t>21,175.10</w:t>
              <w:br/>
              <w:t>Usually with cheque, institution.</w:t>
              <w:br/>
              <w:t>Evanes Maende Muthiani</w:t>
              <w:br/>
              <w:t>46.50</w:t>
              <w:br/>
              <w:t>3,080.00</w:t>
              <w:br/>
              <w:t>56.00</w:t>
              <w:br/>
              <w:t>3,182.50</w:t>
              <w:br/>
              <w:t>3,136.00</w:t>
              <w:br/>
              <w:t>46.50</w:t>
              <w:br/>
              <w:t>To be cleared.</w:t>
              <w:br/>
              <w:t>Felix Muli Mului</w:t>
              <w:br/>
              <w:t>5,894.00</w:t>
              <w:br/>
              <w:t>0.00</w:t>
              <w:br/>
              <w:t>0.00</w:t>
              <w:br/>
              <w:t>5,894.00</w:t>
              <w:br/>
              <w:t>0.00</w:t>
              <w:br/>
              <w:t>5,894.00</w:t>
              <w:br/>
              <w:t>Dormant customer,To be recovered from security.</w:t>
              <w:br/>
              <w:t>Joshua Osando Nywoki</w:t>
              <w:br/>
              <w:t>2,240.00</w:t>
              <w:br/>
              <w:t>0.00</w:t>
              <w:br/>
              <w:t>0.00</w:t>
              <w:br/>
              <w:t>2,240.00</w:t>
              <w:br/>
              <w:t>0.00</w:t>
              <w:br/>
              <w:t>2,240.00</w:t>
              <w:br/>
              <w:t>Dormant customer,To be recovered from security.</w:t>
              <w:br/>
              <w:t>Joyce Keli Makite</w:t>
              <w:br/>
              <w:t>1,576.00</w:t>
              <w:br/>
              <w:t>2,220.00</w:t>
              <w:br/>
              <w:t>40.00</w:t>
              <w:br/>
              <w:t>3,836.00</w:t>
              <w:br/>
              <w:t>3,830.00</w:t>
              <w:br/>
              <w:t>6.00</w:t>
              <w:br/>
              <w:t>to be cleared</w:t>
              <w:br/>
              <w:t>Kimanthi Mwakavi</w:t>
              <w:br/>
              <w:t>511.00</w:t>
              <w:br/>
              <w:t>0.00</w:t>
              <w:br/>
              <w:t>0.00</w:t>
              <w:br/>
              <w:t>511.00</w:t>
              <w:br/>
              <w:t>0.00</w:t>
              <w:br/>
              <w:t>511.00</w:t>
              <w:br/>
              <w:t>Usually pay after 2 days to clear today</w:t>
              <w:br/>
              <w:t>Mt. Kenya Wholesaller Traders Ltd - Kalondu</w:t>
              <w:br/>
              <w:t>1,268.00</w:t>
              <w:br/>
              <w:t>17,476.00</w:t>
              <w:br/>
              <w:t>0.00</w:t>
              <w:br/>
              <w:t>18,744.00</w:t>
              <w:br/>
              <w:t>17,476.00</w:t>
              <w:br/>
              <w:t>1,268.00</w:t>
              <w:br/>
              <w:t>Supermarket</w:t>
              <w:br/>
              <w:t>Nicodemus Mamwe Katumbi</w:t>
              <w:br/>
              <w:t>7,420.00</w:t>
              <w:br/>
              <w:t>0.00</w:t>
              <w:br/>
              <w:t>0.00</w:t>
              <w:br/>
              <w:t>7,420.00</w:t>
              <w:br/>
              <w:t>0.00</w:t>
              <w:br/>
              <w:t>7,420.00</w:t>
              <w:br/>
              <w:t>Dormant customer,To be recovered from security.</w:t>
              <w:br/>
              <w:t>Tuk-Tuk-Kalundu</w:t>
              <w:br/>
              <w:t>2,091.87</w:t>
              <w:br/>
              <w:t>11,927.84</w:t>
              <w:br/>
              <w:t>0.00</w:t>
              <w:br/>
              <w:t>14,019.71</w:t>
              <w:br/>
              <w:t>0.00</w:t>
              <w:br/>
              <w:t>14,019.71</w:t>
              <w:br/>
              <w:t>To be cleared.</w:t>
              <w:br/>
              <w:t>Caloshe Highway Petrol Station - Dela</w:t>
              <w:br/>
              <w:t>206.80</w:t>
              <w:br/>
              <w:t>1,780.00</w:t>
              <w:br/>
              <w:t>0.00</w:t>
              <w:br/>
              <w:t>1,986.80</w:t>
              <w:br/>
              <w:t>1,780.00</w:t>
              <w:br/>
              <w:t>206.80</w:t>
              <w:br/>
              <w:t>Supermarket</w:t>
              <w:br/>
              <w:t>Katulani Secondary School</w:t>
              <w:br/>
              <w:t>9,955.00</w:t>
              <w:br/>
              <w:t>0.00</w:t>
              <w:br/>
              <w:t>0.00</w:t>
              <w:br/>
              <w:t>9,955.00</w:t>
              <w:br/>
              <w:t>0.00</w:t>
              <w:br/>
              <w:t>9,955.00</w:t>
              <w:br/>
              <w:t>Institution.</w:t>
              <w:br/>
              <w:t>Kitui School of the Deaf</w:t>
              <w:br/>
              <w:t>12,650.00</w:t>
              <w:br/>
              <w:t>0.00</w:t>
              <w:br/>
              <w:t>0.00</w:t>
              <w:br/>
              <w:t>12,650.00</w:t>
              <w:br/>
              <w:t>4,950.00</w:t>
              <w:br/>
              <w:t>7,700.00</w:t>
              <w:br/>
              <w:t>Institution.</w:t>
              <w:br/>
              <w:t>Kyeni Girls School - Kathungu</w:t>
              <w:br/>
              <w:t>23,760.00</w:t>
              <w:br/>
              <w:t>0.00</w:t>
              <w:br/>
              <w:t>0.00</w:t>
              <w:br/>
              <w:t>23,760.00</w:t>
              <w:br/>
              <w:t>0.00</w:t>
              <w:br/>
              <w:t>23,760.00</w:t>
              <w:br/>
              <w:t>Institution.</w:t>
              <w:br/>
              <w:t>Mary Syengo</w:t>
              <w:br/>
              <w:t>4,200.00</w:t>
              <w:br/>
              <w:t>4,125.00</w:t>
              <w:br/>
              <w:t>75.00</w:t>
              <w:br/>
              <w:t>8,400.00</w:t>
              <w:br/>
              <w:t>4,200.00</w:t>
              <w:br/>
              <w:t>4,200.00</w:t>
              <w:br/>
              <w:t>Usually pay after 2 days to clear today</w:t>
              <w:br/>
              <w:t>Route Direct Sales- Kavisuni Route</w:t>
              <w:br/>
              <w:t>2.50</w:t>
              <w:br/>
              <w:t>1,800.00</w:t>
              <w:br/>
              <w:t>0.00</w:t>
              <w:br/>
              <w:t>1,802.50</w:t>
              <w:br/>
              <w:t>1,800.00</w:t>
              <w:br/>
              <w:t>2.50</w:t>
              <w:br/>
              <w:t>Okey</w:t>
              <w:br/>
              <w:t>Sacred Heart of Jesus Primary School</w:t>
              <w:br/>
              <w:t>11,990.00</w:t>
              <w:br/>
              <w:t>0.00</w:t>
              <w:br/>
              <w:t>0.00</w:t>
              <w:br/>
              <w:t>11,990.00</w:t>
              <w:br/>
              <w:t>0.00</w:t>
              <w:br/>
              <w:t>11,990.00</w:t>
              <w:br/>
              <w:t>Institution.</w:t>
              <w:br/>
              <w:t>Alimart Stores Limited</w:t>
              <w:br/>
              <w:t>20.00</w:t>
              <w:br/>
              <w:t>26,649.00</w:t>
              <w:br/>
              <w:t>0.00</w:t>
              <w:br/>
              <w:t>26,669.00</w:t>
              <w:br/>
              <w:t>26,649.00</w:t>
              <w:br/>
              <w:t>20.00</w:t>
              <w:br/>
              <w:t>To be cleared.</w:t>
              <w:br/>
              <w:t>Islam Awadhi</w:t>
              <w:br/>
              <w:t>104,864.00</w:t>
              <w:br/>
              <w:t>66,465.00</w:t>
              <w:br/>
              <w:t>1,209.00</w:t>
              <w:br/>
              <w:t>172,538.00</w:t>
              <w:br/>
              <w:t>67,470.00</w:t>
              <w:br/>
              <w:t>105,068.00</w:t>
              <w:br/>
              <w:t>Take bread based on security ,extra cent.</w:t>
              <w:br/>
              <w:t>Joeliza Traders Self Selection</w:t>
              <w:br/>
              <w:t>1.00</w:t>
              <w:br/>
              <w:t>0.00</w:t>
              <w:br/>
              <w:t>0.00</w:t>
              <w:br/>
              <w:t>1.00</w:t>
              <w:br/>
              <w:t>0.00</w:t>
              <w:br/>
              <w:t>1.00</w:t>
              <w:br/>
              <w:t>Dormant.</w:t>
              <w:br/>
              <w:t>Judith Katanu</w:t>
              <w:br/>
              <w:t>1,376.00</w:t>
              <w:br/>
              <w:t>0.00</w:t>
              <w:br/>
              <w:t>0.00</w:t>
              <w:br/>
              <w:t>1,376.00</w:t>
              <w:br/>
              <w:t>0.00</w:t>
              <w:br/>
              <w:t>1,376.00</w:t>
              <w:br/>
              <w:t>Blocked.</w:t>
              <w:br/>
              <w:t>Kalonzo Secondary School</w:t>
              <w:br/>
              <w:t>58,140.00</w:t>
              <w:br/>
              <w:t>0.00</w:t>
              <w:br/>
              <w:t>0.00</w:t>
              <w:br/>
              <w:t>58,140.00</w:t>
              <w:br/>
              <w:t>0.00</w:t>
              <w:br/>
              <w:t>58,140.00</w:t>
              <w:br/>
              <w:t>Institution.</w:t>
              <w:br/>
              <w:t>Katalwa Day Mixed Secondary School</w:t>
              <w:br/>
              <w:t>13,575.00</w:t>
              <w:br/>
              <w:t>0.00</w:t>
              <w:br/>
              <w:t>0.00</w:t>
              <w:br/>
              <w:t>13,575.00</w:t>
              <w:br/>
              <w:t>0.00</w:t>
              <w:br/>
              <w:t>13,575.00</w:t>
              <w:br/>
              <w:t>Institution.</w:t>
              <w:br/>
              <w:t>Noor Abdallah</w:t>
              <w:br/>
              <w:t>8,952.00</w:t>
              <w:br/>
              <w:t>9,625.00</w:t>
              <w:br/>
              <w:t>175.00</w:t>
              <w:br/>
              <w:t>18,752.00</w:t>
              <w:br/>
              <w:t>11,976.00</w:t>
              <w:br/>
              <w:t>6,776.00</w:t>
              <w:br/>
              <w:t>To be cleared today</w:t>
              <w:br/>
              <w:t>Nzeluni Boys Secondary School</w:t>
              <w:br/>
              <w:t>32,120.00</w:t>
              <w:br/>
              <w:t>0.00</w:t>
              <w:br/>
              <w:t>0.00</w:t>
              <w:br/>
              <w:t>32,120.00</w:t>
              <w:br/>
              <w:t>0.00</w:t>
              <w:br/>
              <w:t>32,120.00</w:t>
              <w:br/>
              <w:t>Instituition.</w:t>
              <w:br/>
              <w:t>Rodgers Musee</w:t>
              <w:br/>
              <w:t>6,450.00</w:t>
              <w:br/>
              <w:t>0.00</w:t>
              <w:br/>
              <w:t>0.00</w:t>
              <w:br/>
              <w:t>6,450.00</w:t>
              <w:br/>
              <w:t>0.00</w:t>
              <w:br/>
              <w:t>6,450.00</w:t>
              <w:br/>
              <w:t>Already paid today</w:t>
              <w:br/>
              <w:t>Mini Shop Walk in- Kitui</w:t>
              <w:br/>
              <w:t>3,697.07</w:t>
              <w:br/>
              <w:t>119,620.00</w:t>
              <w:br/>
              <w:t>0.00</w:t>
              <w:br/>
              <w:t>123,317.07</w:t>
              <w:br/>
              <w:t>0.00</w:t>
              <w:br/>
              <w:t>123,317.07</w:t>
              <w:br/>
              <w:t>Already paid today</w:t>
              <w:br/>
              <w:t>Alexander Kimuli</w:t>
              <w:br/>
              <w:t>8,008.00</w:t>
              <w:br/>
              <w:t>5,555.00</w:t>
              <w:br/>
              <w:t>101.00</w:t>
              <w:br/>
              <w:t>13,664.00</w:t>
              <w:br/>
              <w:t>0.00</w:t>
              <w:br/>
              <w:t>13,664.00</w:t>
              <w:br/>
              <w:t>Already paid today</w:t>
              <w:br/>
              <w:t>Alfred Mambo</w:t>
              <w:br/>
              <w:t>25,200.00</w:t>
              <w:br/>
              <w:t>0.00</w:t>
              <w:br/>
              <w:t>0.00</w:t>
              <w:br/>
              <w:t>25,200.00</w:t>
              <w:br/>
              <w:t>0.00</w:t>
              <w:br/>
              <w:t>25,200.00</w:t>
              <w:br/>
              <w:t>Already paid today</w:t>
              <w:br/>
              <w:t>Alice Kaluki</w:t>
              <w:br/>
              <w:t>852.00</w:t>
              <w:br/>
              <w:t>0.00</w:t>
              <w:br/>
              <w:t>0.00</w:t>
              <w:br/>
              <w:t>852.00</w:t>
              <w:br/>
              <w:t>784.00</w:t>
              <w:br/>
              <w:t>68.00</w:t>
              <w:br/>
              <w:t>To be paid.</w:t>
              <w:br/>
              <w:t>Alpha Minimart</w:t>
              <w:br/>
              <w:t>7,975.00</w:t>
              <w:br/>
              <w:t>1,595.00</w:t>
              <w:br/>
              <w:t>0.00</w:t>
              <w:br/>
              <w:t>9,570.00</w:t>
              <w:br/>
              <w:t>5,500.00</w:t>
              <w:br/>
              <w:t>4,070.00</w:t>
              <w:br/>
              <w:t>Usually pay after 2 days to clear today</w:t>
              <w:br/>
              <w:t>Bridom Supermarket</w:t>
              <w:br/>
              <w:t>719.00</w:t>
              <w:br/>
              <w:t>2,854.20</w:t>
              <w:br/>
              <w:t>0.00</w:t>
              <w:br/>
              <w:t>3,573.20</w:t>
              <w:br/>
              <w:t>0.00</w:t>
              <w:br/>
              <w:t>3,573.20</w:t>
              <w:br/>
              <w:t>Usually pay after 2 days to clear today</w:t>
              <w:br/>
              <w:t>Dickson Mulei kitonga</w:t>
              <w:br/>
              <w:t>5,611.00</w:t>
              <w:br/>
              <w:t>0.00</w:t>
              <w:br/>
              <w:t>0.00</w:t>
              <w:br/>
              <w:t>5,611.00</w:t>
              <w:br/>
              <w:t>0.00</w:t>
              <w:br/>
              <w:t>5,611.00</w:t>
              <w:br/>
              <w:t>Dormant customer,To be recovered from security.</w:t>
              <w:br/>
              <w:t>Francis Muteti- Depot</w:t>
              <w:br/>
              <w:t>9,328.00</w:t>
              <w:br/>
              <w:t>33,003.00</w:t>
              <w:br/>
              <w:t>601.00</w:t>
              <w:br/>
              <w:t>42,932.00</w:t>
              <w:br/>
              <w:t>33,604.00</w:t>
              <w:br/>
              <w:t>9,328.00</w:t>
              <w:br/>
              <w:t>To be cleared.</w:t>
              <w:br/>
              <w:t>Jack Muthami</w:t>
              <w:br/>
              <w:t>6,328.00</w:t>
              <w:br/>
              <w:t>0.00</w:t>
              <w:br/>
              <w:t>0.00</w:t>
              <w:br/>
              <w:t>6,328.00</w:t>
              <w:br/>
              <w:t>0.00</w:t>
              <w:br/>
              <w:t>6,328.00</w:t>
              <w:br/>
              <w:t>Already paid today</w:t>
              <w:br/>
              <w:t>M.D.K Stores</w:t>
              <w:br/>
              <w:t>2,475.00</w:t>
              <w:br/>
              <w:t>0.00</w:t>
              <w:br/>
              <w:t>0.00</w:t>
              <w:br/>
              <w:t>2,475.00</w:t>
              <w:br/>
              <w:t>0.00</w:t>
              <w:br/>
              <w:t>2,475.00</w:t>
              <w:br/>
              <w:t>To be cleared.</w:t>
              <w:br/>
              <w:t>Nathan Kisinga Paul</w:t>
              <w:br/>
              <w:t>255.00</w:t>
              <w:br/>
              <w:t>13,200.00</w:t>
              <w:br/>
              <w:t>240.00</w:t>
              <w:br/>
              <w:t>13,695.00</w:t>
              <w:br/>
              <w:t>0.00</w:t>
              <w:br/>
              <w:t>13,695.00</w:t>
              <w:br/>
              <w:t>Already paid today</w:t>
              <w:br/>
              <w:t>Nzou Wambua</w:t>
              <w:br/>
              <w:t>250.00</w:t>
              <w:br/>
              <w:t>6,325.00</w:t>
              <w:br/>
              <w:t>115.00</w:t>
              <w:br/>
              <w:t>6,690.00</w:t>
              <w:br/>
              <w:t>0.00</w:t>
              <w:br/>
              <w:t>6,690.00</w:t>
              <w:br/>
              <w:t>To be cleared.</w:t>
              <w:br/>
              <w:t>Onesmus Kituku Jumaa</w:t>
              <w:br/>
              <w:t>3,001.80</w:t>
              <w:br/>
              <w:t>0.00</w:t>
              <w:br/>
              <w:t>0.00</w:t>
              <w:br/>
              <w:t>3,001.80</w:t>
              <w:br/>
              <w:t>0.00</w:t>
              <w:br/>
              <w:t>3,001.80</w:t>
              <w:br/>
              <w:t>Dormant</w:t>
              <w:br/>
              <w:t>Ruth Kameta</w:t>
              <w:br/>
              <w:t>234.00</w:t>
              <w:br/>
              <w:t>20,625.00</w:t>
              <w:br/>
              <w:t>375.00</w:t>
              <w:br/>
              <w:t>21,234.00</w:t>
              <w:br/>
              <w:t>0.00</w:t>
              <w:br/>
              <w:t>21,234.00</w:t>
              <w:br/>
              <w:t>To be cleared today</w:t>
              <w:br/>
              <w:t>Shadrack Mativo David</w:t>
              <w:br/>
              <w:t>82.00</w:t>
              <w:br/>
              <w:t>3,080.00</w:t>
              <w:br/>
              <w:t>56.00</w:t>
              <w:br/>
              <w:t>3,218.00</w:t>
              <w:br/>
              <w:t>3,136.00</w:t>
              <w:br/>
              <w:t>82.00</w:t>
              <w:br/>
              <w:t>Follow up.</w:t>
              <w:br/>
              <w:t>Duncan Lusa Muli</w:t>
              <w:br/>
              <w:t>6,720.00</w:t>
              <w:br/>
              <w:t>0.00</w:t>
              <w:br/>
              <w:t>0.00</w:t>
              <w:br/>
              <w:t>6,720.00</w:t>
              <w:br/>
              <w:t>0.00</w:t>
              <w:br/>
              <w:t>6,720.00</w:t>
              <w:br/>
              <w:t>Usually pay after 2 days to clear today</w:t>
              <w:br/>
              <w:t>Kaai Emmanuel Junior Academy</w:t>
              <w:br/>
              <w:t>17,600.00</w:t>
              <w:br/>
              <w:t>0.00</w:t>
              <w:br/>
              <w:t>0.00</w:t>
              <w:br/>
              <w:t>17,600.00</w:t>
              <w:br/>
              <w:t>0.00</w:t>
              <w:br/>
              <w:t>17,600.00</w:t>
              <w:br/>
              <w:t>Institution.</w:t>
              <w:br/>
              <w:t>Kaai Girls Secondary School</w:t>
              <w:br/>
              <w:t>4,015.00</w:t>
              <w:br/>
              <w:t>0.00</w:t>
              <w:br/>
              <w:t>0.00</w:t>
              <w:br/>
              <w:t>4,015.00</w:t>
              <w:br/>
              <w:t>0.00</w:t>
              <w:br/>
              <w:t>4,015.00</w:t>
              <w:br/>
              <w:t>Institution.</w:t>
              <w:br/>
              <w:t>Kimwele Munyoki</w:t>
              <w:br/>
              <w:t>9,993.00</w:t>
              <w:br/>
              <w:t>24,200.00</w:t>
              <w:br/>
              <w:t>440.00</w:t>
              <w:br/>
              <w:t>34,633.00</w:t>
              <w:br/>
              <w:t>0.00</w:t>
              <w:br/>
              <w:t>34,633.00</w:t>
              <w:br/>
              <w:t>Already paid today</w:t>
              <w:br/>
              <w:t>Mini Shop - Kabati</w:t>
              <w:br/>
              <w:t>3.00</w:t>
              <w:br/>
              <w:t>23,490.00</w:t>
              <w:br/>
              <w:t>0.00</w:t>
              <w:br/>
              <w:t>23,493.00</w:t>
              <w:br/>
              <w:t>23,187.00</w:t>
              <w:br/>
              <w:t>306.00</w:t>
              <w:br/>
              <w:t>To be cleared.</w:t>
              <w:br/>
              <w:t>Miriam Mumbe Ngui</w:t>
              <w:br/>
              <w:t>30.00</w:t>
              <w:br/>
              <w:t>41,250.00</w:t>
              <w:br/>
              <w:t>750.00</w:t>
              <w:br/>
              <w:t>42,030.00</w:t>
              <w:br/>
              <w:t>42,000.00</w:t>
              <w:br/>
              <w:t>30.00</w:t>
              <w:br/>
              <w:t>To be cleared.</w:t>
              <w:br/>
              <w:t>St. Teresa Ukasi Girls Secondary School</w:t>
              <w:br/>
              <w:t>98,615.00</w:t>
              <w:br/>
              <w:t>0.00</w:t>
              <w:br/>
              <w:t>0.00</w:t>
              <w:br/>
              <w:t>98,615.00</w:t>
              <w:br/>
              <w:t>0.00</w:t>
              <w:br/>
              <w:t>98,615.00</w:t>
              <w:br/>
              <w:t>Institution.</w:t>
              <w:br/>
              <w:t>Target Variety Stores</w:t>
              <w:br/>
              <w:t>38.00</w:t>
              <w:br/>
              <w:t>2,064.00</w:t>
              <w:br/>
              <w:t>0.00</w:t>
              <w:br/>
              <w:t>2,102.00</w:t>
              <w:br/>
              <w:t>2,064.00</w:t>
              <w:br/>
              <w:t>38.00</w:t>
              <w:br/>
              <w:t>To be cleared</w:t>
              <w:br/>
              <w:t>Brian Wambua Joel</w:t>
              <w:br/>
              <w:t>12,600.00</w:t>
              <w:br/>
              <w:t>0.00</w:t>
              <w:br/>
              <w:t>0.00</w:t>
              <w:br/>
              <w:t>12,600.00</w:t>
              <w:br/>
              <w:t>12,600.00</w:t>
              <w:br/>
              <w:t>0.00</w:t>
              <w:br/>
              <w:t>Okey</w:t>
              <w:br/>
              <w:t>Daniel Kioko Kisingu</w:t>
              <w:br/>
              <w:t>400.00</w:t>
              <w:br/>
              <w:t>4,620.00</w:t>
              <w:br/>
              <w:t>84.00</w:t>
              <w:br/>
              <w:t>5,104.00</w:t>
              <w:br/>
              <w:t>0.00</w:t>
              <w:br/>
              <w:t>5,104.00</w:t>
              <w:br/>
              <w:t>Pay after two days.</w:t>
              <w:br/>
              <w:t>Everlyne Kausa</w:t>
              <w:br/>
              <w:t>11,667.00</w:t>
              <w:br/>
              <w:t>9,485.00</w:t>
              <w:br/>
              <w:t>172.00</w:t>
              <w:br/>
              <w:t>21,324.00</w:t>
              <w:br/>
              <w:t>11,699.00</w:t>
              <w:br/>
              <w:t>9,625.00</w:t>
              <w:br/>
              <w:t>Usually pay after 2 days to clear today</w:t>
              <w:br/>
              <w:t>Faizayanat General Stores</w:t>
              <w:br/>
              <w:t>8.80</w:t>
              <w:br/>
              <w:t>0.00</w:t>
              <w:br/>
              <w:t>0.00</w:t>
              <w:br/>
              <w:t>8.80</w:t>
              <w:br/>
              <w:t>0.00</w:t>
              <w:br/>
              <w:t>8.80</w:t>
              <w:br/>
              <w:t>To be paid.</w:t>
              <w:br/>
              <w:t>George Mutua</w:t>
              <w:br/>
              <w:t>8.75</w:t>
              <w:br/>
              <w:t>8,250.00</w:t>
              <w:br/>
              <w:t>150.00</w:t>
              <w:br/>
              <w:t>8,408.75</w:t>
              <w:br/>
              <w:t>8,400.00</w:t>
              <w:br/>
              <w:t>8.75</w:t>
              <w:br/>
              <w:t>To be paid.</w:t>
              <w:br/>
              <w:t>Ithangathi Girls Secondary School</w:t>
              <w:br/>
              <w:t>7,300.00</w:t>
              <w:br/>
              <w:t>0.00</w:t>
              <w:br/>
              <w:t>0.00</w:t>
              <w:br/>
              <w:t>7,300.00</w:t>
              <w:br/>
              <w:t>0.00</w:t>
              <w:br/>
              <w:t>7,300.00</w:t>
              <w:br/>
              <w:t>Institution.</w:t>
              <w:br/>
              <w:t>Ithangathi Primary School</w:t>
              <w:br/>
              <w:t>125.00</w:t>
              <w:br/>
              <w:t>0.00</w:t>
              <w:br/>
              <w:t>0.00</w:t>
              <w:br/>
              <w:t>125.00</w:t>
              <w:br/>
              <w:t>0.00</w:t>
              <w:br/>
              <w:t>125.00</w:t>
              <w:br/>
              <w:t>Blocked.</w:t>
              <w:br/>
              <w:t>Joshua Mbutu Mutunga</w:t>
              <w:br/>
              <w:t>1,777.00</w:t>
              <w:br/>
              <w:t>15,768.00</w:t>
              <w:br/>
              <w:t>0.00</w:t>
              <w:br/>
              <w:t>17,545.00</w:t>
              <w:br/>
              <w:t>17,284.00</w:t>
              <w:br/>
              <w:t>261.00</w:t>
              <w:br/>
              <w:t>To be paid.</w:t>
              <w:br/>
              <w:t>Kwa Mboya Minimart</w:t>
              <w:br/>
              <w:t>14,228.00</w:t>
              <w:br/>
              <w:t>9,075.00</w:t>
              <w:br/>
              <w:t>0.00</w:t>
              <w:br/>
              <w:t>23,303.00</w:t>
              <w:br/>
              <w:t>23,259.00</w:t>
              <w:br/>
              <w:t>44.00</w:t>
              <w:br/>
              <w:t>To be paid.</w:t>
              <w:br/>
              <w:t>Mwitika Mixed Day Secondary School</w:t>
              <w:br/>
              <w:t>27,500.00</w:t>
              <w:br/>
              <w:t>0.00</w:t>
              <w:br/>
              <w:t>0.00</w:t>
              <w:br/>
              <w:t>27,500.00</w:t>
              <w:br/>
              <w:t>0.00</w:t>
              <w:br/>
              <w:t>27,500.00</w:t>
              <w:br/>
              <w:t>Institution.</w:t>
              <w:br/>
              <w:t>P.C.E.A Ngungi Secondary School</w:t>
              <w:br/>
              <w:t>11,000.00</w:t>
              <w:br/>
              <w:t>0.00</w:t>
              <w:br/>
              <w:t>0.00</w:t>
              <w:br/>
              <w:t>11,000.00</w:t>
              <w:br/>
              <w:t>0.00</w:t>
              <w:br/>
              <w:t>11,000.00</w:t>
              <w:br/>
              <w:t>Institution.</w:t>
              <w:br/>
              <w:t>St. Josephs' Mutito Boys High School</w:t>
              <w:br/>
              <w:t>119,340.00</w:t>
              <w:br/>
              <w:t>0.00</w:t>
              <w:br/>
              <w:t>0.00</w:t>
              <w:br/>
              <w:t>119,340.00</w:t>
              <w:br/>
              <w:t>0.00</w:t>
              <w:br/>
              <w:t>119,340.00</w:t>
              <w:br/>
              <w:t>Institution.</w:t>
              <w:br/>
              <w:t>St. Josephs' Mutito Boys High School- Canteen</w:t>
              <w:br/>
              <w:t>195,500.00</w:t>
              <w:br/>
              <w:t>0.00</w:t>
              <w:br/>
              <w:t>0.00</w:t>
              <w:br/>
              <w:t>195,500.00</w:t>
              <w:br/>
              <w:t>0.00</w:t>
              <w:br/>
              <w:t>195,500.00</w:t>
              <w:br/>
              <w:t>Institution.</w:t>
              <w:br/>
              <w:t>St. Mary Mutito Girls Secondary School</w:t>
              <w:br/>
              <w:t>4,290.00</w:t>
              <w:br/>
              <w:t>0.00</w:t>
              <w:br/>
              <w:t>0.00</w:t>
              <w:br/>
              <w:t>4,290.00</w:t>
              <w:br/>
              <w:t>0.00</w:t>
              <w:br/>
              <w:t>4,290.00</w:t>
              <w:br/>
              <w:t>Institution.</w:t>
              <w:br/>
              <w:t>St. Paul Mutula Sec School</w:t>
              <w:br/>
              <w:t>54,615.00</w:t>
              <w:br/>
              <w:t>0.00</w:t>
              <w:br/>
              <w:t>0.00</w:t>
              <w:br/>
              <w:t>54,615.00</w:t>
              <w:br/>
              <w:t>0.00</w:t>
              <w:br/>
              <w:t>54,615.00</w:t>
              <w:br/>
              <w:t>Institution.</w:t>
              <w:br/>
              <w:t>Thua Secondary School</w:t>
              <w:br/>
              <w:t>56,925.00</w:t>
              <w:br/>
              <w:t>0.00</w:t>
              <w:br/>
              <w:t>0.00</w:t>
              <w:br/>
              <w:t>56,925.00</w:t>
              <w:br/>
              <w:t>0.00</w:t>
              <w:br/>
              <w:t>56,925.00</w:t>
              <w:br/>
              <w:t>Institution</w:t>
              <w:br/>
              <w:t>Zombe Day and Boarding Sec. School</w:t>
              <w:br/>
              <w:t>8,250.00</w:t>
              <w:br/>
              <w:t>0.00</w:t>
              <w:br/>
              <w:t>0.00</w:t>
              <w:br/>
              <w:t>8,250.00</w:t>
              <w:br/>
              <w:t>0.00</w:t>
              <w:br/>
              <w:t>8,250.00</w:t>
              <w:br/>
              <w:t>Institution.</w:t>
              <w:br/>
              <w:t>Total</w:t>
              <w:br/>
              <w:t>1,067,461.09</w:t>
              <w:br/>
              <w:t>535,367.04</w:t>
              <w:br/>
              <w:t>5,470.00</w:t>
              <w:br/>
              <w:t>1,608,298.13</w:t>
              <w:br/>
              <w:t>369,763.00</w:t>
              <w:br/>
              <w:t>1,238,535.13</w:t>
            </w:r>
          </w:p>
        </w:tc>
      </w:tr>
      <w:tr>
        <w:tc>
          <w:tcPr>
            <w:tcW w:type="dxa" w:w="7200"/>
          </w:tcPr>
          <w:p>
            <w:r>
              <w:t>Implication</w:t>
            </w:r>
          </w:p>
        </w:tc>
        <w:tc>
          <w:tcPr>
            <w:tcW w:type="dxa" w:w="7200"/>
          </w:tcPr>
          <w:p>
            <w:r>
              <w:t>&lt;p&gt;&lt;span style='font-family:"Times New Roman",serif;font-size:11.0pt;'&gt;&lt;span style=""&gt;If unsecured balances remain unpaid, they could negatively impact liquidity and operational efficiency.&lt;/span&gt;&lt;/span&gt;&lt;/p&gt;</w:t>
            </w:r>
          </w:p>
        </w:tc>
      </w:tr>
      <w:tr>
        <w:tc>
          <w:tcPr>
            <w:tcW w:type="dxa" w:w="7200"/>
          </w:tcPr>
          <w:p>
            <w:r>
              <w:t>Management Comment 1</w:t>
            </w:r>
          </w:p>
        </w:tc>
        <w:tc>
          <w:tcPr>
            <w:tcW w:type="dxa" w:w="7200"/>
          </w:tcPr>
          <w:p>
            <w:r>
              <w:t>(No Management Comment 1 provided.)</w:t>
            </w:r>
          </w:p>
        </w:tc>
      </w:tr>
      <w:tr>
        <w:tc>
          <w:tcPr>
            <w:tcW w:type="dxa" w:w="7200"/>
          </w:tcPr>
          <w:p>
            <w:r>
              <w:t>Management Comment 2</w:t>
            </w:r>
          </w:p>
        </w:tc>
        <w:tc>
          <w:tcPr>
            <w:tcW w:type="dxa" w:w="7200"/>
          </w:tcPr>
          <w:p>
            <w:r>
              <w:t>(No Management Comment 2 provided.)</w:t>
            </w:r>
          </w:p>
        </w:tc>
      </w:tr>
      <w:tr>
        <w:tc>
          <w:tcPr>
            <w:tcW w:type="dxa" w:w="7200"/>
          </w:tcPr>
          <w:p>
            <w:r>
              <w:t>Recommendation</w:t>
            </w:r>
          </w:p>
        </w:tc>
        <w:tc>
          <w:tcPr>
            <w:tcW w:type="dxa" w:w="7200"/>
          </w:tcPr>
          <w:p>
            <w:r>
              <w:t>&lt;p&gt;&lt;span style='font-family:"Times New Roman",serif;font-size:11.0pt;'&gt;&lt;span style=""&gt;Sales representative is encouraged to actively follow up on overdue balances, particularly unsecured debts, to prevent them from becoming bad debt.&lt;/span&gt;&lt;/span&gt;&lt;/p&gt;</w:t>
            </w:r>
          </w:p>
        </w:tc>
      </w:tr>
    </w:tbl>
    <w:p/>
    <w:p>
      <w:pPr>
        <w:pStyle w:val="Heading2"/>
      </w:pPr>
      <w:r>
        <w:t>Issue: Physical Stock Take</w:t>
      </w:r>
    </w:p>
    <w:p>
      <w:r>
        <w:t>Issue Details</w:t>
      </w:r>
    </w:p>
    <w:tbl>
      <w:tblPr>
        <w:tblStyle w:val="TableGrid"/>
        <w:tblW w:type="auto" w:w="0"/>
        <w:tblLayout w:type="fixed"/>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Cost Impact</w:t>
            </w:r>
          </w:p>
        </w:tc>
        <w:tc>
          <w:tcPr>
            <w:tcW w:type="dxa" w:w="7200"/>
          </w:tcPr>
          <w:p>
            <w:r>
              <w:t>$0.00</w:t>
            </w:r>
          </w:p>
        </w:tc>
      </w:tr>
      <w:tr>
        <w:tc>
          <w:tcPr>
            <w:tcW w:type="dxa" w:w="7200"/>
          </w:tcPr>
          <w:p>
            <w:r>
              <w:t>Description</w:t>
            </w:r>
          </w:p>
        </w:tc>
        <w:tc>
          <w:tcPr>
            <w:tcW w:type="dxa" w:w="7200"/>
          </w:tcPr>
          <w:p>
            <w:pPr>
              <w:jc w:val="center"/>
            </w:pPr>
          </w:p>
          <w:p>
            <w:r>
              <w:t>·</w:t>
              <w:br/>
              <w:t>A physical stock verification was conducted on April 17 2025, to confirm the reliability of inventory records by comparing actual stock levels with the data captured in the SAP system. The exercise also aimed to evaluate the strength of internal controls governing inventory management implemented</w:t>
              <w:br/>
              <w:t>at the branch</w:t>
            </w:r>
          </w:p>
          <w:p>
            <w:r>
              <w:t>·</w:t>
              <w:br/>
              <w:t>Key findings from verification are as detailed below:</w:t>
            </w:r>
          </w:p>
          <w:p>
            <w:r>
              <w:t>ü</w:t>
              <w:br/>
              <w:t>Bread stock showed a</w:t>
              <w:br/>
              <w:t>shortage of</w:t>
              <w:br/>
              <w:t>21 loaves</w:t>
              <w:br/>
              <w:t>.</w:t>
            </w:r>
          </w:p>
          <w:p>
            <w:r>
              <w:t>ü</w:t>
              <w:br/>
              <w:t>Polybags (packing materials) had a</w:t>
              <w:br/>
              <w:t>shortage of</w:t>
              <w:br/>
              <w:t>1,366 pieces</w:t>
              <w:br/>
              <w:t>.</w:t>
            </w:r>
          </w:p>
          <w:p>
            <w:r>
              <w:t>ü</w:t>
              <w:br/>
              <w:t>White flour had an</w:t>
              <w:br/>
              <w:t>excess of 7.10 kgs</w:t>
              <w:br/>
              <w:t>.</w:t>
            </w:r>
          </w:p>
          <w:p>
            <w:r>
              <w:t>ü</w:t>
              <w:br/>
              <w:t>Utto (vegetable oil) recorded a</w:t>
              <w:br/>
              <w:t>deficit of 1.98 liters</w:t>
              <w:br/>
              <w:t>.</w:t>
            </w:r>
          </w:p>
          <w:p>
            <w:r>
              <w:t>ü</w:t>
              <w:br/>
              <w:t>Yeast and white ingredients reflected minor</w:t>
              <w:br/>
              <w:t>variances of 0.15 units</w:t>
              <w:br/>
              <w:t>, which are considered immaterial.</w:t>
            </w:r>
          </w:p>
          <w:p>
            <w:r>
              <w:t>·</w:t>
              <w:br/>
              <w:t>Below is the detailed summary of the audit findings:</w:t>
            </w:r>
          </w:p>
          <w:p>
            <w:r>
              <w:t>Item Description</w:t>
              <w:br/>
              <w:t>UoM</w:t>
              <w:br/>
              <w:t>SAP</w:t>
              <w:br/>
              <w:t>Physical</w:t>
              <w:br/>
              <w:t>Variance</w:t>
              <w:br/>
              <w:t>Bread stock</w:t>
              <w:br/>
              <w:t>Pieces</w:t>
              <w:br/>
              <w:t>12,562.00</w:t>
              <w:br/>
              <w:t>12,541.00</w:t>
              <w:br/>
              <w:t>(21.00)</w:t>
              <w:br/>
              <w:t>Packing materials</w:t>
              <w:br/>
              <w:t>Pieces</w:t>
              <w:br/>
              <w:t>212,895.00</w:t>
              <w:br/>
              <w:t>211,529.00</w:t>
              <w:br/>
              <w:t>(1,366.00)</w:t>
              <w:br/>
              <w:t>White Flour</w:t>
              <w:br/>
              <w:t>Kgs</w:t>
              <w:br/>
              <w:t>15,142.90</w:t>
              <w:br/>
              <w:t>15,150.00</w:t>
              <w:br/>
              <w:t>7.10</w:t>
              <w:br/>
              <w:t>White ingredients 9Kgs</w:t>
              <w:br/>
              <w:t>Bags</w:t>
              <w:br/>
              <w:t>330.85</w:t>
              <w:br/>
              <w:t>331.00</w:t>
              <w:br/>
              <w:t>0.15</w:t>
              <w:br/>
              <w:t>Yeast - 125gms</w:t>
              <w:br/>
              <w:t>Sachets</w:t>
              <w:br/>
              <w:t>360.85</w:t>
              <w:br/>
              <w:t>361</w:t>
              <w:br/>
              <w:t>0.15</w:t>
              <w:br/>
              <w:t>Vegetable Oil (Utto)</w:t>
              <w:br/>
              <w:t>Kgs</w:t>
              <w:br/>
              <w:t>46.98</w:t>
              <w:br/>
              <w:t>45</w:t>
              <w:br/>
              <w:t>(1.98)</w:t>
            </w:r>
          </w:p>
          <w:p>
            <w:r>
              <w:t>Findings</w:t>
            </w:r>
          </w:p>
          <w:p>
            <w:r>
              <w:t>·</w:t>
              <w:br/>
              <w:t>The audit also revealed a recurring issue related to the unusual volume of bread deductions at the branch.</w:t>
            </w:r>
          </w:p>
          <w:p>
            <w:r>
              <w:t>·</w:t>
              <w:br/>
              <w:t>A total of 548.5 loaves valued at approximately Kshs 29,070 had been deducted as of the stock take date.</w:t>
            </w:r>
          </w:p>
          <w:p>
            <w:r>
              <w:t>·</w:t>
              <w:br/>
              <w:t>These deductions were consistently attributed to over-baking incidents as reported by oven men during the production process.</w:t>
            </w:r>
          </w:p>
          <w:p>
            <w:r>
              <w:t>Implication:</w:t>
            </w:r>
          </w:p>
          <w:p>
            <w:r>
              <w:t>The stock variances and recurring bread deductions point to</w:t>
              <w:br/>
              <w:t>inefficiencies in inventory management and production processes at the branch.</w:t>
            </w:r>
          </w:p>
          <w:p>
            <w:r>
              <w:t>Crates Verification</w:t>
            </w:r>
          </w:p>
          <w:p>
            <w:r>
              <w:t>Findings</w:t>
            </w:r>
          </w:p>
          <w:p>
            <w:r>
              <w:t>·</w:t>
              <w:br/>
              <w:t>A crate balance review was conducted at the branch on March 23, 2025 to assess whether the controls over crate movement were sufficient to mitigate the risk of crate loss.</w:t>
            </w:r>
          </w:p>
          <w:p>
            <w:r>
              <w:t>·</w:t>
              <w:br/>
              <w:t>The review found that the branch had an excess of 6 crates.</w:t>
            </w:r>
          </w:p>
          <w:p>
            <w:r>
              <w:t>Implication:</w:t>
            </w:r>
          </w:p>
          <w:p>
            <w:r>
              <w:t>The discovery of</w:t>
              <w:br/>
              <w:t>excess crates</w:t>
              <w:br/>
              <w:t>suggests that there may be inconsistencies or inefficiencies in the tracking and movement of crates between branches, which could result in</w:t>
              <w:br/>
              <w:t>unaccounted crates</w:t>
              <w:br/>
              <w:t>and instances of crates</w:t>
              <w:br/>
              <w:t>losses</w:t>
              <w:br/>
              <w:t>across the branches.</w:t>
            </w:r>
          </w:p>
        </w:tc>
      </w:tr>
      <w:tr>
        <w:tc>
          <w:tcPr>
            <w:tcW w:type="dxa" w:w="7200"/>
          </w:tcPr>
          <w:p>
            <w:r>
              <w:t>Implication</w:t>
            </w:r>
          </w:p>
        </w:tc>
        <w:tc>
          <w:tcPr>
            <w:tcW w:type="dxa" w:w="7200"/>
          </w:tcPr>
          <w:p>
            <w:r>
              <w:t>(No Implication provided.)</w:t>
            </w:r>
          </w:p>
        </w:tc>
      </w:tr>
      <w:tr>
        <w:tc>
          <w:tcPr>
            <w:tcW w:type="dxa" w:w="7200"/>
          </w:tcPr>
          <w:p>
            <w:r>
              <w:t>Management Comment 1</w:t>
            </w:r>
          </w:p>
        </w:tc>
        <w:tc>
          <w:tcPr>
            <w:tcW w:type="dxa" w:w="7200"/>
          </w:tcPr>
          <w:p>
            <w:r>
              <w:t>(No Management Comment 1 provided.)</w:t>
            </w:r>
          </w:p>
        </w:tc>
      </w:tr>
      <w:tr>
        <w:tc>
          <w:tcPr>
            <w:tcW w:type="dxa" w:w="7200"/>
          </w:tcPr>
          <w:p>
            <w:r>
              <w:t>Management Comment 2</w:t>
            </w:r>
          </w:p>
        </w:tc>
        <w:tc>
          <w:tcPr>
            <w:tcW w:type="dxa" w:w="7200"/>
          </w:tcPr>
          <w:p>
            <w:r>
              <w:t>(No Management Comment 2 provided.)</w:t>
            </w:r>
          </w:p>
        </w:tc>
      </w:tr>
      <w:tr>
        <w:tc>
          <w:tcPr>
            <w:tcW w:type="dxa" w:w="7200"/>
          </w:tcPr>
          <w:p>
            <w:r>
              <w:t>Recommendation</w:t>
            </w:r>
          </w:p>
        </w:tc>
        <w:tc>
          <w:tcPr>
            <w:tcW w:type="dxa" w:w="7200"/>
          </w:tcPr>
          <w:p>
            <w:r>
              <w:t>&lt;ul style="list-style-type:disc;"&gt;</w:t>
              <w:br/>
              <w:t>&lt;li&gt;&lt;p class="MsoListParagraph" style="margin-left:.25in;mso-list:l0 level1 lfo1;text-align:justify;text-indent:-.25in;"&gt;&lt;span style="font-family:Symbol;font-size:11.0pt;"&gt;&lt;span style='font:7.0pt "Times New Roman";mso-list:Ignore;'&gt; &lt;/span&gt;&lt;/span&gt;&lt;span style="font-size:11.0pt;"&gt;Branch management &lt;/span&gt;&lt;span style="color:black;font-size:11.0pt;"&gt;&lt;span style=""&gt;should &lt;/span&gt;&lt;span style=""&gt;reassign oven men&lt;/span&gt;&lt;span style=""&gt; involved in the over-baking issue to different roles and ensure &lt;/span&gt;&lt;span style=""&gt;training for new oven men&lt;/span&gt;&lt;span style=""&gt;.&lt;/span&gt;&lt;/span&gt;&lt;span style="font-size:11.0pt;"&gt;&lt;/span&gt;&lt;/p&gt;&lt;/li&gt;</w:t>
              <w:br/>
              <w:t>&lt;li&gt;&lt;p class="MsoListParagraph" style="margin-left:.25in;mso-list:l0 level1 lfo1;text-align:justify;text-indent:-.25in;"&gt;&lt;span style='font-family:"Times New Roman","serif";font-size:11.0pt;'&gt;&lt;span style=""&gt;The branch management should also monitor and ensure proper recording of damaged polybags are done at the packing section ideally at the end of every shift.&lt;/span&gt;&lt;/span&gt;&lt;/p&gt;&lt;/li&gt;</w:t>
              <w:br/>
              <w:t>&lt;li&gt;&lt;span style='font-family:"Times New Roman","serif";font-size:11.0pt;'&gt;&lt;span style=""&gt;Branch management should develop a process to ensure crates that &lt;/span&gt;&lt;span style=""&gt;belong to other branches&lt;/span&gt;&lt;span style=""&gt; are correctly tracked and returned during subsequent stock takes.&lt;/span&gt;&lt;/span&gt;&lt;/li&gt;</w:t>
              <w:br/>
              <w:t>&lt;/ul&gt;&lt;p&gt; &lt;/p&gt;</w:t>
            </w:r>
          </w:p>
        </w:tc>
      </w:tr>
    </w:tbl>
    <w:p/>
    <w:p>
      <w:pPr>
        <w:pStyle w:val="Heading2"/>
      </w:pPr>
      <w:r>
        <w:t>Issue: Bread weight analysis</w:t>
      </w:r>
    </w:p>
    <w:p>
      <w:r>
        <w:t>Issue Details</w:t>
      </w:r>
    </w:p>
    <w:tbl>
      <w:tblPr>
        <w:tblStyle w:val="TableGrid"/>
        <w:tblW w:type="auto" w:w="0"/>
        <w:tblLayout w:type="fixed"/>
        <w:tblLook w:firstColumn="1" w:firstRow="1" w:lastColumn="0" w:lastRow="0" w:noHBand="0" w:noVBand="1" w:val="04A0"/>
      </w:tblPr>
      <w:tblGrid>
        <w:gridCol w:w="7200"/>
        <w:gridCol w:w="7200"/>
      </w:tblGrid>
      <w:tr>
        <w:tc>
          <w:tcPr>
            <w:tcW w:type="dxa" w:w="7200"/>
          </w:tcPr>
          <w:p>
            <w:r>
              <w:t>Severity</w:t>
            </w:r>
          </w:p>
        </w:tc>
        <w:tc>
          <w:tcPr>
            <w:tcW w:type="dxa" w:w="7200"/>
          </w:tcPr>
          <w:p>
            <w:r>
              <w:t>high</w:t>
            </w:r>
          </w:p>
        </w:tc>
      </w:tr>
      <w:tr>
        <w:tc>
          <w:tcPr>
            <w:tcW w:type="dxa" w:w="7200"/>
          </w:tcPr>
          <w:p>
            <w:r>
              <w:t>Cost Impact</w:t>
            </w:r>
          </w:p>
        </w:tc>
        <w:tc>
          <w:tcPr>
            <w:tcW w:type="dxa" w:w="7200"/>
          </w:tcPr>
          <w:p>
            <w:r>
              <w:t>$0.00</w:t>
            </w:r>
          </w:p>
        </w:tc>
      </w:tr>
      <w:tr>
        <w:tc>
          <w:tcPr>
            <w:tcW w:type="dxa" w:w="7200"/>
          </w:tcPr>
          <w:p>
            <w:r>
              <w:t>Description</w:t>
            </w:r>
          </w:p>
        </w:tc>
        <w:tc>
          <w:tcPr>
            <w:tcW w:type="dxa" w:w="7200"/>
          </w:tcPr>
          <w:p>
            <w:pPr>
              <w:jc w:val="center"/>
            </w:pPr>
          </w:p>
          <w:p>
            <w:r>
              <w:t>·</w:t>
              <w:br/>
              <w:t>Packed bread ready to be dispatched to the market were randomly weighed to determine if they were of correct weight of 200g,400g,600g and 800g as per the KEBS standard weights.</w:t>
            </w:r>
          </w:p>
          <w:p>
            <w:r>
              <w:t>·</w:t>
              <w:br/>
              <w:t>Underweights were noted across the sampled varieties as seen below:</w:t>
            </w:r>
          </w:p>
          <w:p>
            <w:r>
              <w:t>Ø</w:t>
              <w:br/>
              <w:t>400g BT had 67%,</w:t>
            </w:r>
          </w:p>
          <w:p>
            <w:r>
              <w:t>Ø</w:t>
              <w:br/>
              <w:t>400g CT had 84%,</w:t>
            </w:r>
          </w:p>
          <w:p>
            <w:r>
              <w:t>Ø</w:t>
              <w:br/>
              <w:t>600g BT had 31%,</w:t>
            </w:r>
          </w:p>
          <w:p>
            <w:r>
              <w:t>Ø</w:t>
              <w:br/>
              <w:t>600g CT had 31%,</w:t>
            </w:r>
          </w:p>
          <w:p>
            <w:r>
              <w:t>Ø</w:t>
              <w:br/>
              <w:t>400g BW had 43%</w:t>
            </w:r>
          </w:p>
          <w:p>
            <w:r>
              <w:t>Ø</w:t>
              <w:br/>
              <w:t>600g BW had 8%</w:t>
            </w:r>
          </w:p>
          <w:p>
            <w:r>
              <w:t>·</w:t>
              <w:br/>
              <w:t>Below is a detailed summary of the audit findings:</w:t>
            </w:r>
          </w:p>
          <w:p>
            <w:r>
              <w:t>Variety</w:t>
              <w:br/>
              <w:t>No. of samples</w:t>
              <w:br/>
              <w:t>O/Wt</w:t>
              <w:br/>
              <w:t>Correct weight</w:t>
              <w:br/>
              <w:t>U/Wt</w:t>
              <w:br/>
              <w:t>Average weight</w:t>
              <w:br/>
              <w:t>% O/Wt</w:t>
              <w:br/>
              <w:t>% Correct weight</w:t>
              <w:br/>
              <w:t>% U/Wt</w:t>
              <w:br/>
              <w:t>400g Bt</w:t>
              <w:br/>
              <w:t>75</w:t>
              <w:br/>
              <w:t>0</w:t>
              <w:br/>
              <w:t>25</w:t>
              <w:br/>
              <w:t>50</w:t>
              <w:br/>
              <w:t>387.7</w:t>
              <w:br/>
              <w:t>0%</w:t>
              <w:br/>
              <w:t>33%</w:t>
              <w:br/>
              <w:t>67%</w:t>
              <w:br/>
              <w:t>400g CT</w:t>
              <w:br/>
              <w:t>75</w:t>
              <w:br/>
              <w:t>0</w:t>
              <w:br/>
              <w:t>12</w:t>
              <w:br/>
              <w:t>63</w:t>
              <w:br/>
              <w:t>384.3</w:t>
              <w:br/>
              <w:t>0%</w:t>
              <w:br/>
              <w:t>16%</w:t>
              <w:br/>
              <w:t>84%</w:t>
              <w:br/>
              <w:t>600g BT</w:t>
              <w:br/>
              <w:t>75</w:t>
              <w:br/>
              <w:t>7</w:t>
              <w:br/>
              <w:t>45</w:t>
              <w:br/>
              <w:t>23</w:t>
              <w:br/>
              <w:t>592.6</w:t>
              <w:br/>
              <w:t>9%</w:t>
              <w:br/>
              <w:t>60%</w:t>
              <w:br/>
              <w:t>31%</w:t>
              <w:br/>
              <w:t>600g CT</w:t>
              <w:br/>
              <w:t>75</w:t>
              <w:br/>
              <w:t>4</w:t>
              <w:br/>
              <w:t>48</w:t>
              <w:br/>
              <w:t>23</w:t>
              <w:br/>
              <w:t>595.1</w:t>
              <w:br/>
              <w:t>5%</w:t>
              <w:br/>
              <w:t>64%</w:t>
              <w:br/>
              <w:t>31%</w:t>
              <w:br/>
              <w:t>400g BW</w:t>
              <w:br/>
              <w:t>75</w:t>
              <w:br/>
              <w:t>0</w:t>
              <w:br/>
              <w:t>43</w:t>
              <w:br/>
              <w:t>32</w:t>
              <w:br/>
              <w:t>391.5</w:t>
              <w:br/>
              <w:t>0%</w:t>
              <w:br/>
              <w:t>57%</w:t>
              <w:br/>
              <w:t>43%</w:t>
              <w:br/>
              <w:t>600g BW</w:t>
              <w:br/>
              <w:t>74</w:t>
              <w:br/>
              <w:t>20</w:t>
              <w:br/>
              <w:t>48</w:t>
              <w:br/>
              <w:t>6</w:t>
              <w:br/>
              <w:t>605.9</w:t>
              <w:br/>
              <w:t>27%</w:t>
              <w:br/>
              <w:t>65%</w:t>
              <w:br/>
              <w:t>8%</w:t>
            </w:r>
          </w:p>
          <w:p>
            <w:r>
              <w:t>Implication:</w:t>
            </w:r>
          </w:p>
          <w:p>
            <w:r>
              <w:t>·</w:t>
              <w:br/>
              <w:t>The presence of underweight bread in the market potentially subject the company to fines, penalties, or legal action from regulatory bodies.</w:t>
            </w:r>
          </w:p>
          <w:p>
            <w:r>
              <w:t>·</w:t>
              <w:br/>
              <w:t>Delivering underweight products can result in customer dissatisfaction, damaging the brand’s reputation and potentially leading to loss of market share.</w:t>
            </w:r>
          </w:p>
          <w:p>
            <w:r>
              <w:t>Overweight bread could</w:t>
              <w:br/>
              <w:t>increase costs per unit</w:t>
              <w:br/>
              <w:t>, affecting profitability without necessarily increasing revenue.</w:t>
            </w:r>
          </w:p>
        </w:tc>
      </w:tr>
      <w:tr>
        <w:tc>
          <w:tcPr>
            <w:tcW w:type="dxa" w:w="7200"/>
          </w:tcPr>
          <w:p>
            <w:r>
              <w:t>Implication</w:t>
            </w:r>
          </w:p>
        </w:tc>
        <w:tc>
          <w:tcPr>
            <w:tcW w:type="dxa" w:w="7200"/>
          </w:tcPr>
          <w:p>
            <w:r>
              <w:t>(No Implication provided.)</w:t>
            </w:r>
          </w:p>
        </w:tc>
      </w:tr>
      <w:tr>
        <w:tc>
          <w:tcPr>
            <w:tcW w:type="dxa" w:w="7200"/>
          </w:tcPr>
          <w:p>
            <w:r>
              <w:t>Management Comment 1</w:t>
            </w:r>
          </w:p>
        </w:tc>
        <w:tc>
          <w:tcPr>
            <w:tcW w:type="dxa" w:w="7200"/>
          </w:tcPr>
          <w:p>
            <w:r>
              <w:t>(No Management Comment 1 provided.)</w:t>
            </w:r>
          </w:p>
        </w:tc>
      </w:tr>
      <w:tr>
        <w:tc>
          <w:tcPr>
            <w:tcW w:type="dxa" w:w="7200"/>
          </w:tcPr>
          <w:p>
            <w:r>
              <w:t>Management Comment 2</w:t>
            </w:r>
          </w:p>
        </w:tc>
        <w:tc>
          <w:tcPr>
            <w:tcW w:type="dxa" w:w="7200"/>
          </w:tcPr>
          <w:p>
            <w:r>
              <w:t>(No Management Comment 2 provided.)</w:t>
            </w:r>
          </w:p>
        </w:tc>
      </w:tr>
      <w:tr>
        <w:tc>
          <w:tcPr>
            <w:tcW w:type="dxa" w:w="7200"/>
          </w:tcPr>
          <w:p>
            <w:r>
              <w:t>Recommendation</w:t>
            </w:r>
          </w:p>
        </w:tc>
        <w:tc>
          <w:tcPr>
            <w:tcW w:type="dxa" w:w="7200"/>
          </w:tcPr>
          <w:p>
            <w:r>
              <w:t>&lt;p class="MsoListParagraph" style="margin-left:.25in;mso-list:l0 level1 lfo1;text-align:justify;text-indent:-.25in;"&gt;&lt;span style="font-family:Symbol;font-size:11.0pt;"&gt;&lt;span style="mso-list:Ignore;"&gt;·&lt;/span&gt;&lt;span style='font:7.0pt "Times New Roman";mso-list:Ignore;'&gt;       &lt;/span&gt;&lt;/span&gt;&lt;span style="font-size:11.0pt;"&gt;&lt;span style=""&gt;In-line weight checks&lt;/span&gt; during production process should be strengthened to identify and address underweight or overweight products in real time.&lt;/span&gt;&lt;/p&gt;</w:t>
            </w:r>
          </w:p>
        </w:tc>
      </w:tr>
    </w:tbl>
    <w:p/>
    <w:p>
      <w:pPr>
        <w:pStyle w:val="Heading2"/>
      </w:pPr>
      <w:r>
        <w:t>Issue: Bread damages Percentage Analysis</w:t>
      </w:r>
    </w:p>
    <w:p>
      <w:r>
        <w:t>Issue Details</w:t>
      </w:r>
    </w:p>
    <w:tbl>
      <w:tblPr>
        <w:tblStyle w:val="TableGrid"/>
        <w:tblW w:type="auto" w:w="0"/>
        <w:tblLayout w:type="fixed"/>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Cost Impact</w:t>
            </w:r>
          </w:p>
        </w:tc>
        <w:tc>
          <w:tcPr>
            <w:tcW w:type="dxa" w:w="7200"/>
          </w:tcPr>
          <w:p>
            <w:r>
              <w:t>$0.00</w:t>
            </w:r>
          </w:p>
        </w:tc>
      </w:tr>
      <w:tr>
        <w:tc>
          <w:tcPr>
            <w:tcW w:type="dxa" w:w="7200"/>
          </w:tcPr>
          <w:p>
            <w:r>
              <w:t>Description</w:t>
            </w:r>
          </w:p>
        </w:tc>
        <w:tc>
          <w:tcPr>
            <w:tcW w:type="dxa" w:w="7200"/>
          </w:tcPr>
          <w:p>
            <w:pPr>
              <w:jc w:val="center"/>
            </w:pPr>
          </w:p>
          <w:p>
            <w:r>
              <w:t>·</w:t>
              <w:br/>
              <w:t>An analysis of production and market damages at the branch was conducted over a 33-day period from March 19 2025 to April 20 2025, to evaluate whether the damage rates were within the acceptable thresholds of 0.2% for production and 0.5% for market damages.</w:t>
            </w:r>
          </w:p>
          <w:p>
            <w:r>
              <w:t>·</w:t>
              <w:br/>
              <w:t>The review revealed that production damages accounted for 0.29% of total output, exceeding the allowable limit, and resulting in a cost impact of Ksh 28,557.42.</w:t>
            </w:r>
          </w:p>
          <w:p>
            <w:r>
              <w:t>·</w:t>
              <w:br/>
              <w:t>On the other hand, market damages stood at 0.42% of total sales, which was within the acceptable range.</w:t>
            </w:r>
          </w:p>
          <w:p>
            <w:r>
              <w:t>Production Damages Analysis</w:t>
              <w:br/>
              <w:t>Details</w:t>
              <w:br/>
              <w:t>Quantity/Value</w:t>
              <w:br/>
              <w:t>Total Production damages= A</w:t>
              <w:br/>
              <w:t>1,763.50</w:t>
              <w:br/>
              <w:t>Total Production = B</w:t>
              <w:br/>
              <w:t>598,688.00</w:t>
              <w:br/>
              <w:t>Prod. Damages Perce C=(A/B)%</w:t>
              <w:br/>
              <w:t>0.29%</w:t>
              <w:br/>
              <w:t>KPI =D</w:t>
              <w:br/>
              <w:t>0.20%</w:t>
              <w:br/>
              <w:t>Difference E=D-C</w:t>
              <w:br/>
              <w:t>-0.09%</w:t>
              <w:br/>
              <w:t>Cost Implication F=(E*B)*53</w:t>
              <w:br/>
              <w:t>(28,557.42)</w:t>
            </w:r>
          </w:p>
          <w:p>
            <w:r>
              <w:t>·</w:t>
              <w:br/>
              <w:t>NB: The analysis is exclusive of 180 Oven damages.</w:t>
            </w:r>
          </w:p>
          <w:p>
            <w:r>
              <w:t>Market Damages Analysis</w:t>
              <w:br/>
              <w:t>Details</w:t>
              <w:br/>
              <w:t>Quantity/Value</w:t>
              <w:br/>
              <w:t>Total Market damages= A</w:t>
              <w:br/>
              <w:t>2,797.50</w:t>
              <w:br/>
              <w:t>Total Sales = B</w:t>
              <w:br/>
              <w:t>661,328.25</w:t>
              <w:br/>
              <w:t>Market. Damages Perce C=(A/B)%</w:t>
              <w:br/>
              <w:t>0.42%</w:t>
              <w:br/>
              <w:t>KPI =D</w:t>
              <w:br/>
              <w:t>0.50%</w:t>
            </w:r>
          </w:p>
          <w:p>
            <w:r>
              <w:t>Implication:</w:t>
            </w:r>
          </w:p>
          <w:p>
            <w:r>
              <w:t>·</w:t>
              <w:br/>
              <w:t>Exceeding the set KPI of 0.2% production damages indicates inefficiencies in the baking process resulting in a direct cost.</w:t>
            </w:r>
          </w:p>
          <w:p>
            <w:r>
              <w:t>The</w:t>
              <w:br/>
              <w:t>variation in customer satisfaction related to inter-branch bread transfers</w:t>
              <w:br/>
              <w:t>points to a</w:t>
              <w:br/>
              <w:t>lack of uniform quality standards</w:t>
              <w:br/>
              <w:t>across branches, indicating inconsistencies in product output that may not meet customer expectations.</w:t>
            </w:r>
          </w:p>
        </w:tc>
      </w:tr>
      <w:tr>
        <w:tc>
          <w:tcPr>
            <w:tcW w:type="dxa" w:w="7200"/>
          </w:tcPr>
          <w:p>
            <w:r>
              <w:t>Implication</w:t>
            </w:r>
          </w:p>
        </w:tc>
        <w:tc>
          <w:tcPr>
            <w:tcW w:type="dxa" w:w="7200"/>
          </w:tcPr>
          <w:p>
            <w:r>
              <w:t>(No Implication provided.)</w:t>
            </w:r>
          </w:p>
        </w:tc>
      </w:tr>
      <w:tr>
        <w:tc>
          <w:tcPr>
            <w:tcW w:type="dxa" w:w="7200"/>
          </w:tcPr>
          <w:p>
            <w:r>
              <w:t>Management Comment 1</w:t>
            </w:r>
          </w:p>
        </w:tc>
        <w:tc>
          <w:tcPr>
            <w:tcW w:type="dxa" w:w="7200"/>
          </w:tcPr>
          <w:p>
            <w:r>
              <w:t>(No Management Comment 1 provided.)</w:t>
            </w:r>
          </w:p>
        </w:tc>
      </w:tr>
      <w:tr>
        <w:tc>
          <w:tcPr>
            <w:tcW w:type="dxa" w:w="7200"/>
          </w:tcPr>
          <w:p>
            <w:r>
              <w:t>Management Comment 2</w:t>
            </w:r>
          </w:p>
        </w:tc>
        <w:tc>
          <w:tcPr>
            <w:tcW w:type="dxa" w:w="7200"/>
          </w:tcPr>
          <w:p>
            <w:r>
              <w:t>(No Management Comment 2 provided.)</w:t>
            </w:r>
          </w:p>
        </w:tc>
      </w:tr>
      <w:tr>
        <w:tc>
          <w:tcPr>
            <w:tcW w:type="dxa" w:w="7200"/>
          </w:tcPr>
          <w:p>
            <w:r>
              <w:t>Recommendation</w:t>
            </w:r>
          </w:p>
        </w:tc>
        <w:tc>
          <w:tcPr>
            <w:tcW w:type="dxa" w:w="7200"/>
          </w:tcPr>
          <w:p>
            <w:r>
              <w:t>&lt;p&gt;&lt;span style='font-family:"Times New Roman","serif";font-size:11.0pt;'&gt;&lt;span style=""&gt;Branch management is encouraged to evaluate the effectiveness of current &lt;/span&gt;&lt;span style=""&gt;staff training especially the oven men&lt;/span&gt;&lt;span style=""&gt;, &lt;/span&gt;&lt;span style=""&gt;baking procedures&lt;/span&gt;&lt;span style=""&gt; and &lt;/span&gt;&lt;span style=""&gt;operational controls&lt;/span&gt;&lt;span style=""&gt; to determine if any additional measures or improvements can reduce damages.&lt;/span&gt;&lt;/span&gt;&lt;/p&gt;</w:t>
            </w:r>
          </w:p>
        </w:tc>
      </w:tr>
    </w:tbl>
    <w:p/>
    <w:p>
      <w:pPr>
        <w:pStyle w:val="Heading2"/>
      </w:pPr>
      <w:r>
        <w:t>Issue: Mixing chart Analysis</w:t>
      </w:r>
    </w:p>
    <w:p>
      <w:r>
        <w:t>Issue Details</w:t>
      </w:r>
    </w:p>
    <w:tbl>
      <w:tblPr>
        <w:tblStyle w:val="TableGrid"/>
        <w:tblW w:type="auto" w:w="0"/>
        <w:tblLayout w:type="fixed"/>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Cost Impact</w:t>
            </w:r>
          </w:p>
        </w:tc>
        <w:tc>
          <w:tcPr>
            <w:tcW w:type="dxa" w:w="7200"/>
          </w:tcPr>
          <w:p>
            <w:r>
              <w:t>$0.00</w:t>
            </w:r>
          </w:p>
        </w:tc>
      </w:tr>
      <w:tr>
        <w:tc>
          <w:tcPr>
            <w:tcW w:type="dxa" w:w="7200"/>
          </w:tcPr>
          <w:p>
            <w:r>
              <w:t>Description</w:t>
            </w:r>
          </w:p>
        </w:tc>
        <w:tc>
          <w:tcPr>
            <w:tcW w:type="dxa" w:w="7200"/>
          </w:tcPr>
          <w:p>
            <w:pPr>
              <w:jc w:val="center"/>
            </w:pPr>
          </w:p>
          <w:p>
            <w:r>
              <w:t>·</w:t>
              <w:br/>
              <w:t>An analysis of the mixing chart and its summaries over the 33-day period from March 19to April 20 2025 was conducted to assess whether raw material consumption aligned with the established BOM and whether the targeted yield and quality standards were met during production.</w:t>
            </w:r>
          </w:p>
          <w:p>
            <w:r>
              <w:t>·</w:t>
              <w:br/>
              <w:t>The following were noted:</w:t>
            </w:r>
          </w:p>
          <w:p>
            <w:r>
              <w:t>ü</w:t>
              <w:br/>
              <w:t>The average</w:t>
              <w:br/>
              <w:t>yield was 192.93 loaves</w:t>
              <w:br/>
              <w:t>per bag</w:t>
            </w:r>
          </w:p>
          <w:p>
            <w:r>
              <w:t>ü</w:t>
              <w:br/>
              <w:t>Average production was</w:t>
              <w:br/>
              <w:t>94.03 bags</w:t>
              <w:br/>
              <w:t>equivalent to 95.95% of the set target of 98 bags.</w:t>
            </w:r>
          </w:p>
          <w:p>
            <w:r>
              <w:t>ü</w:t>
              <w:br/>
              <w:t>Utto units’</w:t>
              <w:br/>
              <w:t>consumption to bags of flour ratio was</w:t>
              <w:br/>
              <w:t>1:1</w:t>
            </w:r>
          </w:p>
          <w:p>
            <w:r>
              <w:t>ü</w:t>
              <w:br/>
              <w:t>234 cases of remixes</w:t>
              <w:br/>
              <w:t>were observed for the reviewed audit period as detailed in the table below:</w:t>
            </w:r>
          </w:p>
          <w:p>
            <w:r>
              <w:t>Particulars</w:t>
              <w:br/>
              <w:t>Number</w:t>
              <w:br/>
              <w:t>Utto</w:t>
              <w:br/>
              <w:t>3,104</w:t>
              <w:br/>
              <w:t>Yeast 125g</w:t>
              <w:br/>
              <w:t>3,103</w:t>
              <w:br/>
              <w:t>Production in bags</w:t>
              <w:br/>
              <w:t>3,103</w:t>
              <w:br/>
              <w:t>Total cash flow loaves</w:t>
              <w:br/>
              <w:t>598,688</w:t>
              <w:br/>
              <w:t>Average yield</w:t>
              <w:br/>
              <w:t>192.93</w:t>
              <w:br/>
              <w:t>Average Production /Average daily production in bags</w:t>
              <w:br/>
              <w:t>94.03</w:t>
              <w:br/>
              <w:t>Average production Target in bags</w:t>
              <w:br/>
              <w:t>98.00</w:t>
              <w:br/>
              <w:t>Production target achievement (%)</w:t>
              <w:br/>
              <w:t>95.95%</w:t>
              <w:br/>
              <w:t>Utto consumption to bags produced</w:t>
              <w:br/>
              <w:t>1:1</w:t>
              <w:br/>
              <w:t>No of Remixes</w:t>
              <w:br/>
              <w:t>234.00</w:t>
            </w:r>
          </w:p>
          <w:p>
            <w:r>
              <w:t>Implication:</w:t>
            </w:r>
          </w:p>
          <w:p>
            <w:r>
              <w:t>Un-attainment of production target indicate room for</w:t>
              <w:br/>
              <w:t>improvement in ideal production environment.</w:t>
            </w:r>
          </w:p>
        </w:tc>
      </w:tr>
      <w:tr>
        <w:tc>
          <w:tcPr>
            <w:tcW w:type="dxa" w:w="7200"/>
          </w:tcPr>
          <w:p>
            <w:r>
              <w:t>Implication</w:t>
            </w:r>
          </w:p>
        </w:tc>
        <w:tc>
          <w:tcPr>
            <w:tcW w:type="dxa" w:w="7200"/>
          </w:tcPr>
          <w:p>
            <w:r>
              <w:t>(No Implication provided.)</w:t>
            </w:r>
          </w:p>
        </w:tc>
      </w:tr>
      <w:tr>
        <w:tc>
          <w:tcPr>
            <w:tcW w:type="dxa" w:w="7200"/>
          </w:tcPr>
          <w:p>
            <w:r>
              <w:t>Management Comment 1</w:t>
            </w:r>
          </w:p>
        </w:tc>
        <w:tc>
          <w:tcPr>
            <w:tcW w:type="dxa" w:w="7200"/>
          </w:tcPr>
          <w:p>
            <w:r>
              <w:t>(No Management Comment 1 provided.)</w:t>
            </w:r>
          </w:p>
        </w:tc>
      </w:tr>
      <w:tr>
        <w:tc>
          <w:tcPr>
            <w:tcW w:type="dxa" w:w="7200"/>
          </w:tcPr>
          <w:p>
            <w:r>
              <w:t>Management Comment 2</w:t>
            </w:r>
          </w:p>
        </w:tc>
        <w:tc>
          <w:tcPr>
            <w:tcW w:type="dxa" w:w="7200"/>
          </w:tcPr>
          <w:p>
            <w:r>
              <w:t>(No Management Comment 2 provided.)</w:t>
            </w:r>
          </w:p>
        </w:tc>
      </w:tr>
      <w:tr>
        <w:tc>
          <w:tcPr>
            <w:tcW w:type="dxa" w:w="7200"/>
          </w:tcPr>
          <w:p>
            <w:r>
              <w:t>Recommendation</w:t>
            </w:r>
          </w:p>
        </w:tc>
        <w:tc>
          <w:tcPr>
            <w:tcW w:type="dxa" w:w="7200"/>
          </w:tcPr>
          <w:p>
            <w:r>
              <w:t>(No Recommendation provided.)</w:t>
            </w:r>
          </w:p>
        </w:tc>
      </w:tr>
    </w:tbl>
    <w:p/>
    <w:p>
      <w:pPr>
        <w:pStyle w:val="Heading2"/>
      </w:pPr>
      <w:r>
        <w:t>Issue: Production Efficiency</w:t>
      </w:r>
    </w:p>
    <w:p>
      <w:r>
        <w:t>Issue Details</w:t>
      </w:r>
    </w:p>
    <w:tbl>
      <w:tblPr>
        <w:tblStyle w:val="TableGrid"/>
        <w:tblW w:type="auto" w:w="0"/>
        <w:tblLayout w:type="fixed"/>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Cost Impact</w:t>
            </w:r>
          </w:p>
        </w:tc>
        <w:tc>
          <w:tcPr>
            <w:tcW w:type="dxa" w:w="7200"/>
          </w:tcPr>
          <w:p>
            <w:r>
              <w:t>$0.00</w:t>
            </w:r>
          </w:p>
        </w:tc>
      </w:tr>
      <w:tr>
        <w:tc>
          <w:tcPr>
            <w:tcW w:type="dxa" w:w="7200"/>
          </w:tcPr>
          <w:p>
            <w:r>
              <w:t>Description</w:t>
            </w:r>
          </w:p>
        </w:tc>
        <w:tc>
          <w:tcPr>
            <w:tcW w:type="dxa" w:w="7200"/>
          </w:tcPr>
          <w:p>
            <w:pPr>
              <w:jc w:val="center"/>
            </w:pPr>
          </w:p>
          <w:p>
            <w:r>
              <w:t>·</w:t>
              <w:br/>
              <w:t>An assessment was conducted over a 33-day period from March 19 to April 20 2025 to evaluate the branch's production efficiency and determine whether production workers were meeting the target rate of 4.3 bags per worker.</w:t>
            </w:r>
          </w:p>
          <w:p>
            <w:r>
              <w:t>·</w:t>
              <w:br/>
              <w:t>It was observed that the production efficiency stood at 3.92 bags per production worker, falling short of the standard rate. This shortfall resulted in a cost impact of</w:t>
              <w:br/>
              <w:t>Kshs 74,975.40</w:t>
              <w:br/>
              <w:t>, and contributed to additional</w:t>
              <w:br/>
              <w:t>69 workers</w:t>
              <w:br/>
              <w:t>being hired.</w:t>
            </w:r>
          </w:p>
          <w:p>
            <w:r>
              <w:t>·</w:t>
              <w:br/>
              <w:t>Below is the analysis of the production efficiency for the period under consideration.</w:t>
            </w:r>
          </w:p>
          <w:p>
            <w:r>
              <w:t>Production Efficiency</w:t>
              <w:br/>
              <w:t>Details</w:t>
              <w:br/>
              <w:t>Totals</w:t>
              <w:br/>
              <w:t>KPI =A</w:t>
              <w:br/>
              <w:t>4.3</w:t>
              <w:br/>
              <w:t>Production workers Hired =B</w:t>
              <w:br/>
              <w:t>791</w:t>
              <w:br/>
              <w:t>Expected production: C=A*B</w:t>
              <w:br/>
              <w:t>3,401.30</w:t>
              <w:br/>
              <w:t>Actual Production =D</w:t>
              <w:br/>
              <w:t>3,103.12</w:t>
              <w:br/>
              <w:t>Actual production efficiency achieved E=D/B</w:t>
              <w:br/>
              <w:t>3.92</w:t>
              <w:br/>
              <w:t>Production workers who were supposed to be hired F=D/A</w:t>
              <w:br/>
              <w:t>722</w:t>
              <w:br/>
              <w:t>Extra Production Workers hired G=B-F</w:t>
              <w:br/>
              <w:t>69</w:t>
              <w:br/>
              <w:t>Cost Incurred for not achieving target (1,086.6*69)</w:t>
              <w:br/>
              <w:t>74,975.4</w:t>
            </w:r>
          </w:p>
          <w:p>
            <w:r>
              <w:t>Implication</w:t>
            </w:r>
          </w:p>
          <w:p>
            <w:r>
              <w:t>Risk of recurring inefficiencies i.e. if systemic issues (machine reliability and staff management) are not addressed it may potentially impact profitability and resource planning in future periods.</w:t>
            </w:r>
          </w:p>
        </w:tc>
      </w:tr>
      <w:tr>
        <w:tc>
          <w:tcPr>
            <w:tcW w:type="dxa" w:w="7200"/>
          </w:tcPr>
          <w:p>
            <w:r>
              <w:t>Implication</w:t>
            </w:r>
          </w:p>
        </w:tc>
        <w:tc>
          <w:tcPr>
            <w:tcW w:type="dxa" w:w="7200"/>
          </w:tcPr>
          <w:p>
            <w:r>
              <w:t>(No Implication provided.)</w:t>
            </w:r>
          </w:p>
        </w:tc>
      </w:tr>
      <w:tr>
        <w:tc>
          <w:tcPr>
            <w:tcW w:type="dxa" w:w="7200"/>
          </w:tcPr>
          <w:p>
            <w:r>
              <w:t>Management Comment 1</w:t>
            </w:r>
          </w:p>
        </w:tc>
        <w:tc>
          <w:tcPr>
            <w:tcW w:type="dxa" w:w="7200"/>
          </w:tcPr>
          <w:p>
            <w:r>
              <w:t>(No Management Comment 1 provided.)</w:t>
            </w:r>
          </w:p>
        </w:tc>
      </w:tr>
      <w:tr>
        <w:tc>
          <w:tcPr>
            <w:tcW w:type="dxa" w:w="7200"/>
          </w:tcPr>
          <w:p>
            <w:r>
              <w:t>Management Comment 2</w:t>
            </w:r>
          </w:p>
        </w:tc>
        <w:tc>
          <w:tcPr>
            <w:tcW w:type="dxa" w:w="7200"/>
          </w:tcPr>
          <w:p>
            <w:r>
              <w:t>(No Management Comment 2 provided.)</w:t>
            </w:r>
          </w:p>
        </w:tc>
      </w:tr>
      <w:tr>
        <w:tc>
          <w:tcPr>
            <w:tcW w:type="dxa" w:w="7200"/>
          </w:tcPr>
          <w:p>
            <w:r>
              <w:t>Recommendation</w:t>
            </w:r>
          </w:p>
        </w:tc>
        <w:tc>
          <w:tcPr>
            <w:tcW w:type="dxa" w:w="7200"/>
          </w:tcPr>
          <w:p>
            <w:r>
              <w:t>&lt;p class="MsoListParagraph" style="margin-left:17.85pt;mso-list:l0 level1 lfo1;text-align:justify;text-indent:-17.85pt;"&gt;&lt;span style="font-family:Symbol;font-size:11.0pt;"&gt;&lt;span style="mso-list:Ignore;"&gt;·&lt;/span&gt;&lt;span style='font:7.0pt "Times New Roman";mso-list:Ignore;'&gt;       &lt;/span&gt;&lt;/span&gt;&lt;span style="font-size:11.0pt;"&gt;&lt;span style=""&gt;Branch management should &lt;/span&gt;&lt;span style=""&gt;strengthen supervisory oversight&lt;/span&gt;&lt;span style=""&gt; by assigning accountable team leads for each production shift to reduce negligence and enforce work standards.&lt;/span&gt;&lt;/span&gt;&lt;/p&gt;&lt;p&gt;&lt;span style='font-family:"Times New Roman","serif";font-size:11.0pt;'&gt;&lt;span style=""&gt;Branch management should also ensure that production equipment and ovens undergo routine inspections and maintenance to minimize the risk of breakdowns and avoid costly disruptions.&lt;/span&gt;&lt;/span&gt;&lt;/p&gt;</w:t>
            </w:r>
          </w:p>
        </w:tc>
      </w:tr>
    </w:tbl>
    <w:p/>
    <w:p>
      <w:pPr>
        <w:pStyle w:val="Heading2"/>
      </w:pPr>
      <w:r>
        <w:t>Issue: Packing Efficiency</w:t>
      </w:r>
    </w:p>
    <w:p>
      <w:r>
        <w:t>Issue Details</w:t>
      </w:r>
    </w:p>
    <w:tbl>
      <w:tblPr>
        <w:tblStyle w:val="TableGrid"/>
        <w:tblW w:type="auto" w:w="0"/>
        <w:tblLayout w:type="fixed"/>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Cost Impact</w:t>
            </w:r>
          </w:p>
        </w:tc>
        <w:tc>
          <w:tcPr>
            <w:tcW w:type="dxa" w:w="7200"/>
          </w:tcPr>
          <w:p>
            <w:r>
              <w:t>$0.00</w:t>
            </w:r>
          </w:p>
        </w:tc>
      </w:tr>
      <w:tr>
        <w:tc>
          <w:tcPr>
            <w:tcW w:type="dxa" w:w="7200"/>
          </w:tcPr>
          <w:p>
            <w:r>
              <w:t>Description</w:t>
            </w:r>
          </w:p>
        </w:tc>
        <w:tc>
          <w:tcPr>
            <w:tcW w:type="dxa" w:w="7200"/>
          </w:tcPr>
          <w:p>
            <w:pPr>
              <w:jc w:val="center"/>
            </w:pPr>
          </w:p>
          <w:p>
            <w:r>
              <w:t>·</w:t>
              <w:br/>
              <w:t>An assessment of packer utilization in the slicing section was conducted over a 33-day period, from March 19 to April 20 2025, to determine whether performance met the company’s standard KPI of 97 crates per packer.</w:t>
            </w:r>
          </w:p>
          <w:p>
            <w:r>
              <w:t>·</w:t>
              <w:br/>
              <w:t>The evaluation indicated that the packing efficiency was 93.19 crates per packer, below the expected standard.</w:t>
            </w:r>
          </w:p>
          <w:p>
            <w:r>
              <w:t>·</w:t>
              <w:br/>
              <w:t>Consequently,</w:t>
              <w:br/>
              <w:t>17 extra workers</w:t>
              <w:br/>
              <w:t>were brought on board, incurring an additional cost of</w:t>
              <w:br/>
              <w:t>Kshs 15,504</w:t>
              <w:br/>
              <w:t>.</w:t>
            </w:r>
          </w:p>
          <w:p>
            <w:r>
              <w:t>Packing Efficiency</w:t>
              <w:br/>
              <w:t>Details</w:t>
              <w:br/>
              <w:t>Totals</w:t>
              <w:br/>
              <w:t>KPI =A</w:t>
              <w:br/>
              <w:t>97.00</w:t>
              <w:br/>
              <w:t>Loaves Produced</w:t>
              <w:br/>
              <w:t>598,688.00</w:t>
              <w:br/>
              <w:t>PD, Oven Damages &amp; Deductions &amp; System FOC(19.03.2025-20.04.2025 )</w:t>
              <w:br/>
              <w:t>8,732.00</w:t>
              <w:br/>
              <w:t>Loaves Produced less PD, Oven Damages &amp; Deductions &amp;FOC (19.03.2025-20.04.2025 )</w:t>
              <w:br/>
              <w:t>589,956.00</w:t>
              <w:br/>
              <w:t>Add: 18.03.25 3 shift Loaves</w:t>
              <w:br/>
              <w:t>7,720.00</w:t>
              <w:br/>
              <w:t>Less: 21.04.25 3 shift Loaves</w:t>
              <w:br/>
              <w:t>(2,162.00)</w:t>
              <w:br/>
              <w:t>Total Loaves to be Packed(B)</w:t>
              <w:br/>
              <w:t>595,514.00</w:t>
              <w:br/>
              <w:t>Packers Hired (C) (19.03.2025-20.04.2025)</w:t>
              <w:br/>
              <w:t>426.00</w:t>
              <w:br/>
              <w:t>Actual Packing Efficiency achieved D=(B/C/)15</w:t>
              <w:br/>
              <w:t>93.19</w:t>
              <w:br/>
              <w:t>Packers who were supposed to be hired E=(B/A)/15</w:t>
              <w:br/>
              <w:t>409.00</w:t>
              <w:br/>
              <w:t>Extra (or Less) Packers hired F=C-E</w:t>
              <w:br/>
              <w:t>17.00</w:t>
              <w:br/>
              <w:t>Cost Implication (912*17)</w:t>
              <w:br/>
              <w:t>15,504.00</w:t>
            </w:r>
          </w:p>
          <w:p>
            <w:r>
              <w:t>Implication:</w:t>
            </w:r>
          </w:p>
          <w:p>
            <w:r>
              <w:t>·</w:t>
              <w:br/>
              <w:t>There is increased labor costs</w:t>
              <w:br/>
              <w:t>due to overstaffing, resulting from underperformance in packing efficiency.</w:t>
            </w:r>
          </w:p>
        </w:tc>
      </w:tr>
      <w:tr>
        <w:tc>
          <w:tcPr>
            <w:tcW w:type="dxa" w:w="7200"/>
          </w:tcPr>
          <w:p>
            <w:r>
              <w:t>Implication</w:t>
            </w:r>
          </w:p>
        </w:tc>
        <w:tc>
          <w:tcPr>
            <w:tcW w:type="dxa" w:w="7200"/>
          </w:tcPr>
          <w:p>
            <w:r>
              <w:t>(No Implication provided.)</w:t>
            </w:r>
          </w:p>
        </w:tc>
      </w:tr>
      <w:tr>
        <w:tc>
          <w:tcPr>
            <w:tcW w:type="dxa" w:w="7200"/>
          </w:tcPr>
          <w:p>
            <w:r>
              <w:t>Management Comment 1</w:t>
            </w:r>
          </w:p>
        </w:tc>
        <w:tc>
          <w:tcPr>
            <w:tcW w:type="dxa" w:w="7200"/>
          </w:tcPr>
          <w:p>
            <w:r>
              <w:t>(No Management Comment 1 provided.)</w:t>
            </w:r>
          </w:p>
        </w:tc>
      </w:tr>
      <w:tr>
        <w:tc>
          <w:tcPr>
            <w:tcW w:type="dxa" w:w="7200"/>
          </w:tcPr>
          <w:p>
            <w:r>
              <w:t>Management Comment 2</w:t>
            </w:r>
          </w:p>
        </w:tc>
        <w:tc>
          <w:tcPr>
            <w:tcW w:type="dxa" w:w="7200"/>
          </w:tcPr>
          <w:p>
            <w:r>
              <w:t>(No Management Comment 2 provided.)</w:t>
            </w:r>
          </w:p>
        </w:tc>
      </w:tr>
      <w:tr>
        <w:tc>
          <w:tcPr>
            <w:tcW w:type="dxa" w:w="7200"/>
          </w:tcPr>
          <w:p>
            <w:r>
              <w:t>Recommendation</w:t>
            </w:r>
          </w:p>
        </w:tc>
        <w:tc>
          <w:tcPr>
            <w:tcW w:type="dxa" w:w="7200"/>
          </w:tcPr>
          <w:p>
            <w:r>
              <w:t>&lt;p&gt;&lt;span style='font-family:"Times New Roman","serif";font-size:11.0pt;'&gt;&lt;span style=""&gt;Branch management should &lt;/span&gt;&lt;span style=""&gt;align hiring practices with actual output/production&lt;/span&gt;&lt;span style=""&gt;, ensuring that workforce levels reflect real-time production in order to control labor costs.&lt;/span&gt;&lt;/span&gt;&lt;/p&gt;</w:t>
            </w:r>
          </w:p>
        </w:tc>
      </w:tr>
    </w:tbl>
    <w:p/>
    <w:p>
      <w:pPr>
        <w:pStyle w:val="Heading2"/>
      </w:pPr>
      <w:r>
        <w:t>Issue: Vehicles Fuel Consumption Analysis</w:t>
      </w:r>
    </w:p>
    <w:p>
      <w:r>
        <w:t>Issue Details</w:t>
      </w:r>
    </w:p>
    <w:tbl>
      <w:tblPr>
        <w:tblStyle w:val="TableGrid"/>
        <w:tblW w:type="auto" w:w="0"/>
        <w:tblLayout w:type="fixed"/>
        <w:tblLook w:firstColumn="1" w:firstRow="1" w:lastColumn="0" w:lastRow="0" w:noHBand="0" w:noVBand="1" w:val="04A0"/>
      </w:tblPr>
      <w:tblGrid>
        <w:gridCol w:w="7200"/>
        <w:gridCol w:w="7200"/>
      </w:tblGrid>
      <w:tr>
        <w:tc>
          <w:tcPr>
            <w:tcW w:type="dxa" w:w="7200"/>
          </w:tcPr>
          <w:p>
            <w:r>
              <w:t>Severity</w:t>
            </w:r>
          </w:p>
        </w:tc>
        <w:tc>
          <w:tcPr>
            <w:tcW w:type="dxa" w:w="7200"/>
          </w:tcPr>
          <w:p>
            <w:r>
              <w:t>high</w:t>
            </w:r>
          </w:p>
        </w:tc>
      </w:tr>
      <w:tr>
        <w:tc>
          <w:tcPr>
            <w:tcW w:type="dxa" w:w="7200"/>
          </w:tcPr>
          <w:p>
            <w:r>
              <w:t>Cost Impact</w:t>
            </w:r>
          </w:p>
        </w:tc>
        <w:tc>
          <w:tcPr>
            <w:tcW w:type="dxa" w:w="7200"/>
          </w:tcPr>
          <w:p>
            <w:r>
              <w:t>$0.00</w:t>
            </w:r>
          </w:p>
        </w:tc>
      </w:tr>
      <w:tr>
        <w:tc>
          <w:tcPr>
            <w:tcW w:type="dxa" w:w="7200"/>
          </w:tcPr>
          <w:p>
            <w:r>
              <w:t>Description</w:t>
            </w:r>
          </w:p>
        </w:tc>
        <w:tc>
          <w:tcPr>
            <w:tcW w:type="dxa" w:w="7200"/>
          </w:tcPr>
          <w:p>
            <w:pPr>
              <w:jc w:val="center"/>
            </w:pPr>
          </w:p>
          <w:p>
            <w:r>
              <w:t>·</w:t>
              <w:br/>
              <w:t>A review of the branch vehicles’ fuel consumption was carried out over a 20-day period from April 1 to April 20 2025 to assess whether fuel usage was in line with the established standard and to determine if it was being utilized efficiently.</w:t>
            </w:r>
          </w:p>
          <w:p>
            <w:r>
              <w:t>Findings:</w:t>
            </w:r>
          </w:p>
          <w:p>
            <w:r>
              <w:t>·</w:t>
              <w:br/>
              <w:t>Obama (KTWC 326Y) – Overconsumption attributed to a faulty speedometer (inoperative for 12 days).</w:t>
            </w:r>
          </w:p>
          <w:p>
            <w:r>
              <w:t>·</w:t>
              <w:br/>
              <w:t>Chokaa (KDB 236L), Loading (KDA 083Z) and Kayole 1 (KCN 076N) – Registered fuel consumption above standard levels, indicating possible inefficiencies or unmonitored fuel usage.</w:t>
            </w:r>
          </w:p>
          <w:p>
            <w:r>
              <w:t>·</w:t>
              <w:br/>
              <w:t>A detailed analysis is illustrated below</w:t>
              <w:br/>
              <w:t>below</w:t>
            </w:r>
          </w:p>
          <w:p>
            <w:r>
              <w:t>Route</w:t>
              <w:br/>
              <w:t>Vehicle</w:t>
              <w:br/>
              <w:t>Make</w:t>
              <w:br/>
              <w:t>YOM</w:t>
              <w:br/>
              <w:t>Mileage as at 20.04.25</w:t>
              <w:br/>
              <w:t>Mileage as at 01.04.25</w:t>
              <w:br/>
              <w:t>Cum Km</w:t>
              <w:br/>
              <w:t>Actual Cum Fuel</w:t>
              <w:br/>
              <w:t>Std Cum Fuel</w:t>
              <w:br/>
              <w:t>Actual Rate</w:t>
              <w:br/>
              <w:t>Std Rate(Km/L)/Consumption rate</w:t>
              <w:br/>
              <w:t>Fuel Variation</w:t>
              <w:br/>
              <w:t>Remarks</w:t>
              <w:br/>
              <w:t>Bypass</w:t>
              <w:br/>
              <w:t>KTWC 327Y</w:t>
              <w:br/>
              <w:t>TUKTUK</w:t>
              <w:br/>
              <w:t>2022</w:t>
              <w:br/>
              <w:t>20,593.00</w:t>
              <w:br/>
              <w:t>19,546.00</w:t>
              <w:br/>
              <w:t>1,047.00</w:t>
              <w:br/>
              <w:t>72.00</w:t>
              <w:br/>
              <w:t>69.80</w:t>
              <w:br/>
              <w:t>14.54</w:t>
              <w:br/>
              <w:t>15.00</w:t>
              <w:br/>
              <w:t>-2.20</w:t>
              <w:br/>
              <w:t>cost</w:t>
              <w:br/>
              <w:t>Obama</w:t>
              <w:br/>
              <w:t>KTWC 326Y</w:t>
              <w:br/>
              <w:t>TUKTUK</w:t>
              <w:br/>
              <w:t>2022</w:t>
              <w:br/>
              <w:t>22,973.00</w:t>
              <w:br/>
              <w:t>22,336.00</w:t>
              <w:br/>
              <w:t>637.00</w:t>
              <w:br/>
              <w:t>84.00</w:t>
              <w:br/>
              <w:t>42.47</w:t>
              <w:br/>
              <w:t>7.58</w:t>
              <w:br/>
              <w:t>15.00</w:t>
              <w:br/>
              <w:t>-41.53</w:t>
              <w:br/>
              <w:t>Faulty speedometer for 12 days</w:t>
              <w:br/>
              <w:t>Chokaa</w:t>
              <w:br/>
              <w:t>KDB 236L</w:t>
              <w:br/>
              <w:t>TATA</w:t>
              <w:br/>
              <w:t>2020</w:t>
              <w:br/>
              <w:t>103,714.00</w:t>
              <w:br/>
              <w:t>102,291.00</w:t>
              <w:br/>
              <w:t>1,423.00</w:t>
              <w:br/>
              <w:t>180.00</w:t>
              <w:br/>
              <w:t>158.11</w:t>
              <w:br/>
              <w:t>7.91</w:t>
              <w:br/>
              <w:t>9.00</w:t>
              <w:br/>
              <w:t>-21.89</w:t>
              <w:br/>
              <w:t>Overconsumption – Action required</w:t>
              <w:br/>
              <w:t>Loading</w:t>
              <w:br/>
              <w:t>KDA 083Z</w:t>
              <w:br/>
              <w:t>93,203.00</w:t>
              <w:br/>
              <w:t>92,169.00</w:t>
              <w:br/>
              <w:t>1,034.00</w:t>
              <w:br/>
              <w:t>153.00</w:t>
              <w:br/>
              <w:t>147.71</w:t>
              <w:br/>
              <w:t>6.76</w:t>
              <w:br/>
              <w:t>7.00</w:t>
              <w:br/>
              <w:t>-5.29</w:t>
              <w:br/>
              <w:t>Overconsumption – Action required</w:t>
              <w:br/>
              <w:t>Kayole 1</w:t>
              <w:br/>
              <w:t>KCN 076N</w:t>
              <w:br/>
              <w:t>681,135.00</w:t>
              <w:br/>
              <w:t>680,279.00</w:t>
              <w:br/>
              <w:t>856.00</w:t>
              <w:br/>
              <w:t>171.00</w:t>
              <w:br/>
              <w:t>155.64</w:t>
              <w:br/>
              <w:t>5.01</w:t>
              <w:br/>
              <w:t>5.50</w:t>
              <w:br/>
              <w:t>-15.36</w:t>
              <w:br/>
              <w:t>Overconsumption – Action required</w:t>
              <w:br/>
              <w:t>Mwiki</w:t>
              <w:br/>
              <w:t>KBM 275B</w:t>
              <w:br/>
              <w:t>FE635/4D32</w:t>
              <w:br/>
              <w:t>2009</w:t>
              <w:br/>
              <w:t>427,562.00</w:t>
              <w:br/>
              <w:t>426,543.00</w:t>
              <w:br/>
              <w:t>1,019.00</w:t>
              <w:br/>
              <w:t>183.00</w:t>
              <w:br/>
              <w:t>185.27</w:t>
              <w:br/>
              <w:t>5.57</w:t>
              <w:br/>
              <w:t>5.50</w:t>
              <w:br/>
              <w:t>2.27</w:t>
              <w:br/>
              <w:t>Saving</w:t>
              <w:br/>
              <w:t>Umoja</w:t>
              <w:br/>
              <w:t>KBM 274B</w:t>
              <w:br/>
              <w:t>FE635/4D32</w:t>
              <w:br/>
              <w:t>2009</w:t>
              <w:br/>
              <w:t>343,020.00</w:t>
              <w:br/>
              <w:t>342,557.00</w:t>
              <w:br/>
              <w:t>463.00</w:t>
              <w:br/>
              <w:t>81.00</w:t>
              <w:br/>
              <w:t>92.60</w:t>
              <w:br/>
              <w:t>5.72</w:t>
              <w:br/>
              <w:t>5.00</w:t>
              <w:br/>
              <w:t>11.60</w:t>
              <w:br/>
              <w:t>Saving</w:t>
              <w:br/>
              <w:t>Kayole 2</w:t>
              <w:br/>
              <w:t>KCJ 337L</w:t>
              <w:br/>
              <w:t>224,230.00</w:t>
              <w:br/>
              <w:t>222,968.00</w:t>
              <w:br/>
              <w:t>1,262.00</w:t>
              <w:br/>
              <w:t>223.00</w:t>
              <w:br/>
              <w:t>229.45</w:t>
              <w:br/>
              <w:t>5.66</w:t>
              <w:br/>
              <w:t>5.50</w:t>
              <w:br/>
              <w:t>6.45</w:t>
              <w:br/>
              <w:t>Saving</w:t>
            </w:r>
          </w:p>
          <w:p>
            <w:r>
              <w:t>Implication:</w:t>
            </w:r>
          </w:p>
          <w:p>
            <w:r>
              <w:t>·</w:t>
              <w:br/>
              <w:t>Mechanical issues such as faulty speedometers compromise the reliability of consumption data, potentially allowing fuel misuse to go unnoticed.</w:t>
            </w:r>
          </w:p>
          <w:p>
            <w:r>
              <w:t>·</w:t>
              <w:br/>
              <w:t>Fuel may not be allocated strictly based on kilometers covered, leading to potential misappropriation or inefficiencies.</w:t>
            </w:r>
          </w:p>
        </w:tc>
      </w:tr>
      <w:tr>
        <w:tc>
          <w:tcPr>
            <w:tcW w:type="dxa" w:w="7200"/>
          </w:tcPr>
          <w:p>
            <w:r>
              <w:t>Implication</w:t>
            </w:r>
          </w:p>
        </w:tc>
        <w:tc>
          <w:tcPr>
            <w:tcW w:type="dxa" w:w="7200"/>
          </w:tcPr>
          <w:p>
            <w:r>
              <w:t>(No Implication provided.)</w:t>
            </w:r>
          </w:p>
        </w:tc>
      </w:tr>
      <w:tr>
        <w:tc>
          <w:tcPr>
            <w:tcW w:type="dxa" w:w="7200"/>
          </w:tcPr>
          <w:p>
            <w:r>
              <w:t>Management Comment 1</w:t>
            </w:r>
          </w:p>
        </w:tc>
        <w:tc>
          <w:tcPr>
            <w:tcW w:type="dxa" w:w="7200"/>
          </w:tcPr>
          <w:p>
            <w:r>
              <w:t>(No Management Comment 1 provided.)</w:t>
            </w:r>
          </w:p>
        </w:tc>
      </w:tr>
      <w:tr>
        <w:tc>
          <w:tcPr>
            <w:tcW w:type="dxa" w:w="7200"/>
          </w:tcPr>
          <w:p>
            <w:r>
              <w:t>Management Comment 2</w:t>
            </w:r>
          </w:p>
        </w:tc>
        <w:tc>
          <w:tcPr>
            <w:tcW w:type="dxa" w:w="7200"/>
          </w:tcPr>
          <w:p>
            <w:r>
              <w:t>(No Management Comment 2 provided.)</w:t>
            </w:r>
          </w:p>
        </w:tc>
      </w:tr>
      <w:tr>
        <w:tc>
          <w:tcPr>
            <w:tcW w:type="dxa" w:w="7200"/>
          </w:tcPr>
          <w:p>
            <w:r>
              <w:t>Recommendation</w:t>
            </w:r>
          </w:p>
        </w:tc>
        <w:tc>
          <w:tcPr>
            <w:tcW w:type="dxa" w:w="7200"/>
          </w:tcPr>
          <w:p>
            <w:r>
              <w:t>&lt;p&gt;&lt;span style='font-family:"Times New Roman","serif";font-size:11.0pt;'&gt;&lt;span style=""&gt;Immediate steps should be taken to recover costs related to routes/vehicles with unjustified overconsumption&lt;/span&gt;&lt;/span&gt;&lt;span style='font-family:"Times New Roman","serif";font-size:10.0pt;'&gt;&lt;span style=""&gt;.&lt;/span&gt;&lt;/span&gt;&lt;/p&gt;</w:t>
            </w:r>
          </w:p>
        </w:tc>
      </w:tr>
    </w:tbl>
    <w:p/>
    <w:p>
      <w:pPr>
        <w:pStyle w:val="Heading2"/>
      </w:pPr>
      <w:r>
        <w:t>Issue: Physical stock take</w:t>
      </w:r>
    </w:p>
    <w:p>
      <w:r>
        <w:t>Issue Details</w:t>
      </w:r>
    </w:p>
    <w:tbl>
      <w:tblPr>
        <w:tblStyle w:val="TableGrid"/>
        <w:tblW w:type="auto" w:w="0"/>
        <w:tblLayout w:type="fixed"/>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Cost Impact</w:t>
            </w:r>
          </w:p>
        </w:tc>
        <w:tc>
          <w:tcPr>
            <w:tcW w:type="dxa" w:w="7200"/>
          </w:tcPr>
          <w:p>
            <w:r>
              <w:t>$0.00</w:t>
            </w:r>
          </w:p>
        </w:tc>
      </w:tr>
      <w:tr>
        <w:tc>
          <w:tcPr>
            <w:tcW w:type="dxa" w:w="7200"/>
          </w:tcPr>
          <w:p>
            <w:r>
              <w:t>Description</w:t>
            </w:r>
          </w:p>
        </w:tc>
        <w:tc>
          <w:tcPr>
            <w:tcW w:type="dxa" w:w="7200"/>
          </w:tcPr>
          <w:p>
            <w:pPr>
              <w:jc w:val="center"/>
            </w:pPr>
          </w:p>
          <w:p>
            <w:r>
              <w:t>·</w:t>
              <w:br/>
              <w:t>A physical stock verification was conducted on 23/04/2025 to determine if Physical stock balances agreed with SAP balances and to check the effectiveness of existing stock controls.</w:t>
            </w:r>
          </w:p>
          <w:p>
            <w:r>
              <w:t>·</w:t>
              <w:br/>
              <w:t>The stock count revealed the following:</w:t>
            </w:r>
          </w:p>
          <w:p>
            <w:r>
              <w:t>Ø</w:t>
              <w:br/>
              <w:t>Bread stock had a variance of +31 pieces after adjusting 255 pieces of pending deductions as at the day of stock.</w:t>
            </w:r>
          </w:p>
          <w:p>
            <w:r>
              <w:t>Ø</w:t>
              <w:br/>
              <w:t>Polybags had +873 pieces.</w:t>
            </w:r>
          </w:p>
          <w:p>
            <w:r>
              <w:t>Ø</w:t>
              <w:br/>
              <w:t>White flour was -4.10 kgs.</w:t>
            </w:r>
          </w:p>
          <w:p>
            <w:r>
              <w:t>Ø</w:t>
              <w:br/>
              <w:t>Utto had +1.31 litres.</w:t>
            </w:r>
          </w:p>
          <w:p>
            <w:r>
              <w:t>·</w:t>
              <w:br/>
              <w:t>A detailed summary of the audit findings is as seen below:</w:t>
            </w:r>
          </w:p>
          <w:p>
            <w:r>
              <w:t>Table</w:t>
              <w:br/>
              <w:t>1</w:t>
              <w:br/>
              <w:t>:Stock Verification Summary.</w:t>
            </w:r>
          </w:p>
          <w:p>
            <w:r>
              <w:t>Item Description</w:t>
              <w:br/>
              <w:t>UoM</w:t>
              <w:br/>
              <w:t>D1</w:t>
              <w:br/>
              <w:t>Physical</w:t>
              <w:br/>
              <w:t>Variance</w:t>
              <w:br/>
              <w:t>White ingredients 9Kgs</w:t>
              <w:br/>
              <w:t>Bags</w:t>
              <w:br/>
              <w:t>166.083</w:t>
              <w:br/>
              <w:t>166</w:t>
              <w:br/>
              <w:t>-0.08</w:t>
              <w:br/>
              <w:t>White Flour</w:t>
              <w:br/>
              <w:t>Kgs</w:t>
              <w:br/>
              <w:t>24,504.10</w:t>
              <w:br/>
              <w:t>24,500</w:t>
              <w:br/>
              <w:t>-4.10</w:t>
              <w:br/>
              <w:t>Yeast - 125gms</w:t>
              <w:br/>
              <w:t>Sachets</w:t>
              <w:br/>
              <w:t>277.083</w:t>
              <w:br/>
              <w:t>277</w:t>
              <w:br/>
              <w:t>-0.08</w:t>
              <w:br/>
              <w:t>Vegetable Oil (Utto) new</w:t>
              <w:br/>
              <w:t>Kgs</w:t>
              <w:br/>
              <w:t>47.303</w:t>
              <w:br/>
              <w:t>48.615</w:t>
              <w:br/>
              <w:t>1.31</w:t>
              <w:br/>
              <w:t>Bread stock</w:t>
              <w:br/>
              <w:t>Pieces</w:t>
              <w:br/>
              <w:t>24,783</w:t>
              <w:br/>
              <w:t>24,814.00</w:t>
              <w:br/>
              <w:t>31.00</w:t>
              <w:br/>
              <w:t>Packing materials</w:t>
              <w:br/>
              <w:t>Pieces</w:t>
              <w:br/>
              <w:t>271,713</w:t>
              <w:br/>
              <w:t>272,586</w:t>
              <w:br/>
              <w:t>873.00</w:t>
            </w:r>
          </w:p>
        </w:tc>
      </w:tr>
      <w:tr>
        <w:tc>
          <w:tcPr>
            <w:tcW w:type="dxa" w:w="7200"/>
          </w:tcPr>
          <w:p>
            <w:r>
              <w:t>Implication</w:t>
            </w:r>
          </w:p>
        </w:tc>
        <w:tc>
          <w:tcPr>
            <w:tcW w:type="dxa" w:w="7200"/>
          </w:tcPr>
          <w:p>
            <w:r>
              <w:t>&lt;p&gt;&lt;span style='font-family:"Times New Roman",serif;font-size:11.0pt;'&gt;&lt;span style=""&gt;There were inadequate controls over the movement of polybags and delays in recording and posting deductions related to negligence in the bread production process.&lt;/span&gt;&lt;/span&gt;&lt;/p&gt;</w:t>
            </w:r>
          </w:p>
        </w:tc>
      </w:tr>
      <w:tr>
        <w:tc>
          <w:tcPr>
            <w:tcW w:type="dxa" w:w="7200"/>
          </w:tcPr>
          <w:p>
            <w:r>
              <w:t>Management Comment 1</w:t>
            </w:r>
          </w:p>
        </w:tc>
        <w:tc>
          <w:tcPr>
            <w:tcW w:type="dxa" w:w="7200"/>
          </w:tcPr>
          <w:p>
            <w:r>
              <w:t>(No Management Comment 1 provided.)</w:t>
            </w:r>
          </w:p>
        </w:tc>
      </w:tr>
      <w:tr>
        <w:tc>
          <w:tcPr>
            <w:tcW w:type="dxa" w:w="7200"/>
          </w:tcPr>
          <w:p>
            <w:r>
              <w:t>Management Comment 2</w:t>
            </w:r>
          </w:p>
        </w:tc>
        <w:tc>
          <w:tcPr>
            <w:tcW w:type="dxa" w:w="7200"/>
          </w:tcPr>
          <w:p>
            <w:r>
              <w:t>(No Management Comment 2 provided.)</w:t>
            </w:r>
          </w:p>
        </w:tc>
      </w:tr>
      <w:tr>
        <w:tc>
          <w:tcPr>
            <w:tcW w:type="dxa" w:w="7200"/>
          </w:tcPr>
          <w:p>
            <w:r>
              <w:t>Recommendation</w:t>
            </w:r>
          </w:p>
        </w:tc>
        <w:tc>
          <w:tcPr>
            <w:tcW w:type="dxa" w:w="7200"/>
          </w:tcPr>
          <w:p>
            <w:r>
              <w:t>&lt;p&gt;&lt;span style='font-family:"Times New Roman",serif;font-size:11.0pt;'&gt;&lt;span style=""&gt;The branch management should enhance stock controls over the movement of polybags and ensure timely raising of deductions.&lt;/span&gt;&lt;/span&gt;&lt;/p&gt;</w:t>
            </w:r>
          </w:p>
        </w:tc>
      </w:tr>
    </w:tbl>
    <w:p/>
    <w:p>
      <w:pPr>
        <w:pStyle w:val="Heading2"/>
      </w:pPr>
      <w:r>
        <w:t>Issue: Bread weight Damages.</w:t>
      </w:r>
    </w:p>
    <w:p>
      <w:r>
        <w:t>Issue Details</w:t>
      </w:r>
    </w:p>
    <w:tbl>
      <w:tblPr>
        <w:tblStyle w:val="TableGrid"/>
        <w:tblW w:type="auto" w:w="0"/>
        <w:tblLayout w:type="fixed"/>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Cost Impact</w:t>
            </w:r>
          </w:p>
        </w:tc>
        <w:tc>
          <w:tcPr>
            <w:tcW w:type="dxa" w:w="7200"/>
          </w:tcPr>
          <w:p>
            <w:r>
              <w:t>$0.00</w:t>
            </w:r>
          </w:p>
        </w:tc>
      </w:tr>
      <w:tr>
        <w:tc>
          <w:tcPr>
            <w:tcW w:type="dxa" w:w="7200"/>
          </w:tcPr>
          <w:p>
            <w:r>
              <w:t>Description</w:t>
            </w:r>
          </w:p>
        </w:tc>
        <w:tc>
          <w:tcPr>
            <w:tcW w:type="dxa" w:w="7200"/>
          </w:tcPr>
          <w:p>
            <w:pPr>
              <w:jc w:val="center"/>
            </w:pPr>
          </w:p>
          <w:p>
            <w:r>
              <w:t>a)</w:t>
              <w:br/>
              <w:t>Packed bread.</w:t>
            </w:r>
          </w:p>
          <w:p>
            <w:r>
              <w:t>·</w:t>
              <w:br/>
              <w:t>Bread weight checks on packed bread were done to determine if the Branch was producing bread of good quality compliant to the KEBS standard weight of 400g,600g ,800g and 1500g.</w:t>
            </w:r>
          </w:p>
          <w:p>
            <w:r>
              <w:t>·</w:t>
              <w:br/>
              <w:t>Underweights were as seen below:</w:t>
            </w:r>
          </w:p>
          <w:p>
            <w:r>
              <w:t>ü</w:t>
              <w:br/>
              <w:t>400 Barrel had 19%</w:t>
            </w:r>
          </w:p>
          <w:p>
            <w:r>
              <w:t>ü</w:t>
              <w:br/>
              <w:t>400g CTW had 20%</w:t>
            </w:r>
          </w:p>
          <w:p>
            <w:r>
              <w:t>ü</w:t>
              <w:br/>
              <w:t>600 CTW had 1%</w:t>
            </w:r>
          </w:p>
          <w:p>
            <w:r>
              <w:t>·</w:t>
              <w:br/>
              <w:t>A detailed summary of the findings is illustrated below:</w:t>
            </w:r>
          </w:p>
          <w:p>
            <w:r>
              <w:t>Table</w:t>
              <w:br/>
              <w:t>3</w:t>
              <w:br/>
              <w:t>:Bread weight Check.</w:t>
            </w:r>
          </w:p>
          <w:p>
            <w:r>
              <w:t>Variety</w:t>
              <w:br/>
              <w:t>No. of samples</w:t>
              <w:br/>
              <w:t>Overweight</w:t>
              <w:br/>
              <w:t>Correct weight</w:t>
              <w:br/>
              <w:t>Underweight</w:t>
              <w:br/>
              <w:t>%Overweight</w:t>
              <w:br/>
              <w:t>% correct weight</w:t>
              <w:br/>
              <w:t>% Underweight</w:t>
              <w:br/>
              <w:t>Average weights</w:t>
              <w:br/>
              <w:t>400g Barrel</w:t>
              <w:br/>
              <w:t>75</w:t>
              <w:br/>
              <w:t>14</w:t>
              <w:br/>
              <w:t>47</w:t>
              <w:br/>
              <w:t>14</w:t>
              <w:br/>
              <w:t>19%</w:t>
              <w:br/>
              <w:t>63%</w:t>
              <w:br/>
              <w:t>19%</w:t>
              <w:br/>
              <w:t>398.69</w:t>
              <w:br/>
              <w:t>400CTW</w:t>
              <w:br/>
              <w:t>75</w:t>
              <w:br/>
              <w:t>8</w:t>
              <w:br/>
              <w:t>52</w:t>
              <w:br/>
              <w:t>15</w:t>
              <w:br/>
              <w:t>11%</w:t>
              <w:br/>
              <w:t>69%</w:t>
              <w:br/>
              <w:t>20%</w:t>
              <w:br/>
              <w:t>397.88</w:t>
              <w:br/>
              <w:t>600 CTW</w:t>
              <w:br/>
              <w:t>75</w:t>
              <w:br/>
              <w:t>13</w:t>
              <w:br/>
              <w:t>61</w:t>
              <w:br/>
              <w:t>1</w:t>
              <w:br/>
              <w:t>17%</w:t>
              <w:br/>
              <w:t>81%</w:t>
              <w:br/>
              <w:t>1%</w:t>
              <w:br/>
              <w:t>609.65</w:t>
              <w:br/>
              <w:t>800g</w:t>
              <w:br/>
              <w:t>76</w:t>
              <w:br/>
              <w:t>1</w:t>
              <w:br/>
              <w:t>75</w:t>
              <w:br/>
              <w:t>0</w:t>
              <w:br/>
              <w:t>1%</w:t>
              <w:br/>
              <w:t>99%</w:t>
              <w:br/>
              <w:t>0%</w:t>
              <w:br/>
              <w:t>788.38</w:t>
            </w:r>
          </w:p>
          <w:p>
            <w:r>
              <w:t>b)</w:t>
              <w:br/>
              <w:t>Dough Weight.</w:t>
            </w:r>
          </w:p>
          <w:p>
            <w:r>
              <w:t>·</w:t>
              <w:br/>
              <w:t>A spot check on dough was done on</w:t>
              <w:br/>
              <w:t>23 April 2025</w:t>
              <w:br/>
              <w:t>to determine if the dough was following the diving ranges as per the Branch BOM.</w:t>
            </w:r>
          </w:p>
          <w:p>
            <w:r>
              <w:t>·</w:t>
              <w:br/>
              <w:t>A few underweight were as seen below:</w:t>
            </w:r>
          </w:p>
          <w:p>
            <w:r>
              <w:t>Variety</w:t>
              <w:br/>
              <w:t>No. of samples</w:t>
              <w:br/>
              <w:t>Overweight</w:t>
              <w:br/>
              <w:t>Correct weight</w:t>
              <w:br/>
              <w:t>Underweight</w:t>
              <w:br/>
              <w:t>%Overweight</w:t>
              <w:br/>
              <w:t>% correct weight</w:t>
              <w:br/>
              <w:t>% Underweight</w:t>
              <w:br/>
              <w:t>Average weights</w:t>
              <w:br/>
              <w:t>400g CTW</w:t>
              <w:br/>
              <w:t>66</w:t>
              <w:br/>
              <w:t>12</w:t>
              <w:br/>
              <w:t>40</w:t>
              <w:br/>
              <w:t>14</w:t>
              <w:br/>
              <w:t>18%</w:t>
              <w:br/>
              <w:t>61%</w:t>
              <w:br/>
              <w:t>21%</w:t>
              <w:br/>
              <w:t>473.15</w:t>
            </w:r>
          </w:p>
        </w:tc>
      </w:tr>
      <w:tr>
        <w:tc>
          <w:tcPr>
            <w:tcW w:type="dxa" w:w="7200"/>
          </w:tcPr>
          <w:p>
            <w:r>
              <w:t>Implication</w:t>
            </w:r>
          </w:p>
        </w:tc>
        <w:tc>
          <w:tcPr>
            <w:tcW w:type="dxa" w:w="7200"/>
          </w:tcPr>
          <w:p>
            <w:r>
              <w:t>&lt;p&gt;&lt;span style='font-family:"Times New Roman",serif;font-size:11.0pt;'&gt;&lt;span style=""&gt;The production and market damages exceeded the set damage limits implying inadequate and inefficient controls for damages management.&lt;/span&gt;&lt;/span&gt;&lt;/p&gt;</w:t>
            </w:r>
          </w:p>
        </w:tc>
      </w:tr>
      <w:tr>
        <w:tc>
          <w:tcPr>
            <w:tcW w:type="dxa" w:w="7200"/>
          </w:tcPr>
          <w:p>
            <w:r>
              <w:t>Management Comment 1</w:t>
            </w:r>
          </w:p>
        </w:tc>
        <w:tc>
          <w:tcPr>
            <w:tcW w:type="dxa" w:w="7200"/>
          </w:tcPr>
          <w:p>
            <w:r>
              <w:t>(No Management Comment 1 provided.)</w:t>
            </w:r>
          </w:p>
        </w:tc>
      </w:tr>
      <w:tr>
        <w:tc>
          <w:tcPr>
            <w:tcW w:type="dxa" w:w="7200"/>
          </w:tcPr>
          <w:p>
            <w:r>
              <w:t>Management Comment 2</w:t>
            </w:r>
          </w:p>
        </w:tc>
        <w:tc>
          <w:tcPr>
            <w:tcW w:type="dxa" w:w="7200"/>
          </w:tcPr>
          <w:p>
            <w:r>
              <w:t>(No Management Comment 2 provided.)</w:t>
            </w:r>
          </w:p>
        </w:tc>
      </w:tr>
      <w:tr>
        <w:tc>
          <w:tcPr>
            <w:tcW w:type="dxa" w:w="7200"/>
          </w:tcPr>
          <w:p>
            <w:r>
              <w:t>Recommendation</w:t>
            </w:r>
          </w:p>
        </w:tc>
        <w:tc>
          <w:tcPr>
            <w:tcW w:type="dxa" w:w="7200"/>
          </w:tcPr>
          <w:p>
            <w:r>
              <w:t>&lt;p&gt;&lt;span style='font-family:"Times New Roman",serif;font-size:11.0pt;'&gt;&lt;span style=""&gt;Instances of underweight bread, however few, point to failures in maintaining the required dough weights and a lack of effective supervision during production.&lt;/span&gt;&lt;/span&gt;&lt;/p&gt;</w:t>
            </w:r>
          </w:p>
        </w:tc>
      </w:tr>
    </w:tbl>
    <w:p/>
    <w:p>
      <w:pPr>
        <w:pStyle w:val="Heading2"/>
      </w:pPr>
      <w:r>
        <w:t>Issue: Damages sent to Ingredients’ Balance Analysis</w:t>
      </w:r>
    </w:p>
    <w:p>
      <w:r>
        <w:t>Issue Details</w:t>
      </w:r>
    </w:p>
    <w:tbl>
      <w:tblPr>
        <w:tblStyle w:val="TableGrid"/>
        <w:tblW w:type="auto" w:w="0"/>
        <w:tblLayout w:type="fixed"/>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Cost Impact</w:t>
            </w:r>
          </w:p>
        </w:tc>
        <w:tc>
          <w:tcPr>
            <w:tcW w:type="dxa" w:w="7200"/>
          </w:tcPr>
          <w:p>
            <w:r>
              <w:t>$18,179.00</w:t>
            </w:r>
          </w:p>
        </w:tc>
      </w:tr>
      <w:tr>
        <w:tc>
          <w:tcPr>
            <w:tcW w:type="dxa" w:w="7200"/>
          </w:tcPr>
          <w:p>
            <w:r>
              <w:t>Description</w:t>
            </w:r>
          </w:p>
        </w:tc>
        <w:tc>
          <w:tcPr>
            <w:tcW w:type="dxa" w:w="7200"/>
          </w:tcPr>
          <w:p>
            <w:pPr>
              <w:jc w:val="center"/>
            </w:pPr>
          </w:p>
          <w:p>
            <w:r>
              <w:t>·</w:t>
              <w:br/>
              <w:t>We conducted a verification of damage balances sent to ingredients to assess whether all the declared damages were physically available or sent to ingredients as per procedure.</w:t>
            </w:r>
          </w:p>
          <w:p>
            <w:r>
              <w:t>·</w:t>
              <w:br/>
              <w:t>It was noted that for the period</w:t>
              <w:br/>
              <w:t>15 March 2025-23 April 2025</w:t>
              <w:br/>
              <w:t>, damages had a variance of -</w:t>
              <w:br/>
              <w:t>137.20 Kgs</w:t>
              <w:br/>
              <w:t>equivalent to</w:t>
              <w:br/>
              <w:t>-343</w:t>
              <w:br/>
              <w:t>Loaves</w:t>
              <w:br/>
              <w:t>as detailed below:</w:t>
            </w:r>
          </w:p>
          <w:p>
            <w:r>
              <w:t>Table</w:t>
              <w:br/>
              <w:t>6</w:t>
              <w:br/>
              <w:t>:Damages sent to ingredient.</w:t>
            </w:r>
          </w:p>
          <w:p>
            <w:r>
              <w:t>Details</w:t>
              <w:br/>
              <w:t>Loaves</w:t>
              <w:br/>
              <w:t>Kgs/Kshs</w:t>
              <w:br/>
              <w:t>Opening Balance as at 15/03/2025-A</w:t>
              <w:br/>
              <w:t>53.80</w:t>
              <w:br/>
              <w:t>Add: Production Damages</w:t>
              <w:br/>
              <w:t>1,770.00</w:t>
              <w:br/>
              <w:t>Oven Damages</w:t>
              <w:br/>
              <w:t>312.00</w:t>
              <w:br/>
              <w:t>Bread Deduction</w:t>
              <w:br/>
              <w:t>1,598.50</w:t>
              <w:br/>
              <w:t>Market Damages</w:t>
              <w:br/>
              <w:t>3,229.00</w:t>
              <w:br/>
              <w:t>Total Damages-15/03/25-24/04/2025 (Pcs)-B</w:t>
              <w:br/>
              <w:t>6,909.50</w:t>
              <w:br/>
              <w:t>Total Damages-15/03/25-24/04/2025 (Kgs)-C=(B*400/1000)</w:t>
              <w:br/>
              <w:t>2,763.80</w:t>
              <w:br/>
              <w:t>Total Damages Balance-D=A+C</w:t>
              <w:br/>
              <w:t>2,817.60</w:t>
              <w:br/>
              <w:t>Less: Damages Sent to Ingredients as at 24/04/25-E</w:t>
              <w:br/>
              <w:t>2,594.20</w:t>
              <w:br/>
              <w:t>Expected Damages Balance F=(D-E)</w:t>
              <w:br/>
              <w:t>223.40</w:t>
              <w:br/>
              <w:t>Actual Physical Balance Weighed: -G</w:t>
              <w:br/>
              <w:t>86.20</w:t>
              <w:br/>
              <w:t>Variance H=(G-F)</w:t>
              <w:br/>
              <w:t>-</w:t>
              <w:br/>
              <w:t>137.20</w:t>
              <w:br/>
              <w:t>Variance converted to loaves I=(H*1000/400)</w:t>
              <w:br/>
              <w:t>-</w:t>
              <w:br/>
              <w:t>343.00</w:t>
              <w:br/>
              <w:t>Cost Implication J=(I*53)-KES</w:t>
              <w:br/>
              <w:t>-18,179.00</w:t>
            </w:r>
          </w:p>
        </w:tc>
      </w:tr>
      <w:tr>
        <w:tc>
          <w:tcPr>
            <w:tcW w:type="dxa" w:w="7200"/>
          </w:tcPr>
          <w:p>
            <w:r>
              <w:t>Implication</w:t>
            </w:r>
          </w:p>
        </w:tc>
        <w:tc>
          <w:tcPr>
            <w:tcW w:type="dxa" w:w="7200"/>
          </w:tcPr>
          <w:p>
            <w:r>
              <w:t>&lt;p&gt;&lt;span style='color:black;font-family:"Times New Roman",serif;font-size:11.0pt;'&gt;&lt;span style=""&gt;The variance in damage balances sent to ingredients department had a cost implication of &lt;strong&gt;Kshs 18,179.&lt;/strong&gt;&lt;/span&gt;&lt;/span&gt;&lt;/p&gt;</w:t>
            </w:r>
          </w:p>
        </w:tc>
      </w:tr>
      <w:tr>
        <w:tc>
          <w:tcPr>
            <w:tcW w:type="dxa" w:w="7200"/>
          </w:tcPr>
          <w:p>
            <w:r>
              <w:t>Management Comment 1</w:t>
            </w:r>
          </w:p>
        </w:tc>
        <w:tc>
          <w:tcPr>
            <w:tcW w:type="dxa" w:w="7200"/>
          </w:tcPr>
          <w:p>
            <w:r>
              <w:t>(No Management Comment 1 provided.)</w:t>
            </w:r>
          </w:p>
        </w:tc>
      </w:tr>
      <w:tr>
        <w:tc>
          <w:tcPr>
            <w:tcW w:type="dxa" w:w="7200"/>
          </w:tcPr>
          <w:p>
            <w:r>
              <w:t>Management Comment 2</w:t>
            </w:r>
          </w:p>
        </w:tc>
        <w:tc>
          <w:tcPr>
            <w:tcW w:type="dxa" w:w="7200"/>
          </w:tcPr>
          <w:p>
            <w:r>
              <w:t>(No Management Comment 2 provided.)</w:t>
            </w:r>
          </w:p>
        </w:tc>
      </w:tr>
      <w:tr>
        <w:tc>
          <w:tcPr>
            <w:tcW w:type="dxa" w:w="7200"/>
          </w:tcPr>
          <w:p>
            <w:r>
              <w:t>Recommendation</w:t>
            </w:r>
          </w:p>
        </w:tc>
        <w:tc>
          <w:tcPr>
            <w:tcW w:type="dxa" w:w="7200"/>
          </w:tcPr>
          <w:p>
            <w:r>
              <w:t>&lt;p&gt;&lt;span style='font-family:"Times New Roman",serif;font-size:11.0pt;'&gt;&lt;span style=""&gt;Enhance controls for damage balance management and indicate reasons for variances in the book record.&lt;/span&gt;&lt;/span&gt;&lt;/p&gt;</w:t>
            </w:r>
          </w:p>
        </w:tc>
      </w:tr>
    </w:tbl>
    <w:p/>
    <w:p>
      <w:pPr>
        <w:pStyle w:val="Heading2"/>
      </w:pPr>
      <w:r>
        <w:t>Issue: Bread Damages analysis</w:t>
      </w:r>
    </w:p>
    <w:p>
      <w:r>
        <w:t>Issue Details</w:t>
      </w:r>
    </w:p>
    <w:tbl>
      <w:tblPr>
        <w:tblStyle w:val="TableGrid"/>
        <w:tblW w:type="auto" w:w="0"/>
        <w:tblLayout w:type="fixed"/>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Cost Impact</w:t>
            </w:r>
          </w:p>
        </w:tc>
        <w:tc>
          <w:tcPr>
            <w:tcW w:type="dxa" w:w="7200"/>
          </w:tcPr>
          <w:p>
            <w:r>
              <w:t>$18,222.00</w:t>
            </w:r>
          </w:p>
        </w:tc>
      </w:tr>
      <w:tr>
        <w:tc>
          <w:tcPr>
            <w:tcW w:type="dxa" w:w="7200"/>
          </w:tcPr>
          <w:p>
            <w:r>
              <w:t>Description</w:t>
            </w:r>
          </w:p>
        </w:tc>
        <w:tc>
          <w:tcPr>
            <w:tcW w:type="dxa" w:w="7200"/>
          </w:tcPr>
          <w:p>
            <w:pPr>
              <w:jc w:val="center"/>
            </w:pPr>
          </w:p>
          <w:p>
            <w:r>
              <w:t>·</w:t>
              <w:br/>
              <w:t>A review of damages arising from production and markets</w:t>
              <w:br/>
              <w:t>for the period</w:t>
              <w:br/>
              <w:t>15 March 2025 to 23 April 2025</w:t>
              <w:br/>
              <w:t>was done</w:t>
              <w:br/>
              <w:t>to determine if the damage levels were within the set limits of 0.2% of total production and 0.5% of total sales.</w:t>
            </w:r>
          </w:p>
          <w:p>
            <w:r>
              <w:t>·</w:t>
              <w:br/>
              <w:t>The findings were as follows:</w:t>
            </w:r>
          </w:p>
          <w:p>
            <w:r>
              <w:t>ü</w:t>
              <w:br/>
              <w:t>Production damages were</w:t>
              <w:br/>
              <w:t>0.23%</w:t>
              <w:br/>
              <w:t>of the total production which was above the set standard of 0.2% and had a cost implication of</w:t>
              <w:br/>
              <w:t>KES</w:t>
              <w:br/>
              <w:t>11,953.11</w:t>
            </w:r>
          </w:p>
          <w:p>
            <w:r>
              <w:t>ü</w:t>
              <w:br/>
              <w:t>Market damages were</w:t>
              <w:br/>
              <w:t>0.52%</w:t>
              <w:br/>
              <w:t>of the total sales, which was above the 0.5% allowed limit and had a cost implication of</w:t>
              <w:br/>
              <w:t>KES</w:t>
              <w:br/>
              <w:t>6,165.37.</w:t>
            </w:r>
          </w:p>
          <w:p>
            <w:r>
              <w:t>Table</w:t>
              <w:br/>
              <w:t>4</w:t>
              <w:br/>
              <w:t>:Production Damages.</w:t>
            </w:r>
          </w:p>
          <w:p>
            <w:r>
              <w:t>Details</w:t>
              <w:br/>
              <w:t>Quantity/Value</w:t>
              <w:br/>
              <w:t>Total Production damages= A</w:t>
              <w:br/>
              <w:t>1,725.00</w:t>
              <w:br/>
              <w:t>Total Production = B</w:t>
              <w:br/>
              <w:t>751,768.00</w:t>
              <w:br/>
              <w:t>Prod. Damages % C=(A/B) %</w:t>
              <w:br/>
              <w:t>0.23%</w:t>
              <w:br/>
              <w:t>KPI =D</w:t>
              <w:br/>
              <w:t>0.20%</w:t>
              <w:br/>
              <w:t>Difference E=D-C</w:t>
              <w:br/>
              <w:t>-0.03%</w:t>
              <w:br/>
              <w:t>Cost Implication F=(E*B) *53</w:t>
              <w:br/>
              <w:t>-11,953.11</w:t>
            </w:r>
          </w:p>
          <w:p>
            <w:r>
              <w:t>NB: The analysis was</w:t>
              <w:br/>
              <w:t>exclusive</w:t>
              <w:br/>
              <w:t>of</w:t>
              <w:br/>
              <w:t>312</w:t>
              <w:br/>
              <w:t>pcs of oven damages.</w:t>
            </w:r>
          </w:p>
          <w:p>
            <w:r>
              <w:t>Table</w:t>
              <w:br/>
              <w:t>5</w:t>
              <w:br/>
              <w:t>:Market Damages.</w:t>
            </w:r>
          </w:p>
          <w:p>
            <w:r>
              <w:t>Details</w:t>
              <w:br/>
              <w:t>Quantity/Value</w:t>
              <w:br/>
              <w:t>Total Market damages= A</w:t>
              <w:br/>
              <w:t>3,104.00</w:t>
              <w:br/>
              <w:t>Total Sales = B</w:t>
              <w:br/>
              <w:t>591,528.25</w:t>
              <w:br/>
              <w:t>Market. Damages % C=(A/B) %</w:t>
              <w:br/>
              <w:t>0.52%</w:t>
              <w:br/>
              <w:t>KPI =D</w:t>
              <w:br/>
              <w:t>0.50%</w:t>
              <w:br/>
              <w:t>Difference E=D-C</w:t>
              <w:br/>
              <w:t>-0.02%</w:t>
              <w:br/>
              <w:t>Cost Implication F=(E*B) *53</w:t>
              <w:br/>
              <w:t>-6,270.19</w:t>
            </w:r>
          </w:p>
        </w:tc>
      </w:tr>
      <w:tr>
        <w:tc>
          <w:tcPr>
            <w:tcW w:type="dxa" w:w="7200"/>
          </w:tcPr>
          <w:p>
            <w:r>
              <w:t>Implication</w:t>
            </w:r>
          </w:p>
        </w:tc>
        <w:tc>
          <w:tcPr>
            <w:tcW w:type="dxa" w:w="7200"/>
          </w:tcPr>
          <w:p>
            <w:r>
              <w:t>&lt;p&gt;&lt;span style='font-family:"Times New Roman",serif;font-size:11.0pt;'&gt;&lt;span style=""&gt;Production and market damages exceeded the set damage limits, implying inadequate and inefficient controls for damages management.&lt;/span&gt;&lt;/span&gt;&lt;/p&gt;</w:t>
            </w:r>
          </w:p>
        </w:tc>
      </w:tr>
      <w:tr>
        <w:tc>
          <w:tcPr>
            <w:tcW w:type="dxa" w:w="7200"/>
          </w:tcPr>
          <w:p>
            <w:r>
              <w:t>Management Comment 1</w:t>
            </w:r>
          </w:p>
        </w:tc>
        <w:tc>
          <w:tcPr>
            <w:tcW w:type="dxa" w:w="7200"/>
          </w:tcPr>
          <w:p>
            <w:r>
              <w:t>(No Management Comment 1 provided.)</w:t>
            </w:r>
          </w:p>
        </w:tc>
      </w:tr>
      <w:tr>
        <w:tc>
          <w:tcPr>
            <w:tcW w:type="dxa" w:w="7200"/>
          </w:tcPr>
          <w:p>
            <w:r>
              <w:t>Management Comment 2</w:t>
            </w:r>
          </w:p>
        </w:tc>
        <w:tc>
          <w:tcPr>
            <w:tcW w:type="dxa" w:w="7200"/>
          </w:tcPr>
          <w:p>
            <w:r>
              <w:t>(No Management Comment 2 provided.)</w:t>
            </w:r>
          </w:p>
        </w:tc>
      </w:tr>
      <w:tr>
        <w:tc>
          <w:tcPr>
            <w:tcW w:type="dxa" w:w="7200"/>
          </w:tcPr>
          <w:p>
            <w:r>
              <w:t>Recommendation</w:t>
            </w:r>
          </w:p>
        </w:tc>
        <w:tc>
          <w:tcPr>
            <w:tcW w:type="dxa" w:w="7200"/>
          </w:tcPr>
          <w:p>
            <w:r>
              <w:t>&lt;p&gt;&lt;span style='font-family:"Times New Roman",serif;font-size:11.0pt;'&gt;&lt;span style=""&gt;Branch management to enhance controls to ensure proper flow of production process to ensure bread quality is achieved.&lt;/span&gt;&lt;/span&gt;&lt;/p&gt;</w:t>
            </w:r>
          </w:p>
        </w:tc>
      </w:tr>
    </w:tbl>
    <w:p/>
    <w:p>
      <w:pPr>
        <w:pStyle w:val="Heading2"/>
      </w:pPr>
      <w:r>
        <w:t>Issue: Production efficiency</w:t>
      </w:r>
    </w:p>
    <w:p>
      <w:r>
        <w:t>Issue Details</w:t>
      </w:r>
    </w:p>
    <w:tbl>
      <w:tblPr>
        <w:tblStyle w:val="TableGrid"/>
        <w:tblW w:type="auto" w:w="0"/>
        <w:tblLayout w:type="fixed"/>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Cost Impact</w:t>
            </w:r>
          </w:p>
        </w:tc>
        <w:tc>
          <w:tcPr>
            <w:tcW w:type="dxa" w:w="7200"/>
          </w:tcPr>
          <w:p>
            <w:r>
              <w:t>$27,165.00</w:t>
            </w:r>
          </w:p>
        </w:tc>
      </w:tr>
      <w:tr>
        <w:tc>
          <w:tcPr>
            <w:tcW w:type="dxa" w:w="7200"/>
          </w:tcPr>
          <w:p>
            <w:r>
              <w:t>Description</w:t>
            </w:r>
          </w:p>
        </w:tc>
        <w:tc>
          <w:tcPr>
            <w:tcW w:type="dxa" w:w="7200"/>
          </w:tcPr>
          <w:p>
            <w:pPr>
              <w:jc w:val="center"/>
            </w:pPr>
          </w:p>
          <w:p>
            <w:r>
              <w:t>·</w:t>
              <w:br/>
              <w:t>Production efficiency was done for a period of 40 days from 15 March 2025-23 April 2025 to determine if production workers were achieving their set efficiency of 4.3 bags per production worker.</w:t>
            </w:r>
          </w:p>
          <w:p>
            <w:r>
              <w:t>·</w:t>
              <w:br/>
              <w:t>It was noted that the average production efficiency was at</w:t>
              <w:br/>
              <w:t>4.28 bags</w:t>
              <w:br/>
              <w:t>per production worker, which was below the set standard of 4.3, excess workers who were hired were hired were</w:t>
              <w:br/>
              <w:t>25.</w:t>
            </w:r>
          </w:p>
          <w:p>
            <w:r>
              <w:t>·</w:t>
              <w:br/>
              <w:t>The table below illustrates the findings.</w:t>
            </w:r>
          </w:p>
          <w:p>
            <w:r>
              <w:t>Table</w:t>
              <w:br/>
              <w:t>7</w:t>
              <w:br/>
              <w:t>:Production efficiency.</w:t>
            </w:r>
          </w:p>
          <w:p>
            <w:r>
              <w:t>Details</w:t>
              <w:br/>
              <w:t>Totals</w:t>
              <w:br/>
              <w:t>KPI =A</w:t>
              <w:br/>
              <w:t>4.3</w:t>
              <w:br/>
              <w:t>Production workers Hired =B</w:t>
              <w:br/>
              <w:t>940</w:t>
              <w:br/>
              <w:t>Expected production: C=A*B</w:t>
              <w:br/>
              <w:t>4,042.00</w:t>
              <w:br/>
              <w:t>Actual Production =D</w:t>
              <w:br/>
              <w:t>3,935.00</w:t>
              <w:br/>
              <w:t>Actual production efficiency achieved E=D/B</w:t>
              <w:br/>
              <w:t>4.19</w:t>
              <w:br/>
              <w:t>Production workers who were supposed to be hired F=D/A</w:t>
              <w:br/>
              <w:t>915</w:t>
              <w:br/>
              <w:t>Extra Production Workers hired G=B-F</w:t>
              <w:br/>
              <w:t>25</w:t>
              <w:br/>
              <w:t>Cost Incurred for not achieving target (1,086.6*25)</w:t>
              <w:br/>
              <w:t>27,165.00</w:t>
            </w:r>
          </w:p>
        </w:tc>
      </w:tr>
      <w:tr>
        <w:tc>
          <w:tcPr>
            <w:tcW w:type="dxa" w:w="7200"/>
          </w:tcPr>
          <w:p>
            <w:r>
              <w:t>Implication</w:t>
            </w:r>
          </w:p>
        </w:tc>
        <w:tc>
          <w:tcPr>
            <w:tcW w:type="dxa" w:w="7200"/>
          </w:tcPr>
          <w:p>
            <w:r>
              <w:t>&lt;p&gt;&lt;span style='font-family:"Times New Roman",serif;font-size:11.0pt;'&gt;&lt;span style=""&gt;Production workers did not achieve efficiency hence the company incurred an extra cost of &lt;/span&gt;&lt;i&gt;&lt;span style=""&gt;&lt;strong&gt;Kshs 27,165&lt;/strong&gt;&lt;/span&gt;&lt;/i&gt;&lt;span style=""&gt; for hiring extra 25 workers.&lt;/span&gt;&lt;/span&gt;&lt;/p&gt;</w:t>
            </w:r>
          </w:p>
        </w:tc>
      </w:tr>
      <w:tr>
        <w:tc>
          <w:tcPr>
            <w:tcW w:type="dxa" w:w="7200"/>
          </w:tcPr>
          <w:p>
            <w:r>
              <w:t>Management Comment 1</w:t>
            </w:r>
          </w:p>
        </w:tc>
        <w:tc>
          <w:tcPr>
            <w:tcW w:type="dxa" w:w="7200"/>
          </w:tcPr>
          <w:p>
            <w:r>
              <w:t>(No Management Comment 1 provided.)</w:t>
            </w:r>
          </w:p>
        </w:tc>
      </w:tr>
      <w:tr>
        <w:tc>
          <w:tcPr>
            <w:tcW w:type="dxa" w:w="7200"/>
          </w:tcPr>
          <w:p>
            <w:r>
              <w:t>Management Comment 2</w:t>
            </w:r>
          </w:p>
        </w:tc>
        <w:tc>
          <w:tcPr>
            <w:tcW w:type="dxa" w:w="7200"/>
          </w:tcPr>
          <w:p>
            <w:r>
              <w:t>(No Management Comment 2 provided.)</w:t>
            </w:r>
          </w:p>
        </w:tc>
      </w:tr>
      <w:tr>
        <w:tc>
          <w:tcPr>
            <w:tcW w:type="dxa" w:w="7200"/>
          </w:tcPr>
          <w:p>
            <w:r>
              <w:t>Recommendation</w:t>
            </w:r>
          </w:p>
        </w:tc>
        <w:tc>
          <w:tcPr>
            <w:tcW w:type="dxa" w:w="7200"/>
          </w:tcPr>
          <w:p>
            <w:r>
              <w:t>&lt;p&gt;&lt;span style='font-family:"Times New Roman",serif;font-size:11.0pt;'&gt;&lt;span style=""&gt;Branch management to ensure optimal allocation of employees to the production section.&lt;/span&gt;&lt;/span&gt;&lt;/p&gt;</w:t>
            </w:r>
          </w:p>
        </w:tc>
      </w:tr>
    </w:tbl>
    <w:p/>
    <w:p>
      <w:pPr>
        <w:pStyle w:val="Heading2"/>
      </w:pPr>
      <w:r>
        <w:t>Issue: Packing efficiency</w:t>
      </w:r>
    </w:p>
    <w:p>
      <w:r>
        <w:t>Issue Details</w:t>
      </w:r>
    </w:p>
    <w:tbl>
      <w:tblPr>
        <w:tblStyle w:val="TableGrid"/>
        <w:tblW w:type="auto" w:w="0"/>
        <w:tblLayout w:type="fixed"/>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Cost Impact</w:t>
            </w:r>
          </w:p>
        </w:tc>
        <w:tc>
          <w:tcPr>
            <w:tcW w:type="dxa" w:w="7200"/>
          </w:tcPr>
          <w:p>
            <w:r>
              <w:t>$29,184.00</w:t>
            </w:r>
          </w:p>
        </w:tc>
      </w:tr>
      <w:tr>
        <w:tc>
          <w:tcPr>
            <w:tcW w:type="dxa" w:w="7200"/>
          </w:tcPr>
          <w:p>
            <w:r>
              <w:t>Description</w:t>
            </w:r>
          </w:p>
        </w:tc>
        <w:tc>
          <w:tcPr>
            <w:tcW w:type="dxa" w:w="7200"/>
          </w:tcPr>
          <w:p>
            <w:pPr>
              <w:jc w:val="center"/>
            </w:pPr>
          </w:p>
          <w:p>
            <w:r>
              <w:t>·</w:t>
              <w:br/>
              <w:t>An assessment was carried out on the use of packers in the slicing section to evaluate whether the performance met the Company standard of 97 crates per packer.</w:t>
            </w:r>
          </w:p>
          <w:p>
            <w:r>
              <w:t>·</w:t>
              <w:br/>
              <w:t>The analysis covered a period of 40 days from 15 March 2025-23 April 2025, which showed that packing efficiency stood at</w:t>
              <w:br/>
              <w:t>91.14</w:t>
              <w:br/>
              <w:t>crates which was below the standard,32 extra workers were hired with a cost implication of Kshs 29,184 set as detailed below:</w:t>
            </w:r>
          </w:p>
          <w:p>
            <w:r>
              <w:t>Table</w:t>
              <w:br/>
              <w:t>8</w:t>
              <w:br/>
              <w:t>:Packing efficiency.</w:t>
            </w:r>
          </w:p>
          <w:p>
            <w:r>
              <w:t>Details</w:t>
              <w:br/>
              <w:t>Totals</w:t>
              <w:br/>
              <w:t>KPI =A</w:t>
              <w:br/>
              <w:t>97</w:t>
              <w:br/>
              <w:t>Loaves Produced</w:t>
              <w:br/>
              <w:t>751,768.00</w:t>
              <w:br/>
              <w:t>PD, Oven Damages &amp; Deductions &amp; System FOC (15/03/2025-23/04/2025)</w:t>
              <w:br/>
              <w:t>6,312.50</w:t>
              <w:br/>
              <w:t>Loaves Produced less PD, Oven Damages &amp; Deductions &amp;FOC (15/03/2025-23/04/2025)</w:t>
              <w:br/>
              <w:t>745,455.50</w:t>
              <w:br/>
              <w:t>Add: 14.03.25 3 shift Loaves</w:t>
              <w:br/>
              <w:t>7449</w:t>
              <w:br/>
              <w:t>Less: 23.04.25 3 shift Loaves</w:t>
              <w:br/>
              <w:t>6,481</w:t>
              <w:br/>
              <w:t>Total Loaves to be Packed(B)</w:t>
              <w:br/>
              <w:t>746,424.00</w:t>
              <w:br/>
              <w:t>Packers Hired (C) (15/03/2025-23/04/2025)</w:t>
              <w:br/>
              <w:t>546</w:t>
              <w:br/>
              <w:t>Actual Packing Efficiency achieved D=(B/C/)15</w:t>
              <w:br/>
              <w:t>91.14</w:t>
              <w:br/>
              <w:t>Packers who were supposed to be hired E=(B/A)/15</w:t>
              <w:br/>
              <w:t>513</w:t>
              <w:br/>
              <w:t>Extra (or Less) Packers hired F=C-E</w:t>
              <w:br/>
              <w:t>32.00</w:t>
              <w:br/>
              <w:t>Cost Implication (912*32)</w:t>
              <w:br/>
              <w:t>29,184</w:t>
            </w:r>
          </w:p>
        </w:tc>
      </w:tr>
      <w:tr>
        <w:tc>
          <w:tcPr>
            <w:tcW w:type="dxa" w:w="7200"/>
          </w:tcPr>
          <w:p>
            <w:r>
              <w:t>Implication</w:t>
            </w:r>
          </w:p>
        </w:tc>
        <w:tc>
          <w:tcPr>
            <w:tcW w:type="dxa" w:w="7200"/>
          </w:tcPr>
          <w:p>
            <w:r>
              <w:t>&lt;p&gt;&lt;span style='font-family:"Times New Roman",serif;font-size:11.0pt;'&gt;&lt;span style=""&gt;The branch did not attain the set slicing efficiency implying extra cost of &lt;/span&gt;&lt;b style=""&gt;&lt;i style=""&gt;&lt;span style=""&gt;&lt;strong&gt;KES 29,184 for hiring extra 32 slicers.&lt;/strong&gt;&lt;/span&gt;&lt;/i&gt;&lt;/b&gt;&lt;/span&gt;&lt;/p&gt;</w:t>
            </w:r>
          </w:p>
        </w:tc>
      </w:tr>
      <w:tr>
        <w:tc>
          <w:tcPr>
            <w:tcW w:type="dxa" w:w="7200"/>
          </w:tcPr>
          <w:p>
            <w:r>
              <w:t>Management Comment 1</w:t>
            </w:r>
          </w:p>
        </w:tc>
        <w:tc>
          <w:tcPr>
            <w:tcW w:type="dxa" w:w="7200"/>
          </w:tcPr>
          <w:p>
            <w:r>
              <w:t>(No Management Comment 1 provided.)</w:t>
            </w:r>
          </w:p>
        </w:tc>
      </w:tr>
      <w:tr>
        <w:tc>
          <w:tcPr>
            <w:tcW w:type="dxa" w:w="7200"/>
          </w:tcPr>
          <w:p>
            <w:r>
              <w:t>Management Comment 2</w:t>
            </w:r>
          </w:p>
        </w:tc>
        <w:tc>
          <w:tcPr>
            <w:tcW w:type="dxa" w:w="7200"/>
          </w:tcPr>
          <w:p>
            <w:r>
              <w:t>(No Management Comment 2 provided.)</w:t>
            </w:r>
          </w:p>
        </w:tc>
      </w:tr>
      <w:tr>
        <w:tc>
          <w:tcPr>
            <w:tcW w:type="dxa" w:w="7200"/>
          </w:tcPr>
          <w:p>
            <w:r>
              <w:t>Recommendation</w:t>
            </w:r>
          </w:p>
        </w:tc>
        <w:tc>
          <w:tcPr>
            <w:tcW w:type="dxa" w:w="7200"/>
          </w:tcPr>
          <w:p>
            <w:r>
              <w:t>&lt;p&gt;&lt;span style='font-family:"Times New Roman",serif;font-size:11.0pt;'&gt;&lt;span style=""&gt;The branch management to ensure optimal allocation of packers based on the set standards.&lt;/span&gt;&lt;/span&gt;&lt;/p&gt;</w:t>
            </w:r>
          </w:p>
        </w:tc>
      </w:tr>
    </w:tbl>
    <w:p/>
    <w:p>
      <w:pPr>
        <w:pStyle w:val="Heading2"/>
      </w:pPr>
      <w:r>
        <w:t>Issue: Vehicles Fuel Consumption Analysis</w:t>
      </w:r>
    </w:p>
    <w:p>
      <w:r>
        <w:t>Issue Details</w:t>
      </w:r>
    </w:p>
    <w:tbl>
      <w:tblPr>
        <w:tblStyle w:val="TableGrid"/>
        <w:tblW w:type="auto" w:w="0"/>
        <w:tblLayout w:type="fixed"/>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Cost Impact</w:t>
            </w:r>
          </w:p>
        </w:tc>
        <w:tc>
          <w:tcPr>
            <w:tcW w:type="dxa" w:w="7200"/>
          </w:tcPr>
          <w:p>
            <w:r>
              <w:t>$0.00</w:t>
            </w:r>
          </w:p>
        </w:tc>
      </w:tr>
      <w:tr>
        <w:tc>
          <w:tcPr>
            <w:tcW w:type="dxa" w:w="7200"/>
          </w:tcPr>
          <w:p>
            <w:r>
              <w:t>Description</w:t>
            </w:r>
          </w:p>
        </w:tc>
        <w:tc>
          <w:tcPr>
            <w:tcW w:type="dxa" w:w="7200"/>
          </w:tcPr>
          <w:p>
            <w:pPr>
              <w:jc w:val="center"/>
            </w:pPr>
          </w:p>
          <w:p>
            <w:r>
              <w:t>·</w:t>
              <w:br/>
              <w:t>A review was conducted on the branch vehicles’ fuel consumption vis a vis the set standard consumption rate to determine if there was optimal utilization of fuel for the period</w:t>
              <w:br/>
              <w:t>1 March 2025-31 March.</w:t>
            </w:r>
          </w:p>
          <w:p>
            <w:r>
              <w:t>·</w:t>
              <w:br/>
              <w:t>It noted that all route vehicles’ fuel consumptions were within the set standard except KDP 503R for Njiru which had consumed more 17 litres and KCP 933M for Donholm route which consumed more 3 litres as detailed below in</w:t>
              <w:br/>
              <w:t>Appendix 1.</w:t>
            </w:r>
          </w:p>
          <w:p>
            <w:r>
              <w:t>Route</w:t>
              <w:br/>
              <w:t>Reg No</w:t>
              <w:br/>
              <w:t>Make</w:t>
              <w:br/>
              <w:t>Model</w:t>
              <w:br/>
              <w:t>Year of Manuf</w:t>
              <w:br/>
              <w:t>Opening Mileage(01/03/2025)</w:t>
              <w:br/>
              <w:t>Closing Mileage-(31/03/2025)</w:t>
              <w:br/>
              <w:t>Cum Km</w:t>
              <w:br/>
              <w:t>Actual Cum Fuel</w:t>
              <w:br/>
              <w:t>Actual Rate</w:t>
              <w:br/>
              <w:t>Std Rate</w:t>
              <w:br/>
              <w:t>Std Cum Fuel</w:t>
              <w:br/>
              <w:t>Variance</w:t>
              <w:br/>
              <w:t>Remarks</w:t>
              <w:br/>
              <w:t>Ruai Route</w:t>
              <w:br/>
              <w:t>KBM 273B</w:t>
              <w:br/>
              <w:t>Mitsubishi</w:t>
              <w:br/>
              <w:t>FE635/4D32</w:t>
              <w:br/>
              <w:t>2,009</w:t>
              <w:br/>
              <w:t>370,087</w:t>
              <w:br/>
              <w:t>371,727</w:t>
              <w:br/>
              <w:t>1,640</w:t>
              <w:br/>
              <w:t>268</w:t>
              <w:br/>
              <w:t>6</w:t>
              <w:br/>
              <w:t>6</w:t>
              <w:br/>
              <w:t>273</w:t>
              <w:br/>
              <w:t>5.33</w:t>
              <w:br/>
              <w:t>Saving</w:t>
              <w:br/>
              <w:t>Donholm Route</w:t>
              <w:br/>
              <w:t>KCP 933M</w:t>
              <w:br/>
              <w:t>Mitsubishi</w:t>
              <w:br/>
              <w:t>FE71/4D34</w:t>
              <w:br/>
              <w:t>2,017</w:t>
              <w:br/>
              <w:t>394,311</w:t>
              <w:br/>
              <w:t>396,133</w:t>
              <w:br/>
              <w:t>1,822</w:t>
              <w:br/>
              <w:t>307</w:t>
              <w:br/>
              <w:t>6</w:t>
              <w:br/>
              <w:t>6</w:t>
              <w:br/>
              <w:t>304</w:t>
              <w:br/>
              <w:t>-</w:t>
              <w:br/>
              <w:t>3.33</w:t>
              <w:br/>
              <w:t>Cost</w:t>
              <w:br/>
              <w:t>Njiru Route</w:t>
              <w:br/>
              <w:t>KDP 503R</w:t>
              <w:br/>
              <w:t>Mitsubishi</w:t>
              <w:br/>
              <w:t>FE84/4D33</w:t>
              <w:br/>
              <w:t>2,023</w:t>
              <w:br/>
              <w:t>18,461</w:t>
              <w:br/>
              <w:t>20,041</w:t>
              <w:br/>
              <w:t>1,580</w:t>
              <w:br/>
              <w:t>243</w:t>
              <w:br/>
              <w:t>7</w:t>
              <w:br/>
              <w:t>7</w:t>
              <w:br/>
              <w:t>226</w:t>
              <w:br/>
              <w:t>-</w:t>
              <w:br/>
              <w:t>17.29</w:t>
              <w:br/>
              <w:t>Cost</w:t>
              <w:br/>
              <w:t>Zimmerman Route</w:t>
              <w:br/>
              <w:t>KDB 097Y</w:t>
              <w:br/>
              <w:t>Mitsubishi</w:t>
              <w:br/>
              <w:t>FE71/4D33</w:t>
              <w:br/>
              <w:t>2,019</w:t>
              <w:br/>
              <w:t>143,062</w:t>
              <w:br/>
              <w:t>145,265</w:t>
              <w:br/>
              <w:t>2,203</w:t>
              <w:br/>
              <w:t>315</w:t>
              <w:br/>
              <w:t>7</w:t>
              <w:br/>
              <w:t>7</w:t>
              <w:br/>
              <w:t>315</w:t>
              <w:br/>
              <w:t>-</w:t>
              <w:br/>
              <w:t>0.29</w:t>
              <w:br/>
              <w:t>Okey</w:t>
              <w:br/>
              <w:t>Baba Dogo Route</w:t>
              <w:br/>
              <w:t>KBM 282B</w:t>
              <w:br/>
              <w:t>Mitsubishi</w:t>
              <w:br/>
              <w:t>FE635/4D32</w:t>
              <w:br/>
              <w:t>2,009</w:t>
              <w:br/>
              <w:t>644,343</w:t>
              <w:br/>
              <w:t>646,903</w:t>
              <w:br/>
              <w:t>2,560</w:t>
              <w:br/>
              <w:t>427</w:t>
              <w:br/>
              <w:t>6</w:t>
              <w:br/>
              <w:t>6</w:t>
              <w:br/>
              <w:t>427</w:t>
              <w:br/>
              <w:t>-</w:t>
              <w:br/>
              <w:t>0.33</w:t>
              <w:br/>
              <w:t>Okey</w:t>
              <w:br/>
              <w:t>Kahawa 2 Route</w:t>
              <w:br/>
              <w:t>KCH 502N</w:t>
              <w:br/>
              <w:t>Mitsubishi</w:t>
              <w:br/>
              <w:t>FE84/4D33</w:t>
              <w:br/>
              <w:t>2,015</w:t>
              <w:br/>
              <w:t>364,810</w:t>
              <w:br/>
              <w:t>367,707</w:t>
              <w:br/>
              <w:t>2,897</w:t>
              <w:br/>
              <w:t>524</w:t>
              <w:br/>
              <w:t>6</w:t>
              <w:br/>
              <w:t>6</w:t>
              <w:br/>
              <w:t>527</w:t>
              <w:br/>
              <w:t>2.73</w:t>
              <w:br/>
              <w:t>Saving</w:t>
              <w:br/>
              <w:t>Tigoni Route</w:t>
              <w:br/>
              <w:t>KCH 426T</w:t>
              <w:br/>
              <w:t>Hyundai</w:t>
              <w:br/>
              <w:t>HD 65</w:t>
              <w:br/>
              <w:t>2,014</w:t>
              <w:br/>
              <w:t>474,735</w:t>
              <w:br/>
              <w:t>480,170</w:t>
              <w:br/>
              <w:t>5,435</w:t>
              <w:br/>
              <w:t>836</w:t>
              <w:br/>
              <w:t>7</w:t>
              <w:br/>
              <w:t>7</w:t>
              <w:br/>
              <w:t>836</w:t>
              <w:br/>
              <w:t>0.15</w:t>
              <w:br/>
              <w:t>Okey</w:t>
            </w:r>
          </w:p>
        </w:tc>
      </w:tr>
      <w:tr>
        <w:tc>
          <w:tcPr>
            <w:tcW w:type="dxa" w:w="7200"/>
          </w:tcPr>
          <w:p>
            <w:r>
              <w:t>Implication</w:t>
            </w:r>
          </w:p>
        </w:tc>
        <w:tc>
          <w:tcPr>
            <w:tcW w:type="dxa" w:w="7200"/>
          </w:tcPr>
          <w:p>
            <w:r>
              <w:t>(No Implication provided.)</w:t>
            </w:r>
          </w:p>
        </w:tc>
      </w:tr>
      <w:tr>
        <w:tc>
          <w:tcPr>
            <w:tcW w:type="dxa" w:w="7200"/>
          </w:tcPr>
          <w:p>
            <w:r>
              <w:t>Management Comment 1</w:t>
            </w:r>
          </w:p>
        </w:tc>
        <w:tc>
          <w:tcPr>
            <w:tcW w:type="dxa" w:w="7200"/>
          </w:tcPr>
          <w:p>
            <w:r>
              <w:t>(No Management Comment 1 provided.)</w:t>
            </w:r>
          </w:p>
        </w:tc>
      </w:tr>
      <w:tr>
        <w:tc>
          <w:tcPr>
            <w:tcW w:type="dxa" w:w="7200"/>
          </w:tcPr>
          <w:p>
            <w:r>
              <w:t>Management Comment 2</w:t>
            </w:r>
          </w:p>
        </w:tc>
        <w:tc>
          <w:tcPr>
            <w:tcW w:type="dxa" w:w="7200"/>
          </w:tcPr>
          <w:p>
            <w:r>
              <w:t>(No Management Comment 2 provided.)</w:t>
            </w:r>
          </w:p>
        </w:tc>
      </w:tr>
      <w:tr>
        <w:tc>
          <w:tcPr>
            <w:tcW w:type="dxa" w:w="7200"/>
          </w:tcPr>
          <w:p>
            <w:r>
              <w:t>Recommendation</w:t>
            </w:r>
          </w:p>
        </w:tc>
        <w:tc>
          <w:tcPr>
            <w:tcW w:type="dxa" w:w="7200"/>
          </w:tcPr>
          <w:p>
            <w:r>
              <w:t>&lt;p&gt;&lt;span style='color:black;font-family:"Times New Roman",serif;font-size:11.0pt;'&gt;&lt;span style=""&gt;Branch to ensure the maintenance and continuous improvement of fuel management controls within the branch&lt;/span&gt;&lt;/span&gt;&lt;/p&gt;</w:t>
            </w:r>
          </w:p>
        </w:tc>
      </w:tr>
    </w:tbl>
    <w:p/>
    <w:p>
      <w:pPr>
        <w:pStyle w:val="Heading2"/>
      </w:pPr>
      <w:r>
        <w:t>Issue: Debtors analysis</w:t>
      </w:r>
    </w:p>
    <w:p>
      <w:r>
        <w:t>Issue Details</w:t>
      </w:r>
    </w:p>
    <w:tbl>
      <w:tblPr>
        <w:tblStyle w:val="TableGrid"/>
        <w:tblW w:type="auto" w:w="0"/>
        <w:tblLayout w:type="fixed"/>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Cost Impact</w:t>
            </w:r>
          </w:p>
        </w:tc>
        <w:tc>
          <w:tcPr>
            <w:tcW w:type="dxa" w:w="7200"/>
          </w:tcPr>
          <w:p>
            <w:r>
              <w:t>$0.00</w:t>
            </w:r>
          </w:p>
        </w:tc>
      </w:tr>
      <w:tr>
        <w:tc>
          <w:tcPr>
            <w:tcW w:type="dxa" w:w="7200"/>
          </w:tcPr>
          <w:p>
            <w:r>
              <w:t>Description</w:t>
            </w:r>
          </w:p>
        </w:tc>
        <w:tc>
          <w:tcPr>
            <w:tcW w:type="dxa" w:w="7200"/>
          </w:tcPr>
          <w:p>
            <w:pPr>
              <w:jc w:val="center"/>
            </w:pPr>
          </w:p>
          <w:p>
            <w:r>
              <w:t>·</w:t>
              <w:br/>
              <w:t>A review of debtors balances as at 24 April 2025 was done to determine if the branch had any cases of long outstanding balances that could pose risks of bad debts and to determine if there were customers issued bread above their security deposit and extra cent limits.</w:t>
            </w:r>
          </w:p>
          <w:p>
            <w:r>
              <w:t>·</w:t>
              <w:br/>
              <w:t>A total debtors worth</w:t>
              <w:br/>
              <w:t>Kshs1,146,986.20</w:t>
              <w:br/>
              <w:t>were noted exclusive of overpayments which were secured by security deposits and extra cent as detailed below :</w:t>
            </w:r>
          </w:p>
          <w:p>
            <w:r>
              <w:t>·</w:t>
              <w:br/>
              <w:t>It was also noted that overpayments were worth</w:t>
              <w:br/>
              <w:t>Kshs 159,623.90</w:t>
              <w:br/>
              <w:t>out of which there were those that were due to errors/wrong postings as detailed below:</w:t>
            </w:r>
          </w:p>
          <w:p>
            <w:r>
              <w:t>·</w:t>
              <w:br/>
              <w:t>It was also noted that the branch customers pay through several accounts’ others pay via main account, donholm equitel, South C account, Ngara, Kirinyaga, Eastleigh Other cash which complicates reconciliation process and make it harder to accurately track and allocate payments.</w:t>
            </w:r>
          </w:p>
          <w:p>
            <w:r>
              <w:t>·</w:t>
              <w:br/>
              <w:t>It was also noted that there was a new customer for pilot Route who issued bread above the Security deposit of Ksh 2,000 which has led to a debt of Ksh 161,666 as at 24 April 2025.</w:t>
            </w:r>
          </w:p>
          <w:p>
            <w:r>
              <w:t>Route</w:t>
              <w:br/>
              <w:t>Customer Name</w:t>
              <w:br/>
              <w:t>Opening Balance</w:t>
              <w:br/>
              <w:t>Sales</w:t>
              <w:br/>
              <w:t>Security</w:t>
              <w:br/>
              <w:t>Total</w:t>
              <w:br/>
              <w:t>Amount received</w:t>
              <w:br/>
              <w:t>Closing Balance</w:t>
              <w:br/>
              <w:t>PilotPln</w:t>
              <w:br/>
              <w:t>Pilot Zone - Pipeline</w:t>
              <w:br/>
              <w:t>161,666.00</w:t>
              <w:br/>
              <w:t>0.00</w:t>
              <w:br/>
              <w:t>0.00</w:t>
              <w:br/>
              <w:t>161,666.00</w:t>
              <w:br/>
              <w:t>0.00</w:t>
              <w:br/>
              <w:t>161,666.00</w:t>
              <w:br/>
              <w:t>Njiru</w:t>
              <w:br/>
              <w:t>Patrick Kyalo Mutuku</w:t>
              <w:br/>
              <w:t>141,459.00</w:t>
              <w:br/>
              <w:t>0.00</w:t>
              <w:br/>
              <w:t>0.00</w:t>
              <w:br/>
              <w:t>141,459.00</w:t>
              <w:br/>
              <w:t>8,340.00</w:t>
              <w:br/>
              <w:t>133,119.00</w:t>
              <w:br/>
              <w:t>Ruai</w:t>
              <w:br/>
              <w:t>Brookshine School</w:t>
              <w:br/>
              <w:t>112,860.00</w:t>
              <w:br/>
              <w:t>0.00</w:t>
              <w:br/>
              <w:t>0.00</w:t>
              <w:br/>
              <w:t>112,860.00</w:t>
              <w:br/>
              <w:t>0.00</w:t>
              <w:br/>
              <w:t>112,860.00</w:t>
              <w:br/>
              <w:t>Njiru</w:t>
              <w:br/>
              <w:t>Joshua Mumo</w:t>
              <w:br/>
              <w:t>99,743.50</w:t>
              <w:br/>
              <w:t>19,582.00</w:t>
              <w:br/>
              <w:t>357.00</w:t>
              <w:br/>
              <w:t>119,682.50</w:t>
              <w:br/>
              <w:t>19,939.00</w:t>
              <w:br/>
              <w:t>99,743.50</w:t>
              <w:br/>
              <w:t>Kahawa 2</w:t>
              <w:br/>
              <w:t>Ruaraka Baptist (Providence Academy)</w:t>
              <w:br/>
              <w:t>85,352.00</w:t>
              <w:br/>
              <w:t>0.00</w:t>
              <w:br/>
              <w:t>0.00</w:t>
              <w:br/>
              <w:t>85,352.00</w:t>
              <w:br/>
              <w:t>0.00</w:t>
              <w:br/>
              <w:t>85,352.00</w:t>
              <w:br/>
              <w:t>Njiru</w:t>
              <w:br/>
              <w:t>John Muthui Ndegwa</w:t>
              <w:br/>
              <w:t>56,781.00</w:t>
              <w:br/>
              <w:t>49,566.00</w:t>
              <w:br/>
              <w:t>903.00</w:t>
              <w:br/>
              <w:t>107,250.00</w:t>
              <w:br/>
              <w:t>50,459.00</w:t>
              <w:br/>
              <w:t>56,791.00</w:t>
              <w:br/>
              <w:t>Babadogo</w:t>
              <w:br/>
              <w:t>Stephen Gitau</w:t>
              <w:br/>
              <w:t>52,103.00</w:t>
              <w:br/>
              <w:t>0.00</w:t>
              <w:br/>
              <w:t>0.00</w:t>
              <w:br/>
              <w:t>52,103.00</w:t>
              <w:br/>
              <w:t>0.00</w:t>
              <w:br/>
              <w:t>52,103.00</w:t>
              <w:br/>
              <w:t>Babadogo</w:t>
              <w:br/>
              <w:t>Lucky Mart Supermarket Limited</w:t>
              <w:br/>
              <w:t>49,040.70</w:t>
              <w:br/>
              <w:t>0.00</w:t>
              <w:br/>
              <w:t>0.00</w:t>
              <w:br/>
              <w:t>49,040.70</w:t>
              <w:br/>
              <w:t>0.00</w:t>
              <w:br/>
              <w:t>49,040.70</w:t>
              <w:br/>
              <w:t>Ruai</w:t>
              <w:br/>
              <w:t>Jasipa Junior Secondary</w:t>
              <w:br/>
              <w:t>45,500.00</w:t>
              <w:br/>
              <w:t>0.00</w:t>
              <w:br/>
              <w:t>0.00</w:t>
              <w:br/>
              <w:t>45,500.00</w:t>
              <w:br/>
              <w:t>0.00</w:t>
              <w:br/>
              <w:t>45,500.00</w:t>
              <w:br/>
              <w:t>Njiru</w:t>
              <w:br/>
              <w:t>Jacob Mutunga</w:t>
              <w:br/>
              <w:t>37,739.00</w:t>
              <w:br/>
              <w:t>17,633.00</w:t>
              <w:br/>
              <w:t>321.00</w:t>
              <w:br/>
              <w:t>55,693.00</w:t>
              <w:br/>
              <w:t>17,580.00</w:t>
              <w:br/>
              <w:t>38,113.00</w:t>
              <w:br/>
              <w:t>Njiru</w:t>
              <w:br/>
              <w:t>Henry Njige Ngahu</w:t>
              <w:br/>
              <w:t>30,580.50</w:t>
              <w:br/>
              <w:t>26,168.00</w:t>
              <w:br/>
              <w:t>475.00</w:t>
              <w:br/>
              <w:t>57,223.50</w:t>
              <w:br/>
              <w:t>27,000.00</w:t>
              <w:br/>
              <w:t>30,223.50</w:t>
              <w:br/>
              <w:t>Babadogo</w:t>
              <w:br/>
              <w:t>Lebka Karia Stores Limited</w:t>
              <w:br/>
              <w:t>12,475.00</w:t>
              <w:br/>
              <w:t>2,977.00</w:t>
              <w:br/>
              <w:t>0.00</w:t>
              <w:br/>
              <w:t>15,452.00</w:t>
              <w:br/>
              <w:t>0.00</w:t>
              <w:br/>
              <w:t>15,452.00</w:t>
              <w:br/>
              <w:t>Zimmer</w:t>
              <w:br/>
              <w:t>Shadrack Mutua</w:t>
              <w:br/>
              <w:t>15,116.00</w:t>
              <w:br/>
              <w:t>0.00</w:t>
              <w:br/>
              <w:t>0.00</w:t>
              <w:br/>
              <w:t>15,116.00</w:t>
              <w:br/>
              <w:t>0.00</w:t>
              <w:br/>
              <w:t>15,116.00</w:t>
              <w:br/>
              <w:t>Donhlm</w:t>
              <w:br/>
              <w:t>Daniel Kithuka Kyalo</w:t>
              <w:br/>
              <w:t>13,547.00</w:t>
              <w:br/>
              <w:t>0.00</w:t>
              <w:br/>
              <w:t>0.00</w:t>
              <w:br/>
              <w:t>13,547.00</w:t>
              <w:br/>
              <w:t>0.00</w:t>
              <w:br/>
              <w:t>13,547.00</w:t>
              <w:br/>
              <w:t>Kahawa 2</w:t>
              <w:br/>
              <w:t>Isaac Asienya</w:t>
              <w:br/>
              <w:t>13,193.00</w:t>
              <w:br/>
              <w:t>11,161.00</w:t>
              <w:br/>
              <w:t>203.00</w:t>
              <w:br/>
              <w:t>24,557.00</w:t>
              <w:br/>
              <w:t>11,367.00</w:t>
              <w:br/>
              <w:t>13,190.00</w:t>
              <w:br/>
              <w:t>Kahawa 2</w:t>
              <w:br/>
              <w:t>Benson Amuko Aineah</w:t>
              <w:br/>
              <w:t>12,810.00</w:t>
              <w:br/>
              <w:t>10,905.00</w:t>
              <w:br/>
              <w:t>199.00</w:t>
              <w:br/>
              <w:t>23,914.00</w:t>
              <w:br/>
              <w:t>11,104.00</w:t>
              <w:br/>
              <w:t>12,810.00</w:t>
              <w:br/>
              <w:t>Babadogo</w:t>
              <w:br/>
              <w:t>David Irungu Wahinya</w:t>
              <w:br/>
              <w:t>12,661.00</w:t>
              <w:br/>
              <w:t>4,617.00</w:t>
              <w:br/>
              <w:t>84.00</w:t>
              <w:br/>
              <w:t>17,362.00</w:t>
              <w:br/>
              <w:t>4,701.00</w:t>
              <w:br/>
              <w:t>12,661.00</w:t>
              <w:br/>
              <w:t>Tigoni</w:t>
              <w:br/>
              <w:t>Paul M. Mwangi</w:t>
              <w:br/>
              <w:t>11,942.00</w:t>
              <w:br/>
              <w:t>21,744.00</w:t>
              <w:br/>
              <w:t>398.00</w:t>
              <w:br/>
              <w:t>34,084.00</w:t>
              <w:br/>
              <w:t>21,814.00</w:t>
              <w:br/>
              <w:t>12,270.00</w:t>
              <w:br/>
              <w:t>Njiru</w:t>
              <w:br/>
              <w:t>Loise Mumbua</w:t>
              <w:br/>
              <w:t>12,157.00</w:t>
              <w:br/>
              <w:t>0.00</w:t>
              <w:br/>
              <w:t>0.00</w:t>
              <w:br/>
              <w:t>12,157.00</w:t>
              <w:br/>
              <w:t>0.00</w:t>
              <w:br/>
              <w:t>12,157.00</w:t>
              <w:br/>
              <w:t>Ruai</w:t>
              <w:br/>
              <w:t>De Paul Catholic School</w:t>
              <w:br/>
              <w:t>12,061.00</w:t>
              <w:br/>
              <w:t>0.00</w:t>
              <w:br/>
              <w:t>0.00</w:t>
              <w:br/>
              <w:t>12,061.00</w:t>
              <w:br/>
              <w:t>0.00</w:t>
              <w:br/>
              <w:t>12,061.00</w:t>
              <w:br/>
              <w:t>Kahawa 2</w:t>
              <w:br/>
              <w:t>Samuel Odhiambo</w:t>
              <w:br/>
              <w:t>11,352.00</w:t>
              <w:br/>
              <w:t>0.00</w:t>
              <w:br/>
              <w:t>0.00</w:t>
              <w:br/>
              <w:t>11,352.00</w:t>
              <w:br/>
              <w:t>0.00</w:t>
              <w:br/>
              <w:t>11,352.00</w:t>
              <w:br/>
              <w:t>Tigoni</w:t>
              <w:br/>
              <w:t>Dorcas Kemto B.</w:t>
              <w:br/>
              <w:t>11,045.00</w:t>
              <w:br/>
              <w:t>0.00</w:t>
              <w:br/>
              <w:t>0.00</w:t>
              <w:br/>
              <w:t>11,045.00</w:t>
              <w:br/>
              <w:t>0.00</w:t>
              <w:br/>
              <w:t>11,045.00</w:t>
              <w:br/>
              <w:t>Babadogo</w:t>
              <w:br/>
              <w:t>Geofrey Ndungu Wairimu</w:t>
              <w:br/>
              <w:t>11,028.00</w:t>
              <w:br/>
              <w:t>0.00</w:t>
              <w:br/>
              <w:t>0.00</w:t>
              <w:br/>
              <w:t>11,028.00</w:t>
              <w:br/>
              <w:t>0.00</w:t>
              <w:br/>
              <w:t>11,028.00</w:t>
              <w:br/>
              <w:t>Njiru</w:t>
              <w:br/>
              <w:t>Joseph Njoroge</w:t>
              <w:br/>
              <w:t>10,502.50</w:t>
              <w:br/>
              <w:t>19,911.00</w:t>
              <w:br/>
              <w:t>363.00</w:t>
              <w:br/>
              <w:t>30,776.50</w:t>
              <w:br/>
              <w:t>20,274.00</w:t>
              <w:br/>
              <w:t>10,502.50</w:t>
              <w:br/>
              <w:t>Tigoni</w:t>
              <w:br/>
              <w:t>Erastus Mwangi</w:t>
              <w:br/>
              <w:t>9,889.00</w:t>
              <w:br/>
              <w:t>9,447.00</w:t>
              <w:br/>
              <w:t>173.00</w:t>
              <w:br/>
              <w:t>19,509.00</w:t>
              <w:br/>
              <w:t>9,620.00</w:t>
              <w:br/>
              <w:t>9,889.00</w:t>
              <w:br/>
              <w:t>Tigoni</w:t>
              <w:br/>
              <w:t>Joseph Kamau</w:t>
              <w:br/>
              <w:t>9,701.00</w:t>
              <w:br/>
              <w:t>0.00</w:t>
              <w:br/>
              <w:t>0.00</w:t>
              <w:br/>
              <w:t>9,701.00</w:t>
              <w:br/>
              <w:t>0.00</w:t>
              <w:br/>
              <w:t>9,701.00</w:t>
              <w:br/>
              <w:t>Kahawa 2</w:t>
              <w:br/>
              <w:t>Charles Muchiri</w:t>
              <w:br/>
              <w:t>9,220.00</w:t>
              <w:br/>
              <w:t>12,607.00</w:t>
              <w:br/>
              <w:t>229.00</w:t>
              <w:br/>
              <w:t>22,056.00</w:t>
              <w:br/>
              <w:t>12,836.00</w:t>
              <w:br/>
              <w:t>9,220.00</w:t>
              <w:br/>
              <w:t>Babadogo</w:t>
              <w:br/>
              <w:t>Charles Omondi</w:t>
              <w:br/>
              <w:t>995.00</w:t>
              <w:br/>
              <w:t>7,520.00</w:t>
              <w:br/>
              <w:t>137.00</w:t>
              <w:br/>
              <w:t>8,652.00</w:t>
              <w:br/>
              <w:t>0.00</w:t>
              <w:br/>
              <w:t>8,652.00</w:t>
              <w:br/>
              <w:t>Donhlm</w:t>
              <w:br/>
              <w:t>Fred Kaleche</w:t>
              <w:br/>
              <w:t>7,764.00</w:t>
              <w:br/>
              <w:t>11,952.00</w:t>
              <w:br/>
              <w:t>218.00</w:t>
              <w:br/>
              <w:t>19,934.00</w:t>
              <w:br/>
              <w:t>12,170.00</w:t>
              <w:br/>
              <w:t>7,764.00</w:t>
              <w:br/>
              <w:t>Donhlm</w:t>
              <w:br/>
              <w:t>Julius Wanjala</w:t>
              <w:br/>
              <w:t>6,408.00</w:t>
              <w:br/>
              <w:t>0.00</w:t>
              <w:br/>
              <w:t>0.00</w:t>
              <w:br/>
              <w:t>6,408.00</w:t>
              <w:br/>
              <w:t>0.00</w:t>
              <w:br/>
              <w:t>6,408.00</w:t>
              <w:br/>
              <w:t>Kahawa 2</w:t>
              <w:br/>
              <w:t>Douglas Gekanana</w:t>
              <w:br/>
              <w:t>6,192.00</w:t>
              <w:br/>
              <w:t>9,208.00</w:t>
              <w:br/>
              <w:t>168.00</w:t>
              <w:br/>
              <w:t>15,568.00</w:t>
              <w:br/>
              <w:t>9,376.00</w:t>
              <w:br/>
              <w:t>6,192.00</w:t>
              <w:br/>
              <w:t>Donhlm</w:t>
              <w:br/>
              <w:t>Patrick Gachoka</w:t>
              <w:br/>
              <w:t>5,722.00</w:t>
              <w:br/>
              <w:t>0.00</w:t>
              <w:br/>
              <w:t>0.00</w:t>
              <w:br/>
              <w:t>5,722.00</w:t>
              <w:br/>
              <w:t>0.00</w:t>
              <w:br/>
              <w:t>5,722.00</w:t>
              <w:br/>
              <w:t>Babadogo</w:t>
              <w:br/>
              <w:t>Karia Supermarkets Limited-K2</w:t>
              <w:br/>
              <w:t>0.00</w:t>
              <w:br/>
              <w:t>4,870.00</w:t>
              <w:br/>
              <w:t>0.00</w:t>
              <w:br/>
              <w:t>4,870.00</w:t>
              <w:br/>
              <w:t>0.00</w:t>
              <w:br/>
              <w:t>4,870.00</w:t>
              <w:br/>
              <w:t>Tigoni</w:t>
              <w:br/>
              <w:t>Dominic Kariuki Njeru</w:t>
              <w:br/>
              <w:t>0.00</w:t>
              <w:br/>
              <w:t>4,326.00</w:t>
              <w:br/>
              <w:t>79.00</w:t>
              <w:br/>
              <w:t>4,405.00</w:t>
              <w:br/>
              <w:t>0.00</w:t>
              <w:br/>
              <w:t>4,405.00</w:t>
              <w:br/>
              <w:t>Babadogo</w:t>
              <w:br/>
              <w:t>Alice Nyambura</w:t>
              <w:br/>
              <w:t>3,325.50</w:t>
              <w:br/>
              <w:t>3,546.00</w:t>
              <w:br/>
              <w:t>64.00</w:t>
              <w:br/>
              <w:t>6,935.50</w:t>
              <w:br/>
              <w:t>2,770.00</w:t>
              <w:br/>
              <w:t>4,165.50</w:t>
              <w:br/>
              <w:t>Zimmer</w:t>
              <w:br/>
              <w:t>Eliud Irungu</w:t>
              <w:br/>
              <w:t>4,128.00</w:t>
              <w:br/>
              <w:t>16,493.00</w:t>
              <w:br/>
              <w:t>300.00</w:t>
              <w:br/>
              <w:t>20,921.00</w:t>
              <w:br/>
              <w:t>16,795.00</w:t>
              <w:br/>
              <w:t>4,126.00</w:t>
              <w:br/>
              <w:t>Tigoni</w:t>
              <w:br/>
              <w:t>Jambo Services Limited</w:t>
              <w:br/>
              <w:t>3,993.00</w:t>
              <w:br/>
              <w:t>0.00</w:t>
              <w:br/>
              <w:t>0.00</w:t>
              <w:br/>
              <w:t>3,993.00</w:t>
              <w:br/>
              <w:t>0.00</w:t>
              <w:br/>
              <w:t>3,993.00</w:t>
              <w:br/>
              <w:t>Babadogo</w:t>
              <w:br/>
              <w:t>Karia Supermarkets Limited-K6</w:t>
              <w:br/>
              <w:t>0.00</w:t>
              <w:br/>
              <w:t>3,707.00</w:t>
              <w:br/>
              <w:t>0.00</w:t>
              <w:br/>
              <w:t>3,707.00</w:t>
              <w:br/>
              <w:t>0.00</w:t>
              <w:br/>
              <w:t>3,707.00</w:t>
              <w:br/>
              <w:t>Tigoni</w:t>
              <w:br/>
              <w:t>Peter Mwaura Koigi</w:t>
              <w:br/>
              <w:t>3,618.00</w:t>
              <w:br/>
              <w:t>0.00</w:t>
              <w:br/>
              <w:t>0.00</w:t>
              <w:br/>
              <w:t>3,618.00</w:t>
              <w:br/>
              <w:t>0.00</w:t>
              <w:br/>
              <w:t>3,618.00</w:t>
              <w:br/>
              <w:t>Babadogo</w:t>
              <w:br/>
              <w:t>Karia Supermarkets Limited-K3</w:t>
              <w:br/>
              <w:t>0.00</w:t>
              <w:br/>
              <w:t>3,319.00</w:t>
              <w:br/>
              <w:t>0.00</w:t>
              <w:br/>
              <w:t>3,319.00</w:t>
              <w:br/>
              <w:t>0.00</w:t>
              <w:br/>
              <w:t>3,319.00</w:t>
              <w:br/>
              <w:t>Zimmer</w:t>
              <w:br/>
              <w:t>Jackson Mutunga Kithinga</w:t>
              <w:br/>
              <w:t>(485.00)</w:t>
              <w:br/>
              <w:t>3,734.00</w:t>
              <w:br/>
              <w:t>68.00</w:t>
              <w:br/>
              <w:t>3,317.00</w:t>
              <w:br/>
              <w:t>0.00</w:t>
              <w:br/>
              <w:t>3,317.00</w:t>
              <w:br/>
              <w:t>Donhlm</w:t>
              <w:br/>
              <w:t>Lydia Nangapo</w:t>
              <w:br/>
              <w:t>3,248.50</w:t>
              <w:br/>
              <w:t>4,125.00</w:t>
              <w:br/>
              <w:t>75.00</w:t>
              <w:br/>
              <w:t>7,448.50</w:t>
              <w:br/>
              <w:t>4,300.00</w:t>
              <w:br/>
              <w:t>3,148.50</w:t>
              <w:br/>
              <w:t>Babadogo</w:t>
              <w:br/>
              <w:t>Karia Supermarkets Limited-K5</w:t>
              <w:br/>
              <w:t>0.00</w:t>
              <w:br/>
              <w:t>2,940.00</w:t>
              <w:br/>
              <w:t>0.00</w:t>
              <w:br/>
              <w:t>2,940.00</w:t>
              <w:br/>
              <w:t>0.00</w:t>
              <w:br/>
              <w:t>2,940.00</w:t>
              <w:br/>
              <w:t>Ruai</w:t>
              <w:br/>
              <w:t>Ray of Hope Minimart</w:t>
              <w:br/>
              <w:t>2,889.00</w:t>
              <w:br/>
              <w:t>2,889.00</w:t>
              <w:br/>
              <w:t>0.00</w:t>
              <w:br/>
              <w:t>5,778.00</w:t>
              <w:br/>
              <w:t>2,889.00</w:t>
              <w:br/>
              <w:t>2,889.00</w:t>
              <w:br/>
              <w:t>Tigoni</w:t>
              <w:br/>
              <w:t>Patrick Kabue</w:t>
              <w:br/>
              <w:t>2,569.50</w:t>
              <w:br/>
              <w:t>5,652.00</w:t>
              <w:br/>
              <w:t>103.00</w:t>
              <w:br/>
              <w:t>8,324.50</w:t>
              <w:br/>
              <w:t>5,755.00</w:t>
              <w:br/>
              <w:t>2,569.50</w:t>
              <w:br/>
              <w:t>Kahawa 2</w:t>
              <w:br/>
              <w:t>Lucy Wanjiru</w:t>
              <w:br/>
              <w:t>2,274.00</w:t>
              <w:br/>
              <w:t>0.00</w:t>
              <w:br/>
              <w:t>0.00</w:t>
              <w:br/>
              <w:t>2,274.00</w:t>
              <w:br/>
              <w:t>0.00</w:t>
              <w:br/>
              <w:t>2,274.00</w:t>
              <w:br/>
              <w:t>Ruai</w:t>
              <w:br/>
              <w:t>Waeconmatt Limited Joska</w:t>
              <w:br/>
              <w:t>11,967.00</w:t>
              <w:br/>
              <w:t>0.00</w:t>
              <w:br/>
              <w:t>0.00</w:t>
              <w:br/>
              <w:t>11,967.00</w:t>
              <w:br/>
              <w:t>10,491.00</w:t>
              <w:br/>
              <w:t>1,476.00</w:t>
              <w:br/>
              <w:t>Njiru</w:t>
              <w:br/>
              <w:t>Erick Ndonye Kaloki</w:t>
              <w:br/>
              <w:t>1,311.00</w:t>
              <w:br/>
              <w:t>20,415.00</w:t>
              <w:br/>
              <w:t>371.00</w:t>
              <w:br/>
              <w:t>22,097.00</w:t>
              <w:br/>
              <w:t>20,791.00</w:t>
              <w:br/>
              <w:t>1,306.00</w:t>
              <w:br/>
              <w:t>Njiru</w:t>
              <w:br/>
              <w:t>Joseph Maina</w:t>
              <w:br/>
              <w:t>970.50</w:t>
              <w:br/>
              <w:t>16,475.00</w:t>
              <w:br/>
              <w:t>300.00</w:t>
              <w:br/>
              <w:t>17,745.50</w:t>
              <w:br/>
              <w:t>16,775.00</w:t>
              <w:br/>
              <w:t>970.50</w:t>
              <w:br/>
              <w:t>Zimmer</w:t>
              <w:br/>
              <w:t>David Wangila Juma</w:t>
              <w:br/>
              <w:t>809.00</w:t>
              <w:br/>
              <w:t>15,621.00</w:t>
              <w:br/>
              <w:t>285.00</w:t>
              <w:br/>
              <w:t>16,715.00</w:t>
              <w:br/>
              <w:t>15,906.00</w:t>
              <w:br/>
              <w:t>809.00</w:t>
              <w:br/>
              <w:t>Zimmer</w:t>
              <w:br/>
              <w:t>Joseph Wachira Maina</w:t>
              <w:br/>
              <w:t>708.00</w:t>
              <w:br/>
              <w:t>12,251.00</w:t>
              <w:br/>
              <w:t>223.00</w:t>
              <w:br/>
              <w:t>13,182.00</w:t>
              <w:br/>
              <w:t>12,474.00</w:t>
              <w:br/>
              <w:t>708.00</w:t>
              <w:br/>
              <w:t>Zimmer</w:t>
              <w:br/>
              <w:t>Patrick Njihia</w:t>
              <w:br/>
              <w:t>310.00</w:t>
              <w:br/>
              <w:t>11,547.00</w:t>
              <w:br/>
              <w:t>210.00</w:t>
              <w:br/>
              <w:t>12,067.00</w:t>
              <w:br/>
              <w:t>11,757.00</w:t>
              <w:br/>
              <w:t>310.00</w:t>
              <w:br/>
              <w:t>Donhlm</w:t>
              <w:br/>
              <w:t>Simon Ombale Barasa</w:t>
              <w:br/>
              <w:t>213.00</w:t>
              <w:br/>
              <w:t>6,345.00</w:t>
              <w:br/>
              <w:t>115.00</w:t>
              <w:br/>
              <w:t>6,673.00</w:t>
              <w:br/>
              <w:t>6,460.00</w:t>
              <w:br/>
              <w:t>213.00</w:t>
              <w:br/>
              <w:t>Ruai</w:t>
              <w:br/>
              <w:t>Waeconmatt Limited - Malaa</w:t>
              <w:br/>
              <w:t>205.00</w:t>
              <w:br/>
              <w:t>6,275.00</w:t>
              <w:br/>
              <w:t>0.00</w:t>
              <w:br/>
              <w:t>6,480.00</w:t>
              <w:br/>
              <w:t>6,275.00</w:t>
              <w:br/>
              <w:t>205.00</w:t>
              <w:br/>
              <w:t>Kahawa 2</w:t>
              <w:br/>
              <w:t>Simon Ngahu</w:t>
              <w:br/>
              <w:t>207.00</w:t>
              <w:br/>
              <w:t>45,090.00</w:t>
              <w:br/>
              <w:t>824.00</w:t>
              <w:br/>
              <w:t>46,121.00</w:t>
              <w:br/>
              <w:t>45,920.00</w:t>
              <w:br/>
              <w:t>201.00</w:t>
              <w:br/>
              <w:t>Ruai</w:t>
              <w:br/>
              <w:t>Waeconmatt Limited- Kamulu</w:t>
              <w:br/>
              <w:t>164.00</w:t>
              <w:br/>
              <w:t>5,720.00</w:t>
              <w:br/>
              <w:t>0.00</w:t>
              <w:br/>
              <w:t>5,884.00</w:t>
              <w:br/>
              <w:t>5,720.00</w:t>
              <w:br/>
              <w:t>164.00</w:t>
              <w:br/>
              <w:t>Babadogo</w:t>
              <w:br/>
              <w:t>Antony Kimei</w:t>
              <w:br/>
              <w:t>31.00</w:t>
              <w:br/>
              <w:t>0.00</w:t>
              <w:br/>
              <w:t>0.00</w:t>
              <w:br/>
              <w:t>31.00</w:t>
              <w:br/>
              <w:t>0.00</w:t>
              <w:br/>
              <w:t>31.00</w:t>
              <w:br/>
              <w:t>Ruai</w:t>
              <w:br/>
              <w:t>Reuben Mwaura</w:t>
              <w:br/>
              <w:t>(3.00)</w:t>
              <w:br/>
              <w:t>35,812.00</w:t>
              <w:br/>
              <w:t>653.00</w:t>
              <w:br/>
              <w:t>36,462.00</w:t>
              <w:br/>
              <w:t>36,465.00</w:t>
              <w:br/>
              <w:t>(3.00)</w:t>
              <w:br/>
              <w:t>Tigoni</w:t>
              <w:br/>
              <w:t>Napasta Children Home</w:t>
              <w:br/>
              <w:t>(36.00)</w:t>
              <w:br/>
              <w:t>0.00</w:t>
              <w:br/>
              <w:t>0.00</w:t>
              <w:br/>
              <w:t>(36.00)</w:t>
              <w:br/>
              <w:t>0.00</w:t>
              <w:br/>
              <w:t>(36.00)</w:t>
              <w:br/>
              <w:t>Zimmer</w:t>
              <w:br/>
              <w:t>Nicholas Musango</w:t>
              <w:br/>
              <w:t>(55.00)</w:t>
              <w:br/>
              <w:t>20,625.00</w:t>
              <w:br/>
              <w:t>375.00</w:t>
              <w:br/>
              <w:t>20,945.00</w:t>
              <w:br/>
              <w:t>21,000.00</w:t>
              <w:br/>
              <w:t>(55.00)</w:t>
              <w:br/>
              <w:t>Zimmer</w:t>
              <w:br/>
              <w:t>Dancan Mosota Omweno</w:t>
              <w:br/>
              <w:t>(96.00)</w:t>
              <w:br/>
              <w:t>0.00</w:t>
              <w:br/>
              <w:t>0.00</w:t>
              <w:br/>
              <w:t>(96.00)</w:t>
              <w:br/>
              <w:t>0.00</w:t>
              <w:br/>
              <w:t>(96.00)</w:t>
              <w:br/>
              <w:t>Njiru</w:t>
              <w:br/>
              <w:t>Joseph Ogentoto Onkwani</w:t>
              <w:br/>
              <w:t>9,835.00</w:t>
              <w:br/>
              <w:t>0.00</w:t>
              <w:br/>
              <w:t>0.00</w:t>
              <w:br/>
              <w:t>9,835.00</w:t>
              <w:br/>
              <w:t>10,045.00</w:t>
              <w:br/>
              <w:t>(210.00)</w:t>
              <w:br/>
              <w:t>Kahawa 2</w:t>
              <w:br/>
              <w:t>Erick Muigai</w:t>
              <w:br/>
              <w:t>(350.00)</w:t>
              <w:br/>
              <w:t>25,167.00</w:t>
              <w:br/>
              <w:t>459.00</w:t>
              <w:br/>
              <w:t>25,276.00</w:t>
              <w:br/>
              <w:t>25,626.00</w:t>
              <w:br/>
              <w:t>(350.00)</w:t>
              <w:br/>
              <w:t>Babadogo</w:t>
              <w:br/>
              <w:t>Anderson Mutuku Kioko</w:t>
              <w:br/>
              <w:t>(390.00)</w:t>
              <w:br/>
              <w:t>1,650.00</w:t>
              <w:br/>
              <w:t>30.00</w:t>
              <w:br/>
              <w:t>1,290.00</w:t>
              <w:br/>
              <w:t>1,680.00</w:t>
              <w:br/>
              <w:t>(390.00)</w:t>
              <w:br/>
              <w:t>Zimmer</w:t>
              <w:br/>
              <w:t>Grant Kamau Karuku</w:t>
              <w:br/>
              <w:t>(468.00)</w:t>
              <w:br/>
              <w:t>15,615.00</w:t>
              <w:br/>
              <w:t>285.00</w:t>
              <w:br/>
              <w:t>15,432.00</w:t>
              <w:br/>
              <w:t>15,900.00</w:t>
              <w:br/>
              <w:t>(468.00)</w:t>
              <w:br/>
              <w:t>Tigoni</w:t>
              <w:br/>
              <w:t>Rafiki Aids Ministry</w:t>
              <w:br/>
              <w:t>(544.00)</w:t>
              <w:br/>
              <w:t>0.00</w:t>
              <w:br/>
              <w:t>0.00</w:t>
              <w:br/>
              <w:t>(544.00)</w:t>
              <w:br/>
              <w:t>0.00</w:t>
              <w:br/>
              <w:t>(544.00)</w:t>
              <w:br/>
              <w:t>Kahawa 2</w:t>
              <w:br/>
              <w:t>Francis Opondo</w:t>
              <w:br/>
              <w:t>(621.50)</w:t>
              <w:br/>
              <w:t>7,079.00</w:t>
              <w:br/>
              <w:t>129.00</w:t>
              <w:br/>
              <w:t>6,586.50</w:t>
              <w:br/>
              <w:t>7,208.00</w:t>
              <w:br/>
              <w:t>(621.50)</w:t>
              <w:br/>
              <w:t>Donhlm</w:t>
              <w:br/>
              <w:t>Charles Nyakundi Maroko</w:t>
              <w:br/>
              <w:t>(963.00)</w:t>
              <w:br/>
              <w:t>0.00</w:t>
              <w:br/>
              <w:t>0.00</w:t>
              <w:br/>
              <w:t>(963.00)</w:t>
              <w:br/>
              <w:t>0.00</w:t>
              <w:br/>
              <w:t>(963.00)</w:t>
              <w:br/>
              <w:t>Babadogo</w:t>
              <w:br/>
              <w:t>Alphonce Busaka</w:t>
              <w:br/>
              <w:t>(1,929.00)</w:t>
              <w:br/>
              <w:t>4,950.00</w:t>
              <w:br/>
              <w:t>90.00</w:t>
              <w:br/>
              <w:t>3,111.00</w:t>
              <w:br/>
              <w:t>5,040.00</w:t>
              <w:br/>
              <w:t>(1,929.00)</w:t>
              <w:br/>
              <w:t>Ruai</w:t>
              <w:br/>
              <w:t>Antony Muli</w:t>
              <w:br/>
              <w:t>(2,140.50)</w:t>
              <w:br/>
              <w:t>8,924.00</w:t>
              <w:br/>
              <w:t>163.00</w:t>
              <w:br/>
              <w:t>6,946.50</w:t>
              <w:br/>
              <w:t>9,087.00</w:t>
              <w:br/>
              <w:t>(2,140.50)</w:t>
              <w:br/>
              <w:t>Njiru</w:t>
              <w:br/>
              <w:t>Fredrick Muragiri</w:t>
              <w:br/>
              <w:t>(2,878.00)</w:t>
              <w:br/>
              <w:t>0.00</w:t>
              <w:br/>
              <w:t>0.00</w:t>
              <w:br/>
              <w:t>(2,878.00)</w:t>
              <w:br/>
              <w:t>0.00</w:t>
              <w:br/>
              <w:t>(2,878.00)</w:t>
              <w:br/>
              <w:t>Tigoni</w:t>
              <w:br/>
              <w:t>Burken Thuo Wangui</w:t>
              <w:br/>
              <w:t>(8,512.00)</w:t>
              <w:br/>
              <w:t>9,925.00</w:t>
              <w:br/>
              <w:t>180.00</w:t>
              <w:br/>
              <w:t>1,593.00</w:t>
              <w:br/>
              <w:t>10,100.00</w:t>
              <w:br/>
              <w:t>(8,507.00)</w:t>
              <w:br/>
              <w:t>Babadogo</w:t>
              <w:br/>
              <w:t>Multy Shoppers Supermarket Ltd</w:t>
              <w:br/>
              <w:t>(12,165.90)</w:t>
              <w:br/>
              <w:t>0.00</w:t>
              <w:br/>
              <w:t>0.00</w:t>
              <w:br/>
              <w:t>(12,165.90)</w:t>
              <w:br/>
              <w:t>0.00</w:t>
              <w:br/>
              <w:t>(12,165.90)</w:t>
              <w:br/>
              <w:t>Kahawa 2</w:t>
              <w:br/>
              <w:t>Chrispinus Baraza</w:t>
              <w:br/>
              <w:t>(12,716.00)</w:t>
              <w:br/>
              <w:t>0.00</w:t>
              <w:br/>
              <w:t>0.00</w:t>
              <w:br/>
              <w:t>(12,716.00)</w:t>
              <w:br/>
              <w:t>0.00</w:t>
              <w:br/>
              <w:t>(12,716.00)</w:t>
              <w:br/>
              <w:t>Babadogo</w:t>
              <w:br/>
              <w:t>Leonard Mwanzia</w:t>
              <w:br/>
              <w:t>(18,007.00)</w:t>
              <w:br/>
              <w:t>45,152.00</w:t>
              <w:br/>
              <w:t>824.00</w:t>
              <w:br/>
              <w:t>27,969.00</w:t>
              <w:br/>
              <w:t>45,976.00</w:t>
              <w:br/>
              <w:t>(18,007.00)</w:t>
              <w:br/>
              <w:t>Ruai</w:t>
              <w:br/>
              <w:t>Carmel Catholic Primary School- Utawala</w:t>
              <w:br/>
              <w:t>(18,685.00)</w:t>
              <w:br/>
              <w:t>0.00</w:t>
              <w:br/>
              <w:t>0.00</w:t>
              <w:br/>
              <w:t>(18,685.00)</w:t>
              <w:br/>
              <w:t>0.00</w:t>
              <w:br/>
              <w:t>(18,685.00)</w:t>
              <w:br/>
              <w:t>Njiru</w:t>
              <w:br/>
              <w:t>Patrick Makau</w:t>
              <w:br/>
              <w:t>(22,021.00)</w:t>
              <w:br/>
              <w:t>0.00</w:t>
              <w:br/>
              <w:t>0.00</w:t>
              <w:br/>
              <w:t>(22,021.00)</w:t>
              <w:br/>
              <w:t>0.00</w:t>
              <w:br/>
              <w:t>(22,021.00)</w:t>
              <w:br/>
              <w:t>Njiru</w:t>
              <w:br/>
              <w:t>Elijah Gacheru Kimani</w:t>
              <w:br/>
              <w:t>(56,838.00)</w:t>
              <w:br/>
              <w:t>0.00</w:t>
              <w:br/>
              <w:t>0.00</w:t>
              <w:br/>
              <w:t>(56,838.00)</w:t>
              <w:br/>
              <w:t>0.00</w:t>
              <w:br/>
              <w:t>(56,838.00)</w:t>
            </w:r>
          </w:p>
        </w:tc>
      </w:tr>
      <w:tr>
        <w:tc>
          <w:tcPr>
            <w:tcW w:type="dxa" w:w="7200"/>
          </w:tcPr>
          <w:p>
            <w:r>
              <w:t>Implication</w:t>
            </w:r>
          </w:p>
        </w:tc>
        <w:tc>
          <w:tcPr>
            <w:tcW w:type="dxa" w:w="7200"/>
          </w:tcPr>
          <w:p>
            <w:r>
              <w:t>&lt;p&gt;&lt;span style='font-family:"Times New Roman",serif;font-size:11.0pt;'&gt;&lt;span style=""&gt;The significant debtors’ balances is an indication of weak debt collection controls and timely reconciliation of customer payments leading to errors.&lt;/span&gt;&lt;/span&gt;&lt;/p&gt;</w:t>
            </w:r>
          </w:p>
        </w:tc>
      </w:tr>
      <w:tr>
        <w:tc>
          <w:tcPr>
            <w:tcW w:type="dxa" w:w="7200"/>
          </w:tcPr>
          <w:p>
            <w:r>
              <w:t>Management Comment 1</w:t>
            </w:r>
          </w:p>
        </w:tc>
        <w:tc>
          <w:tcPr>
            <w:tcW w:type="dxa" w:w="7200"/>
          </w:tcPr>
          <w:p>
            <w:r>
              <w:t>(No Management Comment 1 provided.)</w:t>
            </w:r>
          </w:p>
        </w:tc>
      </w:tr>
      <w:tr>
        <w:tc>
          <w:tcPr>
            <w:tcW w:type="dxa" w:w="7200"/>
          </w:tcPr>
          <w:p>
            <w:r>
              <w:t>Management Comment 2</w:t>
            </w:r>
          </w:p>
        </w:tc>
        <w:tc>
          <w:tcPr>
            <w:tcW w:type="dxa" w:w="7200"/>
          </w:tcPr>
          <w:p>
            <w:r>
              <w:t>(No Management Comment 2 provided.)</w:t>
            </w:r>
          </w:p>
        </w:tc>
      </w:tr>
      <w:tr>
        <w:tc>
          <w:tcPr>
            <w:tcW w:type="dxa" w:w="7200"/>
          </w:tcPr>
          <w:p>
            <w:r>
              <w:t>Recommendation</w:t>
            </w:r>
          </w:p>
        </w:tc>
        <w:tc>
          <w:tcPr>
            <w:tcW w:type="dxa" w:w="7200"/>
          </w:tcPr>
          <w:p>
            <w:r>
              <w:t>&lt;p class="MsoListParagraphCxSpFirst" style="margin-left:18.0pt;mso-list:l0 level1 lfo1;text-align:justify;text-indent:-18.0pt;"&gt;&lt;span style="color:black;font-family:Symbol;font-size:11.0pt;"&gt;&lt;span style="mso-list:Ignore;"&gt;·&lt;/span&gt;&lt;span style='font:7.0pt "Times New Roman";mso-list:Ignore;'&gt;       &lt;/span&gt;&lt;/span&gt;&lt;span style="color:black;font-size:11.0pt;"&gt;&lt;span style=""&gt;Branch management to enhance debt collection procedures to minimize significant debtors’ balances.&lt;/span&gt;&lt;span style=""&gt;&lt;/span&gt;&lt;/span&gt;&lt;/p&gt;&lt;p class="MsoListParagraphCxSpLast" style="margin-left:18.0pt;mso-list:l0 level1 lfo1;text-align:justify;text-indent:-18.0pt;"&gt;&lt;span style="color:black;font-family:Symbol;font-size:11.0pt;"&gt;&lt;span style="mso-list:Ignore;"&gt;·&lt;/span&gt;&lt;span style='font:7.0pt "Times New Roman";mso-list:Ignore;'&gt;       &lt;/span&gt;&lt;/span&gt;&lt;span style="color:black;font-size:11.0pt;"&gt;&lt;span style=""&gt;Posting of customer payments should be made on time to avoid cases of customers claiming they have paid and the same has not been posted .&lt;/span&gt;&lt;/span&gt;&lt;span style='color:black;font-family:"Times New Roman",serif;font-size:11.0pt;'&gt;&lt;span style=""&gt;We also recommend the branch to have one payment account/method for easy reconciliation /verification and allocation of payments&lt;/span&gt;&lt;/span&gt;&lt;/p&gt;</w:t>
            </w:r>
          </w:p>
        </w:tc>
      </w:tr>
    </w:tbl>
    <w:p/>
    <w:p>
      <w:pPr>
        <w:pStyle w:val="Heading2"/>
      </w:pPr>
      <w:r>
        <w:t>Issue: Physical stock take</w:t>
      </w:r>
    </w:p>
    <w:p>
      <w:r>
        <w:t>Issue Details</w:t>
      </w:r>
    </w:p>
    <w:tbl>
      <w:tblPr>
        <w:tblStyle w:val="TableGrid"/>
        <w:tblW w:type="auto" w:w="0"/>
        <w:tblLayout w:type="fixed"/>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Cost Impact</w:t>
            </w:r>
          </w:p>
        </w:tc>
        <w:tc>
          <w:tcPr>
            <w:tcW w:type="dxa" w:w="7200"/>
          </w:tcPr>
          <w:p>
            <w:r>
              <w:t>$0.00</w:t>
            </w:r>
          </w:p>
        </w:tc>
      </w:tr>
      <w:tr>
        <w:tc>
          <w:tcPr>
            <w:tcW w:type="dxa" w:w="7200"/>
          </w:tcPr>
          <w:p>
            <w:r>
              <w:t>Description</w:t>
            </w:r>
          </w:p>
        </w:tc>
        <w:tc>
          <w:tcPr>
            <w:tcW w:type="dxa" w:w="7200"/>
          </w:tcPr>
          <w:p>
            <w:pPr>
              <w:jc w:val="center"/>
            </w:pPr>
          </w:p>
          <w:p>
            <w:r>
              <w:t>·</w:t>
              <w:br/>
              <w:t>A physical stock take was conducted on 28 April 2025 to verify the accuracy of stock records by comparing actual inventory records with those recorded in the SAP system and to determine if stock controls in place were adequate to mitigate risks.</w:t>
              <w:br/>
              <w:t>·</w:t>
              <w:br/>
              <w:t>The physical exercise showed that:</w:t>
              <w:br/>
              <w:t>ü</w:t>
              <w:br/>
              <w:t>Bread stock had –</w:t>
              <w:br/>
              <w:t>40.25 pieces.</w:t>
              <w:br/>
              <w:t>ü</w:t>
              <w:br/>
              <w:t>Polybags had -</w:t>
              <w:br/>
              <w:t>101 pieces</w:t>
              <w:br/>
              <w:t>ü</w:t>
              <w:br/>
              <w:t>White flour was</w:t>
              <w:br/>
              <w:t>+4.90 kgs.</w:t>
              <w:br/>
              <w:t>ü</w:t>
              <w:br/>
              <w:t>Other raw materials had immaterial variations as seen below:</w:t>
              <w:br/>
              <w:t>Table 1:Stock verification.</w:t>
              <w:br/>
              <w:t>Item Description</w:t>
              <w:br/>
              <w:t>UoM</w:t>
              <w:br/>
              <w:t>LGT</w:t>
              <w:br/>
              <w:t>Physical</w:t>
              <w:br/>
              <w:t>Variance</w:t>
              <w:br/>
              <w:t>Brown bread ingredients 7kg</w:t>
              <w:br/>
              <w:t>Bags</w:t>
              <w:br/>
              <w:t>13.00</w:t>
              <w:br/>
              <w:t>13.00</w:t>
              <w:br/>
              <w:t>0.00</w:t>
              <w:br/>
              <w:t>White ingredients 9Kgs</w:t>
              <w:br/>
              <w:t>Bags</w:t>
              <w:br/>
              <w:t>528.89</w:t>
              <w:br/>
              <w:t>529.00</w:t>
              <w:br/>
              <w:t>0.11</w:t>
              <w:br/>
              <w:t>White Flour</w:t>
              <w:br/>
              <w:t>Kgs</w:t>
              <w:br/>
              <w:t>39745.10</w:t>
              <w:br/>
              <w:t>39750.00</w:t>
              <w:br/>
              <w:t>4.90</w:t>
              <w:br/>
              <w:t>Brown Flour</w:t>
              <w:br/>
              <w:t>Kgs</w:t>
              <w:br/>
              <w:t>800.00</w:t>
              <w:br/>
              <w:t>800.00</w:t>
              <w:br/>
              <w:t>0.00</w:t>
              <w:br/>
              <w:t>Wheat Bran</w:t>
              <w:br/>
              <w:t>Kgs</w:t>
              <w:br/>
              <w:t>31.00</w:t>
              <w:br/>
              <w:t>29.65</w:t>
              <w:br/>
              <w:t>-1.35</w:t>
              <w:br/>
              <w:t>Yeast - 125gms</w:t>
              <w:br/>
              <w:t>Sachets</w:t>
              <w:br/>
              <w:t>550.89</w:t>
              <w:br/>
              <w:t>551.00</w:t>
              <w:br/>
              <w:t>0.11</w:t>
              <w:br/>
              <w:t>Vegetable Oil (Utto) new</w:t>
              <w:br/>
              <w:t>Kgs</w:t>
              <w:br/>
              <w:t>81.03</w:t>
              <w:br/>
              <w:t>80.00</w:t>
              <w:br/>
              <w:t>-1.03</w:t>
              <w:br/>
              <w:t>Bread Stock</w:t>
              <w:br/>
              <w:t>Pieces</w:t>
              <w:br/>
              <w:t>9154.50</w:t>
              <w:br/>
              <w:t>9114.25</w:t>
              <w:br/>
              <w:t>-40.25</w:t>
              <w:br/>
              <w:t>Packing Materials</w:t>
              <w:br/>
              <w:t>Pieces</w:t>
              <w:br/>
              <w:t>195849.00</w:t>
              <w:br/>
              <w:t>195748.00</w:t>
              <w:br/>
              <w:t>-101.00</w:t>
            </w:r>
          </w:p>
        </w:tc>
      </w:tr>
      <w:tr>
        <w:tc>
          <w:tcPr>
            <w:tcW w:type="dxa" w:w="7200"/>
          </w:tcPr>
          <w:p>
            <w:r>
              <w:t>Implication</w:t>
            </w:r>
          </w:p>
        </w:tc>
        <w:tc>
          <w:tcPr>
            <w:tcW w:type="dxa" w:w="7200"/>
          </w:tcPr>
          <w:p>
            <w:r>
              <w:t>&lt;p&gt;&lt;span style='font-family:"Times New Roman",serif;font-size:11.0pt;'&gt;&lt;span style=""&gt;The discrepancies noted in stock movement records indicate potential weakness in stock movement controls and this should be worked on.&lt;/span&gt;&lt;/span&gt;&lt;/p&gt;</w:t>
            </w:r>
          </w:p>
        </w:tc>
      </w:tr>
      <w:tr>
        <w:tc>
          <w:tcPr>
            <w:tcW w:type="dxa" w:w="7200"/>
          </w:tcPr>
          <w:p>
            <w:r>
              <w:t>Management Comment 1</w:t>
            </w:r>
          </w:p>
        </w:tc>
        <w:tc>
          <w:tcPr>
            <w:tcW w:type="dxa" w:w="7200"/>
          </w:tcPr>
          <w:p>
            <w:r>
              <w:t>(No Management Comment 1 provided.)</w:t>
            </w:r>
          </w:p>
        </w:tc>
      </w:tr>
      <w:tr>
        <w:tc>
          <w:tcPr>
            <w:tcW w:type="dxa" w:w="7200"/>
          </w:tcPr>
          <w:p>
            <w:r>
              <w:t>Management Comment 2</w:t>
            </w:r>
          </w:p>
        </w:tc>
        <w:tc>
          <w:tcPr>
            <w:tcW w:type="dxa" w:w="7200"/>
          </w:tcPr>
          <w:p>
            <w:r>
              <w:t>(No Management Comment 2 provided.)</w:t>
            </w:r>
          </w:p>
        </w:tc>
      </w:tr>
      <w:tr>
        <w:tc>
          <w:tcPr>
            <w:tcW w:type="dxa" w:w="7200"/>
          </w:tcPr>
          <w:p>
            <w:r>
              <w:t>Recommendation</w:t>
            </w:r>
          </w:p>
        </w:tc>
        <w:tc>
          <w:tcPr>
            <w:tcW w:type="dxa" w:w="7200"/>
          </w:tcPr>
          <w:p>
            <w:r>
              <w:t>&lt;p&gt;&lt;span style='color:black;font-family:"Times New Roman",serif;font-size:11.0pt;'&gt;&lt;span style=""&gt;The branch management should put more controls to ensure parallel records between the physical inventory balances and those recorded in SAP.&lt;/span&gt;&lt;/span&gt;&lt;/p&gt;</w:t>
            </w:r>
          </w:p>
        </w:tc>
      </w:tr>
    </w:tbl>
    <w:p/>
    <w:p>
      <w:pPr>
        <w:pStyle w:val="Heading2"/>
      </w:pPr>
      <w:r>
        <w:t>Issue: Bread weight analysis.</w:t>
      </w:r>
    </w:p>
    <w:p>
      <w:r>
        <w:t>Issue Details</w:t>
      </w:r>
    </w:p>
    <w:tbl>
      <w:tblPr>
        <w:tblStyle w:val="TableGrid"/>
        <w:tblW w:type="auto" w:w="0"/>
        <w:tblLayout w:type="fixed"/>
        <w:tblLook w:firstColumn="1" w:firstRow="1" w:lastColumn="0" w:lastRow="0" w:noHBand="0" w:noVBand="1" w:val="04A0"/>
      </w:tblPr>
      <w:tblGrid>
        <w:gridCol w:w="7200"/>
        <w:gridCol w:w="7200"/>
      </w:tblGrid>
      <w:tr>
        <w:tc>
          <w:tcPr>
            <w:tcW w:type="dxa" w:w="7200"/>
          </w:tcPr>
          <w:p>
            <w:r>
              <w:t>Severity</w:t>
            </w:r>
          </w:p>
        </w:tc>
        <w:tc>
          <w:tcPr>
            <w:tcW w:type="dxa" w:w="7200"/>
          </w:tcPr>
          <w:p>
            <w:r>
              <w:t>high</w:t>
            </w:r>
          </w:p>
        </w:tc>
      </w:tr>
      <w:tr>
        <w:tc>
          <w:tcPr>
            <w:tcW w:type="dxa" w:w="7200"/>
          </w:tcPr>
          <w:p>
            <w:r>
              <w:t>Cost Impact</w:t>
            </w:r>
          </w:p>
        </w:tc>
        <w:tc>
          <w:tcPr>
            <w:tcW w:type="dxa" w:w="7200"/>
          </w:tcPr>
          <w:p>
            <w:r>
              <w:t>$0.00</w:t>
            </w:r>
          </w:p>
        </w:tc>
      </w:tr>
      <w:tr>
        <w:tc>
          <w:tcPr>
            <w:tcW w:type="dxa" w:w="7200"/>
          </w:tcPr>
          <w:p>
            <w:r>
              <w:t>Description</w:t>
            </w:r>
          </w:p>
        </w:tc>
        <w:tc>
          <w:tcPr>
            <w:tcW w:type="dxa" w:w="7200"/>
          </w:tcPr>
          <w:p>
            <w:pPr>
              <w:jc w:val="center"/>
            </w:pPr>
          </w:p>
          <w:p>
            <w:r>
              <w:t>·</w:t>
              <w:br/>
              <w:t>Packed bread ready to be dispatched to the market were randomly weighed on 28 April 2025 to determine if they were of correct weight.</w:t>
              <w:br/>
              <w:t>·</w:t>
              <w:br/>
              <w:t>Underweights were noted across all varieties as seen below:</w:t>
              <w:br/>
              <w:t>ü</w:t>
              <w:br/>
              <w:t>400 g BT had 28% underweight and 3 % overweight.</w:t>
              <w:br/>
              <w:t>ü</w:t>
              <w:br/>
              <w:t>800 g CTW had 21% underweight and 5% overweight.</w:t>
              <w:br/>
              <w:t>ü</w:t>
              <w:br/>
              <w:t>600 g Barrel had 36% underweight and 5% overweight</w:t>
              <w:br/>
              <w:t>ü</w:t>
              <w:br/>
              <w:t>800 g Barrel had a significant % underweight of 70%.</w:t>
              <w:br/>
              <w:t>·</w:t>
              <w:br/>
              <w:t>Below is the detailed summary of the audit findings.</w:t>
              <w:br/>
              <w:t>Table</w:t>
              <w:br/>
              <w:t>3</w:t>
              <w:br/>
              <w:t>:Bread Weights.</w:t>
              <w:br/>
              <w:t>Variety</w:t>
              <w:br/>
              <w:t>No. of samples</w:t>
              <w:br/>
              <w:t>Overweight</w:t>
              <w:br/>
              <w:t>Correct weight</w:t>
              <w:br/>
              <w:t>Underweight</w:t>
              <w:br/>
              <w:t>%Overweight</w:t>
              <w:br/>
              <w:t>% correct weight</w:t>
              <w:br/>
              <w:t>% Underweight</w:t>
              <w:br/>
              <w:t>Average weights</w:t>
              <w:br/>
              <w:t>400g BT</w:t>
              <w:br/>
              <w:t>75</w:t>
              <w:br/>
              <w:t>2</w:t>
              <w:br/>
              <w:t>52</w:t>
              <w:br/>
              <w:t>21</w:t>
              <w:br/>
              <w:t>3%</w:t>
              <w:br/>
              <w:t>69%</w:t>
              <w:br/>
              <w:t>28%</w:t>
              <w:br/>
              <w:t>395.26</w:t>
              <w:br/>
              <w:t>800CTW</w:t>
              <w:br/>
              <w:t>76</w:t>
              <w:br/>
              <w:t>4</w:t>
              <w:br/>
              <w:t>56</w:t>
              <w:br/>
              <w:t>16</w:t>
              <w:br/>
              <w:t>5%</w:t>
              <w:br/>
              <w:t>74%</w:t>
              <w:br/>
              <w:t>21%</w:t>
              <w:br/>
              <w:t>795.57</w:t>
              <w:br/>
              <w:t>600 Barrels</w:t>
              <w:br/>
              <w:t>75</w:t>
              <w:br/>
              <w:t>5</w:t>
              <w:br/>
              <w:t>43</w:t>
              <w:br/>
              <w:t>27</w:t>
              <w:br/>
              <w:t>7%</w:t>
              <w:br/>
              <w:t>57%</w:t>
              <w:br/>
              <w:t>36%</w:t>
              <w:br/>
              <w:t>693.81</w:t>
              <w:br/>
              <w:t>800g Barrel</w:t>
              <w:br/>
              <w:t>37</w:t>
              <w:br/>
              <w:t>0</w:t>
              <w:br/>
              <w:t>11</w:t>
              <w:br/>
              <w:t>26</w:t>
              <w:br/>
              <w:t>0%</w:t>
              <w:br/>
              <w:t>30%</w:t>
              <w:br/>
              <w:t>70%</w:t>
              <w:br/>
              <w:t>775.68</w:t>
            </w:r>
          </w:p>
        </w:tc>
      </w:tr>
      <w:tr>
        <w:tc>
          <w:tcPr>
            <w:tcW w:type="dxa" w:w="7200"/>
          </w:tcPr>
          <w:p>
            <w:r>
              <w:t>Implication</w:t>
            </w:r>
          </w:p>
        </w:tc>
        <w:tc>
          <w:tcPr>
            <w:tcW w:type="dxa" w:w="7200"/>
          </w:tcPr>
          <w:p>
            <w:r>
              <w:t>&lt;div style=""&gt;&lt;figure class="table" style="float:left;"&gt;&lt;table cellspacing="0" cellpadding="0"&gt;&lt;tbody&gt;&lt;tr&gt;&lt;td style="padding:0cm 9.0pt;vertical-align:top;" align="left"&gt;</w:t>
              <w:br/>
              <w:t>&lt;p class="MsoListParagraph" style="margin-left:18.0pt;mso-list:l0 level1 lfo1;text-align:justify;text-indent:-18.0pt;"&gt;&lt;span style="font-family:Symbol;font-size:11.0pt;"&gt;&lt;span style='font:7.0pt "Times New Roman";mso-list:Ignore;'&gt; &lt;/span&gt;&lt;/span&gt;&lt;span style="font-size:11.0pt;"&gt;&lt;span&gt;Underweights noted indicates lapses in proper flow of production process from dividing to packing.&lt;/span&gt;&lt;/span&gt;&lt;/p&gt;</w:t>
              <w:br/>
              <w:t>&lt;p class="MsoListParagraph" style="margin-left:18.0pt;mso-list:l0 level1 lfo1;text-align:justify;text-indent:-18.0pt;"&gt;&lt;span style='color:black;font-family:"Times New Roman",serif;font-size:11.0pt;'&gt;&lt;span style=""&gt;Non-compliance with weight standards can result in regulatory issues, customer dissatisfaction and reputational risks.&lt;/span&gt;&lt;/span&gt;&lt;span style="font-size:11.0pt;"&gt;&lt;/span&gt;&lt;/p&gt;</w:t>
              <w:br/>
              <w:t>&lt;/td&gt;&lt;/tr&gt;&lt;/tbody&gt;&lt;/table&gt;&lt;/figure&gt;&lt;/div&gt;&lt;p&gt;&lt;span style='color:black;font-family:"Times New Roman",serif;font-size:11.0pt;'&gt;&lt;span style=""&gt;Non-compliance with weight standards can result in regulatory issues, customer dissatisfaction and reputational risks.&lt;/span&gt;&lt;/span&gt;&lt;/p&gt;</w:t>
            </w:r>
          </w:p>
        </w:tc>
      </w:tr>
      <w:tr>
        <w:tc>
          <w:tcPr>
            <w:tcW w:type="dxa" w:w="7200"/>
          </w:tcPr>
          <w:p>
            <w:r>
              <w:t>Management Comment 1</w:t>
            </w:r>
          </w:p>
        </w:tc>
        <w:tc>
          <w:tcPr>
            <w:tcW w:type="dxa" w:w="7200"/>
          </w:tcPr>
          <w:p>
            <w:r>
              <w:t>(No Management Comment 1 provided.)</w:t>
            </w:r>
          </w:p>
        </w:tc>
      </w:tr>
      <w:tr>
        <w:tc>
          <w:tcPr>
            <w:tcW w:type="dxa" w:w="7200"/>
          </w:tcPr>
          <w:p>
            <w:r>
              <w:t>Management Comment 2</w:t>
            </w:r>
          </w:p>
        </w:tc>
        <w:tc>
          <w:tcPr>
            <w:tcW w:type="dxa" w:w="7200"/>
          </w:tcPr>
          <w:p>
            <w:r>
              <w:t>(No Management Comment 2 provided.)</w:t>
            </w:r>
          </w:p>
        </w:tc>
      </w:tr>
      <w:tr>
        <w:tc>
          <w:tcPr>
            <w:tcW w:type="dxa" w:w="7200"/>
          </w:tcPr>
          <w:p>
            <w:r>
              <w:t>Recommendation</w:t>
            </w:r>
          </w:p>
        </w:tc>
        <w:tc>
          <w:tcPr>
            <w:tcW w:type="dxa" w:w="7200"/>
          </w:tcPr>
          <w:p>
            <w:r>
              <w:t>&lt;p&gt;&lt;span style='font-family:"Times New Roman",serif;font-size:11.0pt;'&gt;&lt;span style=""&gt;Branch management should ensure standard dough weight and improve on slicers’ efficiencies to minimize cases of underweight Bread.&lt;/span&gt;&lt;/span&gt;&lt;/p&gt;</w:t>
            </w:r>
          </w:p>
        </w:tc>
      </w:tr>
    </w:tbl>
    <w:p/>
    <w:p>
      <w:pPr>
        <w:pStyle w:val="Heading2"/>
      </w:pPr>
      <w:r>
        <w:t>Issue: Production Damages</w:t>
      </w:r>
    </w:p>
    <w:p>
      <w:r>
        <w:t>Issue Details</w:t>
      </w:r>
    </w:p>
    <w:tbl>
      <w:tblPr>
        <w:tblStyle w:val="TableGrid"/>
        <w:tblW w:type="auto" w:w="0"/>
        <w:tblLayout w:type="fixed"/>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Cost Impact</w:t>
            </w:r>
          </w:p>
        </w:tc>
        <w:tc>
          <w:tcPr>
            <w:tcW w:type="dxa" w:w="7200"/>
          </w:tcPr>
          <w:p>
            <w:r>
              <w:t>$22,818.60</w:t>
            </w:r>
          </w:p>
        </w:tc>
      </w:tr>
      <w:tr>
        <w:tc>
          <w:tcPr>
            <w:tcW w:type="dxa" w:w="7200"/>
          </w:tcPr>
          <w:p>
            <w:r>
              <w:t>Description</w:t>
            </w:r>
          </w:p>
        </w:tc>
        <w:tc>
          <w:tcPr>
            <w:tcW w:type="dxa" w:w="7200"/>
          </w:tcPr>
          <w:p>
            <w:pPr>
              <w:jc w:val="center"/>
            </w:pPr>
          </w:p>
          <w:p>
            <w:r>
              <w:t>·</w:t>
              <w:br/>
              <w:t>Production efficiency was evaluated for a period of 44 days from 16 March 2025 to 28 April 2025 to determine whether the production workers achieved the established efficiency target of</w:t>
              <w:br/>
              <w:t>4.3 bags per worker</w:t>
              <w:br/>
              <w:t>.</w:t>
              <w:br/>
              <w:t>·</w:t>
              <w:br/>
              <w:t>It was noted that the average production efficiency was at</w:t>
              <w:br/>
              <w:t>4.26 bags</w:t>
              <w:br/>
              <w:t>per production worker, which was below the set standard of 4.3.</w:t>
              <w:br/>
              <w:t>·</w:t>
              <w:br/>
              <w:t>The results were as detailed below:</w:t>
              <w:br/>
              <w:t>Table</w:t>
              <w:br/>
              <w:t>5</w:t>
              <w:br/>
              <w:t>:Production Efficiency.</w:t>
              <w:br/>
              <w:t>Details</w:t>
              <w:br/>
              <w:t>Totals</w:t>
              <w:br/>
              <w:t>KPI =A</w:t>
              <w:br/>
              <w:t>4.3</w:t>
              <w:br/>
              <w:t>Production workers Hired =B</w:t>
              <w:br/>
              <w:t>1,262</w:t>
              <w:br/>
              <w:t>Expected production: C=A*B</w:t>
              <w:br/>
              <w:t>5,426.60</w:t>
              <w:br/>
              <w:t>Actual Production =D</w:t>
              <w:br/>
              <w:t>5,337.00</w:t>
              <w:br/>
              <w:t>Actual production efficiency achieved E=D/B</w:t>
              <w:br/>
              <w:t>4.23</w:t>
              <w:br/>
              <w:t>Production workers who were supposed to be hired F=D/A</w:t>
              <w:br/>
              <w:t>1241</w:t>
              <w:br/>
              <w:t>Extra Production Workers hired G=B-F</w:t>
              <w:br/>
              <w:t>21</w:t>
              <w:br/>
              <w:t>Cost Incurred for not achieving target (1,086.6*21)</w:t>
              <w:br/>
              <w:t>22,818.60</w:t>
            </w:r>
          </w:p>
        </w:tc>
      </w:tr>
      <w:tr>
        <w:tc>
          <w:tcPr>
            <w:tcW w:type="dxa" w:w="7200"/>
          </w:tcPr>
          <w:p>
            <w:r>
              <w:t>Implication</w:t>
            </w:r>
          </w:p>
        </w:tc>
        <w:tc>
          <w:tcPr>
            <w:tcW w:type="dxa" w:w="7200"/>
          </w:tcPr>
          <w:p>
            <w:r>
              <w:t>&lt;p&gt;&lt;span style='font-family:"Times New Roman",serif;font-size:11.0pt;'&gt;&lt;span style=""&gt;Production efficiency was not achieved, 21 extra packers were hired with a cost implication of &lt;strong&gt;Kshs 22,818.60.&lt;/strong&gt;&lt;/span&gt;&lt;/span&gt;&lt;/p&gt;</w:t>
            </w:r>
          </w:p>
        </w:tc>
      </w:tr>
      <w:tr>
        <w:tc>
          <w:tcPr>
            <w:tcW w:type="dxa" w:w="7200"/>
          </w:tcPr>
          <w:p>
            <w:r>
              <w:t>Management Comment 1</w:t>
            </w:r>
          </w:p>
        </w:tc>
        <w:tc>
          <w:tcPr>
            <w:tcW w:type="dxa" w:w="7200"/>
          </w:tcPr>
          <w:p>
            <w:r>
              <w:t>(No Management Comment 1 provided.)</w:t>
            </w:r>
          </w:p>
        </w:tc>
      </w:tr>
      <w:tr>
        <w:tc>
          <w:tcPr>
            <w:tcW w:type="dxa" w:w="7200"/>
          </w:tcPr>
          <w:p>
            <w:r>
              <w:t>Management Comment 2</w:t>
            </w:r>
          </w:p>
        </w:tc>
        <w:tc>
          <w:tcPr>
            <w:tcW w:type="dxa" w:w="7200"/>
          </w:tcPr>
          <w:p>
            <w:r>
              <w:t>(No Management Comment 2 provided.)</w:t>
            </w:r>
          </w:p>
        </w:tc>
      </w:tr>
      <w:tr>
        <w:tc>
          <w:tcPr>
            <w:tcW w:type="dxa" w:w="7200"/>
          </w:tcPr>
          <w:p>
            <w:r>
              <w:t>Recommendation</w:t>
            </w:r>
          </w:p>
        </w:tc>
        <w:tc>
          <w:tcPr>
            <w:tcW w:type="dxa" w:w="7200"/>
          </w:tcPr>
          <w:p>
            <w:r>
              <w:t>&lt;p&gt;&lt;span style='color:black;font-family:"Times New Roman",serif;font-size:11.0pt;'&gt;&lt;span style=""&gt;The branch management should ensure hiring of workers is done as per the shift targets.&lt;/span&gt;&lt;/span&gt;&lt;/p&gt;</w:t>
            </w:r>
          </w:p>
        </w:tc>
      </w:tr>
    </w:tbl>
    <w:p/>
    <w:p>
      <w:pPr>
        <w:pStyle w:val="Heading2"/>
      </w:pPr>
      <w:r>
        <w:t>Issue: Packing efficiency</w:t>
      </w:r>
    </w:p>
    <w:p>
      <w:r>
        <w:t>Issue Details</w:t>
      </w:r>
    </w:p>
    <w:tbl>
      <w:tblPr>
        <w:tblStyle w:val="TableGrid"/>
        <w:tblW w:type="auto" w:w="0"/>
        <w:tblLayout w:type="fixed"/>
        <w:tblLook w:firstColumn="1" w:firstRow="1" w:lastColumn="0" w:lastRow="0" w:noHBand="0" w:noVBand="1" w:val="04A0"/>
      </w:tblPr>
      <w:tblGrid>
        <w:gridCol w:w="7200"/>
        <w:gridCol w:w="7200"/>
      </w:tblGrid>
      <w:tr>
        <w:tc>
          <w:tcPr>
            <w:tcW w:type="dxa" w:w="7200"/>
          </w:tcPr>
          <w:p>
            <w:r>
              <w:t>Severity</w:t>
            </w:r>
          </w:p>
        </w:tc>
        <w:tc>
          <w:tcPr>
            <w:tcW w:type="dxa" w:w="7200"/>
          </w:tcPr>
          <w:p>
            <w:r>
              <w:t>high</w:t>
            </w:r>
          </w:p>
        </w:tc>
      </w:tr>
      <w:tr>
        <w:tc>
          <w:tcPr>
            <w:tcW w:type="dxa" w:w="7200"/>
          </w:tcPr>
          <w:p>
            <w:r>
              <w:t>Cost Impact</w:t>
            </w:r>
          </w:p>
        </w:tc>
        <w:tc>
          <w:tcPr>
            <w:tcW w:type="dxa" w:w="7200"/>
          </w:tcPr>
          <w:p>
            <w:r>
              <w:t>$0.00</w:t>
            </w:r>
          </w:p>
        </w:tc>
      </w:tr>
      <w:tr>
        <w:tc>
          <w:tcPr>
            <w:tcW w:type="dxa" w:w="7200"/>
          </w:tcPr>
          <w:p>
            <w:r>
              <w:t>Description</w:t>
            </w:r>
          </w:p>
        </w:tc>
        <w:tc>
          <w:tcPr>
            <w:tcW w:type="dxa" w:w="7200"/>
          </w:tcPr>
          <w:p>
            <w:pPr>
              <w:jc w:val="center"/>
            </w:pPr>
          </w:p>
          <w:p>
            <w:r>
              <w:t>·</w:t>
              <w:br/>
              <w:t>An analysis of packing efficiency was done for a period of 44 days from 16 March 2025-28 April 2025 with the aim of determining whether production workers attained their KPI of 97 crates per packer.</w:t>
              <w:br/>
              <w:t>·</w:t>
              <w:br/>
              <w:t>It was noted that packing efficiency stood at</w:t>
              <w:br/>
              <w:t>93.12 crates</w:t>
              <w:br/>
              <w:t>per packer which was below the standard of 97 crates per packer, additional</w:t>
              <w:br/>
              <w:t>29 workers</w:t>
              <w:br/>
              <w:t>were hired with a</w:t>
              <w:br/>
              <w:t>cost of Kshs.26,448 as detailed below:</w:t>
              <w:br/>
              <w:t>Details</w:t>
              <w:br/>
              <w:t>Totals</w:t>
              <w:br/>
              <w:t>KPI =A</w:t>
              <w:br/>
              <w:t>97</w:t>
              <w:br/>
              <w:t>Loaves Produced</w:t>
              <w:br/>
              <w:t>1,019,647.20</w:t>
              <w:br/>
              <w:t>PD, Oven Damages &amp; Deductions &amp; System FOC (16/03/2025-28/04/2025)</w:t>
              <w:br/>
              <w:t>5,428.50</w:t>
              <w:br/>
              <w:t>Loaves Produced less PD, Oven Damages &amp; Deductions &amp;FOC (16/03/2025-28/04/2025)</w:t>
              <w:br/>
              <w:t>1,014,218.70</w:t>
              <w:br/>
              <w:t>Add: 15/04/2025 3 shift Loaves</w:t>
              <w:br/>
              <w:t>8572.5</w:t>
              <w:br/>
              <w:t>Less:28/04/2025 3 shift Loaves</w:t>
              <w:br/>
              <w:t>8,768</w:t>
              <w:br/>
              <w:t>Total Loaves to be Packed(B)</w:t>
              <w:br/>
              <w:t>1,014,022.95</w:t>
              <w:br/>
              <w:t>Packers Hired (C) (15/03/2025-28/04/2025)</w:t>
              <w:br/>
              <w:t>726</w:t>
              <w:br/>
              <w:t>Actual Packing Efficiency achieved D=(B/C/)15</w:t>
              <w:br/>
              <w:t>93.12</w:t>
              <w:br/>
              <w:t>Packers who were supposed to be hired E=(B/A)/15</w:t>
              <w:br/>
              <w:t>697</w:t>
              <w:br/>
              <w:t>Extra (or Less) Packers hired F=C-E</w:t>
              <w:br/>
              <w:t>29.00</w:t>
              <w:br/>
              <w:t>Cost Implication (912*29)</w:t>
              <w:br/>
              <w:t>26,448</w:t>
            </w:r>
          </w:p>
        </w:tc>
      </w:tr>
      <w:tr>
        <w:tc>
          <w:tcPr>
            <w:tcW w:type="dxa" w:w="7200"/>
          </w:tcPr>
          <w:p>
            <w:r>
              <w:t>Implication</w:t>
            </w:r>
          </w:p>
        </w:tc>
        <w:tc>
          <w:tcPr>
            <w:tcW w:type="dxa" w:w="7200"/>
          </w:tcPr>
          <w:p>
            <w:r>
              <w:t>&lt;p&gt;&lt;span style='color:black;font-family:"Times New Roman",serif;font-size:11.0pt;'&gt;&lt;span style=""&gt;Overstaffing points to flaws in workforce planning and resource management, causing extra operational costs that could be avoided.&lt;/span&gt;&lt;/span&gt;&lt;/p&gt;</w:t>
            </w:r>
          </w:p>
        </w:tc>
      </w:tr>
      <w:tr>
        <w:tc>
          <w:tcPr>
            <w:tcW w:type="dxa" w:w="7200"/>
          </w:tcPr>
          <w:p>
            <w:r>
              <w:t>Management Comment 1</w:t>
            </w:r>
          </w:p>
        </w:tc>
        <w:tc>
          <w:tcPr>
            <w:tcW w:type="dxa" w:w="7200"/>
          </w:tcPr>
          <w:p>
            <w:r>
              <w:t>(No Management Comment 1 provided.)</w:t>
            </w:r>
          </w:p>
        </w:tc>
      </w:tr>
      <w:tr>
        <w:tc>
          <w:tcPr>
            <w:tcW w:type="dxa" w:w="7200"/>
          </w:tcPr>
          <w:p>
            <w:r>
              <w:t>Management Comment 2</w:t>
            </w:r>
          </w:p>
        </w:tc>
        <w:tc>
          <w:tcPr>
            <w:tcW w:type="dxa" w:w="7200"/>
          </w:tcPr>
          <w:p>
            <w:r>
              <w:t>(No Management Comment 2 provided.)</w:t>
            </w:r>
          </w:p>
        </w:tc>
      </w:tr>
      <w:tr>
        <w:tc>
          <w:tcPr>
            <w:tcW w:type="dxa" w:w="7200"/>
          </w:tcPr>
          <w:p>
            <w:r>
              <w:t>Recommendation</w:t>
            </w:r>
          </w:p>
        </w:tc>
        <w:tc>
          <w:tcPr>
            <w:tcW w:type="dxa" w:w="7200"/>
          </w:tcPr>
          <w:p>
            <w:r>
              <w:t>&lt;p&gt;&lt;span style='font-family:"Times New Roman",serif;font-size:11.0pt;'&gt;&lt;span style=""&gt;To optimize operations, branch management is advised to match hiring decisions with current work load levels.&lt;/span&gt;&lt;/span&gt;&lt;/p&gt;</w:t>
            </w:r>
          </w:p>
        </w:tc>
      </w:tr>
    </w:tbl>
    <w:p/>
    <w:p>
      <w:pPr>
        <w:pStyle w:val="Heading2"/>
      </w:pPr>
      <w:r>
        <w:t>Issue: Mixing Chart analysis.</w:t>
      </w:r>
    </w:p>
    <w:p>
      <w:r>
        <w:t>Issue Details</w:t>
      </w:r>
    </w:p>
    <w:tbl>
      <w:tblPr>
        <w:tblStyle w:val="TableGrid"/>
        <w:tblW w:type="auto" w:w="0"/>
        <w:tblLayout w:type="fixed"/>
        <w:tblLook w:firstColumn="1" w:firstRow="1" w:lastColumn="0" w:lastRow="0" w:noHBand="0" w:noVBand="1" w:val="04A0"/>
      </w:tblPr>
      <w:tblGrid>
        <w:gridCol w:w="7200"/>
        <w:gridCol w:w="7200"/>
      </w:tblGrid>
      <w:tr>
        <w:tc>
          <w:tcPr>
            <w:tcW w:type="dxa" w:w="7200"/>
          </w:tcPr>
          <w:p>
            <w:r>
              <w:t>Severity</w:t>
            </w:r>
          </w:p>
        </w:tc>
        <w:tc>
          <w:tcPr>
            <w:tcW w:type="dxa" w:w="7200"/>
          </w:tcPr>
          <w:p>
            <w:r>
              <w:t>high</w:t>
            </w:r>
          </w:p>
        </w:tc>
      </w:tr>
      <w:tr>
        <w:tc>
          <w:tcPr>
            <w:tcW w:type="dxa" w:w="7200"/>
          </w:tcPr>
          <w:p>
            <w:r>
              <w:t>Cost Impact</w:t>
            </w:r>
          </w:p>
        </w:tc>
        <w:tc>
          <w:tcPr>
            <w:tcW w:type="dxa" w:w="7200"/>
          </w:tcPr>
          <w:p>
            <w:r>
              <w:t>$0.00</w:t>
            </w:r>
          </w:p>
        </w:tc>
      </w:tr>
      <w:tr>
        <w:tc>
          <w:tcPr>
            <w:tcW w:type="dxa" w:w="7200"/>
          </w:tcPr>
          <w:p>
            <w:r>
              <w:t>Description</w:t>
            </w:r>
          </w:p>
        </w:tc>
        <w:tc>
          <w:tcPr>
            <w:tcW w:type="dxa" w:w="7200"/>
          </w:tcPr>
          <w:p>
            <w:pPr>
              <w:jc w:val="center"/>
            </w:pPr>
          </w:p>
          <w:p>
            <w:r>
              <w:t>·</w:t>
              <w:br/>
              <w:t>An analysis of both the mixing chart and mixing chart summaries for the period</w:t>
              <w:br/>
              <w:t>16 March 2025-28 April 2025</w:t>
              <w:br/>
              <w:t>to determine if the raw materials’ consumption were as per the set BOM and if the expected</w:t>
              <w:br/>
              <w:t>yield and quality standards</w:t>
              <w:br/>
              <w:t>were achieved for production.</w:t>
              <w:br/>
              <w:t>·</w:t>
              <w:br/>
              <w:t>The analysis shows the following:</w:t>
              <w:br/>
              <w:t>ü</w:t>
              <w:br/>
              <w:t>Average</w:t>
              <w:br/>
              <w:t>yield was 191.05 loaves</w:t>
              <w:br/>
              <w:t>per bag,</w:t>
              <w:br/>
              <w:t>ü</w:t>
              <w:br/>
              <w:t>Average production was</w:t>
              <w:br/>
              <w:t>124.50 bags</w:t>
              <w:br/>
              <w:t>equivalent to</w:t>
              <w:br/>
              <w:t>82.14 %</w:t>
              <w:br/>
              <w:t>of the set target of 151 bags,</w:t>
              <w:br/>
              <w:t>ü</w:t>
              <w:br/>
              <w:t>Utto units</w:t>
              <w:br/>
              <w:t>consumption to bags of flour ratio was</w:t>
              <w:br/>
              <w:t>1:1,</w:t>
              <w:br/>
              <w:t>ü</w:t>
              <w:br/>
              <w:t>There were no remixes for the period audited.</w:t>
              <w:br/>
              <w:t>Table</w:t>
              <w:br/>
              <w:t>7</w:t>
              <w:br/>
              <w:t>:Mixing Chart analysis.</w:t>
              <w:br/>
              <w:t>Particulars</w:t>
              <w:br/>
              <w:t>Number</w:t>
              <w:br/>
              <w:t>Utto</w:t>
              <w:br/>
              <w:t>5,478</w:t>
              <w:br/>
              <w:t>Yeast 125g</w:t>
              <w:br/>
              <w:t>5,478</w:t>
              <w:br/>
              <w:t>Production in bags</w:t>
              <w:br/>
              <w:t>5,478</w:t>
              <w:br/>
              <w:t>Total cash flow loaves</w:t>
              <w:br/>
              <w:t>1,046,582</w:t>
              <w:br/>
              <w:t>Average yield</w:t>
              <w:br/>
              <w:t>191.05</w:t>
              <w:br/>
              <w:t>Average Production /Average daily production in bags</w:t>
              <w:br/>
              <w:t>124.50</w:t>
              <w:br/>
              <w:t>Average production Target in bags</w:t>
              <w:br/>
              <w:t>151.00</w:t>
              <w:br/>
              <w:t>Production target achievement (%)</w:t>
              <w:br/>
              <w:t>82.45%</w:t>
              <w:br/>
              <w:t>Utto consumption to bags produced</w:t>
              <w:br/>
              <w:t>1:1</w:t>
              <w:br/>
              <w:t>No of Remixes</w:t>
              <w:br/>
              <w:t>0.00</w:t>
            </w:r>
          </w:p>
        </w:tc>
      </w:tr>
      <w:tr>
        <w:tc>
          <w:tcPr>
            <w:tcW w:type="dxa" w:w="7200"/>
          </w:tcPr>
          <w:p>
            <w:r>
              <w:t>Implication</w:t>
            </w:r>
          </w:p>
        </w:tc>
        <w:tc>
          <w:tcPr>
            <w:tcW w:type="dxa" w:w="7200"/>
          </w:tcPr>
          <w:p>
            <w:r>
              <w:t>&lt;p&gt;&lt;span style='font-family:"Times New Roman",serif;font-size:11.0pt;'&gt;&lt;span style=""&gt;Only 82.45% of the daily production goal was achieved, indicating that current capacity is not being fully utilized. This was mainly due to low sales and issues related to balance control.&lt;/span&gt;&lt;/span&gt;&lt;/p&gt;</w:t>
            </w:r>
          </w:p>
        </w:tc>
      </w:tr>
      <w:tr>
        <w:tc>
          <w:tcPr>
            <w:tcW w:type="dxa" w:w="7200"/>
          </w:tcPr>
          <w:p>
            <w:r>
              <w:t>Management Comment 1</w:t>
            </w:r>
          </w:p>
        </w:tc>
        <w:tc>
          <w:tcPr>
            <w:tcW w:type="dxa" w:w="7200"/>
          </w:tcPr>
          <w:p>
            <w:r>
              <w:t>(No Management Comment 1 provided.)</w:t>
            </w:r>
          </w:p>
        </w:tc>
      </w:tr>
      <w:tr>
        <w:tc>
          <w:tcPr>
            <w:tcW w:type="dxa" w:w="7200"/>
          </w:tcPr>
          <w:p>
            <w:r>
              <w:t>Management Comment 2</w:t>
            </w:r>
          </w:p>
        </w:tc>
        <w:tc>
          <w:tcPr>
            <w:tcW w:type="dxa" w:w="7200"/>
          </w:tcPr>
          <w:p>
            <w:r>
              <w:t>(No Management Comment 2 provided.)</w:t>
            </w:r>
          </w:p>
        </w:tc>
      </w:tr>
      <w:tr>
        <w:tc>
          <w:tcPr>
            <w:tcW w:type="dxa" w:w="7200"/>
          </w:tcPr>
          <w:p>
            <w:r>
              <w:t>Recommendation</w:t>
            </w:r>
          </w:p>
        </w:tc>
        <w:tc>
          <w:tcPr>
            <w:tcW w:type="dxa" w:w="7200"/>
          </w:tcPr>
          <w:p>
            <w:r>
              <w:t>&lt;p&gt;&lt;span style='font-family:"Times New Roman",serif;font-size:11.0pt;'&gt;&lt;span style=""&gt;Sales team to review and optimize sales routes to ensure efficient delivery and broader coverage.&lt;/span&gt;&lt;/span&gt;&lt;/p&gt;</w:t>
            </w:r>
          </w:p>
        </w:tc>
      </w:tr>
    </w:tbl>
    <w:p/>
    <w:p>
      <w:pPr>
        <w:pStyle w:val="Heading2"/>
      </w:pPr>
      <w:r>
        <w:t>Issue: Debtors’ Analysis</w:t>
      </w:r>
    </w:p>
    <w:p>
      <w:r>
        <w:t>Issue Details</w:t>
      </w:r>
    </w:p>
    <w:tbl>
      <w:tblPr>
        <w:tblStyle w:val="TableGrid"/>
        <w:tblW w:type="auto" w:w="0"/>
        <w:tblLayout w:type="fixed"/>
        <w:tblLook w:firstColumn="1" w:firstRow="1" w:lastColumn="0" w:lastRow="0" w:noHBand="0" w:noVBand="1" w:val="04A0"/>
      </w:tblPr>
      <w:tblGrid>
        <w:gridCol w:w="7200"/>
        <w:gridCol w:w="7200"/>
      </w:tblGrid>
      <w:tr>
        <w:tc>
          <w:tcPr>
            <w:tcW w:type="dxa" w:w="7200"/>
          </w:tcPr>
          <w:p>
            <w:r>
              <w:t>Severity</w:t>
            </w:r>
          </w:p>
        </w:tc>
        <w:tc>
          <w:tcPr>
            <w:tcW w:type="dxa" w:w="7200"/>
          </w:tcPr>
          <w:p>
            <w:r>
              <w:t>high</w:t>
            </w:r>
          </w:p>
        </w:tc>
      </w:tr>
      <w:tr>
        <w:tc>
          <w:tcPr>
            <w:tcW w:type="dxa" w:w="7200"/>
          </w:tcPr>
          <w:p>
            <w:r>
              <w:t>Cost Impact</w:t>
            </w:r>
          </w:p>
        </w:tc>
        <w:tc>
          <w:tcPr>
            <w:tcW w:type="dxa" w:w="7200"/>
          </w:tcPr>
          <w:p>
            <w:r>
              <w:t>$0.00</w:t>
            </w:r>
          </w:p>
        </w:tc>
      </w:tr>
      <w:tr>
        <w:tc>
          <w:tcPr>
            <w:tcW w:type="dxa" w:w="7200"/>
          </w:tcPr>
          <w:p>
            <w:r>
              <w:t>Description</w:t>
            </w:r>
          </w:p>
        </w:tc>
        <w:tc>
          <w:tcPr>
            <w:tcW w:type="dxa" w:w="7200"/>
          </w:tcPr>
          <w:p>
            <w:pPr>
              <w:jc w:val="center"/>
            </w:pPr>
          </w:p>
          <w:p>
            <w:r>
              <w:t>·</w:t>
              <w:br/>
              <w:t>An analysis of the branch's debt balances as of 29 April 2025, was done to identify potential instances of bad debts or unresolved balances by route.</w:t>
              <w:br/>
              <w:t>·</w:t>
              <w:br/>
              <w:t>The analysis aimed to assess whether the branch faced any significant credit risks, particularly those arising from dormant unsecured client accounts or clients lacking sufficient credit limits, extra cents, or Supa points at the time of processing subsequent orders.</w:t>
              <w:br/>
              <w:t>·</w:t>
              <w:br/>
              <w:t>A total of</w:t>
              <w:br/>
              <w:t>Kshs.792,328.39</w:t>
              <w:br/>
              <w:t>debtors were noted which were secured by security deposits, extra cent and Supa points and three dormant customers with a balance of</w:t>
              <w:br/>
              <w:t>Kshs.39,545</w:t>
              <w:br/>
              <w:t>whose debts were yet to be recovered from security.</w:t>
            </w:r>
          </w:p>
        </w:tc>
      </w:tr>
      <w:tr>
        <w:tc>
          <w:tcPr>
            <w:tcW w:type="dxa" w:w="7200"/>
          </w:tcPr>
          <w:p>
            <w:r>
              <w:t>Implication</w:t>
            </w:r>
          </w:p>
        </w:tc>
        <w:tc>
          <w:tcPr>
            <w:tcW w:type="dxa" w:w="7200"/>
          </w:tcPr>
          <w:p>
            <w:r>
              <w:t>&lt;p&gt;&lt;span style='font-family:"Times New Roman",serif;font-size:11.0pt;'&gt;&lt;span style=""&gt;Delayed actions on overdue unsecured debts may result in the accumulation of bad debts impacting financial stability and operational efficiency.&lt;/span&gt;&lt;/span&gt;&lt;/p&gt;</w:t>
            </w:r>
          </w:p>
        </w:tc>
      </w:tr>
      <w:tr>
        <w:tc>
          <w:tcPr>
            <w:tcW w:type="dxa" w:w="7200"/>
          </w:tcPr>
          <w:p>
            <w:r>
              <w:t>Management Comment 1</w:t>
            </w:r>
          </w:p>
        </w:tc>
        <w:tc>
          <w:tcPr>
            <w:tcW w:type="dxa" w:w="7200"/>
          </w:tcPr>
          <w:p>
            <w:r>
              <w:t>(No Management Comment 1 provided.)</w:t>
            </w:r>
          </w:p>
        </w:tc>
      </w:tr>
      <w:tr>
        <w:tc>
          <w:tcPr>
            <w:tcW w:type="dxa" w:w="7200"/>
          </w:tcPr>
          <w:p>
            <w:r>
              <w:t>Management Comment 2</w:t>
            </w:r>
          </w:p>
        </w:tc>
        <w:tc>
          <w:tcPr>
            <w:tcW w:type="dxa" w:w="7200"/>
          </w:tcPr>
          <w:p>
            <w:r>
              <w:t>(No Management Comment 2 provided.)</w:t>
            </w:r>
          </w:p>
        </w:tc>
      </w:tr>
      <w:tr>
        <w:tc>
          <w:tcPr>
            <w:tcW w:type="dxa" w:w="7200"/>
          </w:tcPr>
          <w:p>
            <w:r>
              <w:t>Recommendation</w:t>
            </w:r>
          </w:p>
        </w:tc>
        <w:tc>
          <w:tcPr>
            <w:tcW w:type="dxa" w:w="7200"/>
          </w:tcPr>
          <w:p>
            <w:r>
              <w:t>&lt;div style=""&gt;&lt;figure class="table" style="float:left;"&gt;&lt;table cellspacing="0" cellpadding="0"&gt;&lt;tbody&gt;&lt;tr&gt;&lt;td style="padding:0cm 9.0pt;vertical-align:top;" align="left"&gt;&lt;p class="MsoListParagraph" style="margin-left:18.0pt;mso-list:l0 level1 lfo1;text-align:justify;text-indent:-18.0pt;"&gt;&lt;span style="font-family:Symbol;font-size:11.0pt;"&gt;&lt;span style="mso-list:Ignore;"&gt;·&lt;/span&gt;&lt;span style='font:7.0pt "Times New Roman";mso-list:Ignore;'&gt;       &lt;/span&gt;&lt;/span&gt;&lt;span style="font-size:11.0pt;"&gt;&lt;span&gt;Sales representative is encouraged to actively follow up on overdue balances, particularly unsecured debts, to prevent them from becoming bad debts.&lt;/span&gt;&lt;/span&gt;&lt;/p&gt;&lt;/td&gt;&lt;/tr&gt;&lt;/tbody&gt;&lt;/table&gt;&lt;/figure&gt;&lt;/div&gt;</w:t>
            </w:r>
          </w:p>
        </w:tc>
      </w:tr>
    </w:tbl>
    <w:p/>
    <w:p>
      <w:pPr>
        <w:pStyle w:val="Heading2"/>
      </w:pPr>
      <w:r>
        <w:t>Issue: Vehicles Fuel Consumption Analysis.</w:t>
      </w:r>
    </w:p>
    <w:p>
      <w:r>
        <w:t>Issue Details</w:t>
      </w:r>
    </w:p>
    <w:tbl>
      <w:tblPr>
        <w:tblStyle w:val="TableGrid"/>
        <w:tblW w:type="auto" w:w="0"/>
        <w:tblLayout w:type="fixed"/>
        <w:tblLook w:firstColumn="1" w:firstRow="1" w:lastColumn="0" w:lastRow="0" w:noHBand="0" w:noVBand="1" w:val="04A0"/>
      </w:tblPr>
      <w:tblGrid>
        <w:gridCol w:w="7200"/>
        <w:gridCol w:w="7200"/>
      </w:tblGrid>
      <w:tr>
        <w:tc>
          <w:tcPr>
            <w:tcW w:type="dxa" w:w="7200"/>
          </w:tcPr>
          <w:p>
            <w:r>
              <w:t>Severity</w:t>
            </w:r>
          </w:p>
        </w:tc>
        <w:tc>
          <w:tcPr>
            <w:tcW w:type="dxa" w:w="7200"/>
          </w:tcPr>
          <w:p>
            <w:r>
              <w:t>medium</w:t>
            </w:r>
          </w:p>
        </w:tc>
      </w:tr>
      <w:tr>
        <w:tc>
          <w:tcPr>
            <w:tcW w:type="dxa" w:w="7200"/>
          </w:tcPr>
          <w:p>
            <w:r>
              <w:t>Cost Impact</w:t>
            </w:r>
          </w:p>
        </w:tc>
        <w:tc>
          <w:tcPr>
            <w:tcW w:type="dxa" w:w="7200"/>
          </w:tcPr>
          <w:p>
            <w:r>
              <w:t>$0.00</w:t>
            </w:r>
          </w:p>
        </w:tc>
      </w:tr>
      <w:tr>
        <w:tc>
          <w:tcPr>
            <w:tcW w:type="dxa" w:w="7200"/>
          </w:tcPr>
          <w:p>
            <w:r>
              <w:t>Description</w:t>
            </w:r>
          </w:p>
        </w:tc>
        <w:tc>
          <w:tcPr>
            <w:tcW w:type="dxa" w:w="7200"/>
          </w:tcPr>
          <w:p>
            <w:pPr>
              <w:jc w:val="center"/>
            </w:pPr>
          </w:p>
          <w:p>
            <w:r>
              <w:t>·</w:t>
              <w:br/>
              <w:t>An assessment was conducted on the fuel consumption of branch vehicles relative to the established standard consumption rate aimed at evaluating fuel efficiency and optimal usage for the period from 1 March 2025-31 March 2025.</w:t>
              <w:br/>
              <w:t>·</w:t>
              <w:br/>
              <w:t>The review found that overall fuel consumption for most route vehicles was within the set standard. However, there were vehicles i.e. Southland 1, and kawangware routes consumed more fuel as seen below:</w:t>
              <w:br/>
              <w:t>Route</w:t>
              <w:br/>
              <w:t>Reg No</w:t>
              <w:br/>
              <w:t>Model</w:t>
              <w:br/>
              <w:t>Make</w:t>
              <w:br/>
              <w:t>Loading Capacity in Crates</w:t>
              <w:br/>
              <w:t>Year of Manuf</w:t>
              <w:br/>
              <w:t>Mileage as at 31/03/2025</w:t>
              <w:br/>
              <w:t>Opening mileage (01/03/2025)</w:t>
              <w:br/>
              <w:t>Cum Km</w:t>
              <w:br/>
              <w:t>Actual Cum Fuel</w:t>
              <w:br/>
              <w:t>Actual Rate</w:t>
              <w:br/>
              <w:t>Std Rate</w:t>
              <w:br/>
              <w:t>Std Cum Fuel</w:t>
              <w:br/>
              <w:t>Column1</w:t>
              <w:br/>
              <w:t>Variance</w:t>
              <w:br/>
              <w:t>Remarks</w:t>
              <w:br/>
              <w:t>Nkoroi</w:t>
              <w:br/>
              <w:t>KCL097W</w:t>
              <w:br/>
              <w:t>FE71/4D33</w:t>
              <w:br/>
              <w:t>Mitsubishi</w:t>
              <w:br/>
              <w:t>176</w:t>
              <w:br/>
              <w:t>2016</w:t>
              <w:br/>
              <w:t>499,122.00</w:t>
              <w:br/>
              <w:t>494,501.00</w:t>
              <w:br/>
              <w:t>4,621.00</w:t>
              <w:br/>
              <w:t>713.00</w:t>
              <w:br/>
              <w:t>6.48</w:t>
              <w:br/>
              <w:t>6.5</w:t>
              <w:br/>
              <w:t>710.92</w:t>
              <w:br/>
              <w:t>-0.02</w:t>
              <w:br/>
              <w:t>-2.08</w:t>
              <w:br/>
              <w:t>cost</w:t>
              <w:br/>
              <w:t>Gataka</w:t>
              <w:br/>
              <w:t>KCN095M</w:t>
              <w:br/>
              <w:t>HD 65</w:t>
              <w:br/>
              <w:t>Hyundai</w:t>
              <w:br/>
              <w:t>280</w:t>
              <w:br/>
              <w:t>2017</w:t>
              <w:br/>
              <w:t>382,493.00</w:t>
              <w:br/>
              <w:t>378,982.00</w:t>
              <w:br/>
              <w:t>3,511.00</w:t>
              <w:br/>
              <w:t>558.00</w:t>
              <w:br/>
              <w:t>6.29</w:t>
              <w:br/>
              <w:t>6.3</w:t>
              <w:br/>
              <w:t>557.30</w:t>
              <w:br/>
              <w:t>-0.01</w:t>
              <w:br/>
              <w:t>-0.70</w:t>
              <w:br/>
              <w:t>okey</w:t>
              <w:br/>
              <w:t>Kiserian</w:t>
              <w:br/>
              <w:t>KDK1955</w:t>
              <w:br/>
              <w:t>FE84/4D33</w:t>
              <w:br/>
              <w:t>Mitsubishi</w:t>
              <w:br/>
              <w:t>280</w:t>
              <w:br/>
              <w:t>2022</w:t>
              <w:br/>
              <w:t>171,110.00</w:t>
              <w:br/>
              <w:t>163,229.00</w:t>
              <w:br/>
              <w:t>7,881.00</w:t>
              <w:br/>
              <w:t>1,129.00</w:t>
              <w:br/>
              <w:t>6.98</w:t>
              <w:br/>
              <w:t>7</w:t>
              <w:br/>
              <w:t>1,125.86</w:t>
              <w:br/>
              <w:t>-0.02</w:t>
              <w:br/>
              <w:t>-3.14</w:t>
              <w:br/>
              <w:t>cost</w:t>
              <w:br/>
              <w:t>Rongai</w:t>
              <w:br/>
              <w:t>KBW431G</w:t>
              <w:br/>
              <w:t>FE84/4D34</w:t>
              <w:br/>
              <w:t>Mitsubishi</w:t>
              <w:br/>
              <w:t>280</w:t>
              <w:br/>
              <w:t>2013</w:t>
              <w:br/>
              <w:t>584,328.00</w:t>
              <w:br/>
              <w:t>580,249.00</w:t>
              <w:br/>
              <w:t>4,079.00</w:t>
              <w:br/>
              <w:t>680.00</w:t>
              <w:br/>
              <w:t>6.00</w:t>
              <w:br/>
              <w:t>6</w:t>
              <w:br/>
              <w:t>679.83</w:t>
              <w:br/>
              <w:t>0.00</w:t>
              <w:br/>
              <w:t>-0.17</w:t>
              <w:br/>
              <w:t>okey</w:t>
              <w:br/>
              <w:t>Embulbul</w:t>
              <w:br/>
              <w:t>KTWC872X</w:t>
              <w:br/>
              <w:t>TUKTUK</w:t>
              <w:br/>
              <w:t>Piaggio</w:t>
              <w:br/>
              <w:t>48</w:t>
              <w:br/>
              <w:t>2022</w:t>
              <w:br/>
              <w:t>30,872.00</w:t>
              <w:br/>
              <w:t>27,514.00</w:t>
              <w:br/>
              <w:t>3,358.00</w:t>
              <w:br/>
              <w:t>124.00</w:t>
              <w:br/>
              <w:t>27.08</w:t>
              <w:br/>
              <w:t>18</w:t>
              <w:br/>
              <w:t>186.56</w:t>
              <w:br/>
              <w:t>9.08</w:t>
              <w:br/>
              <w:t>62.56</w:t>
              <w:br/>
              <w:t>saving</w:t>
              <w:br/>
              <w:t>Karen</w:t>
              <w:br/>
              <w:t>KTWC770W</w:t>
              <w:br/>
              <w:t>TUKTUK</w:t>
              <w:br/>
              <w:t>Piaggio</w:t>
              <w:br/>
              <w:t>48</w:t>
              <w:br/>
              <w:t>2022</w:t>
              <w:br/>
              <w:t>48,813.00</w:t>
              <w:br/>
              <w:t>46,260.00</w:t>
              <w:br/>
              <w:t>2,553.00</w:t>
              <w:br/>
              <w:t>124.00</w:t>
              <w:br/>
              <w:t>20.59</w:t>
              <w:br/>
              <w:t>18</w:t>
              <w:br/>
              <w:t>141.83</w:t>
              <w:br/>
              <w:t>2.59</w:t>
              <w:br/>
              <w:t>17.83</w:t>
              <w:br/>
              <w:t>saving</w:t>
              <w:br/>
              <w:t>Southland 1</w:t>
              <w:br/>
              <w:t>KTWC 128V</w:t>
              <w:br/>
              <w:t>TUKTUK</w:t>
              <w:br/>
              <w:t>Piaggio</w:t>
              <w:br/>
              <w:t>48</w:t>
              <w:br/>
              <w:t>2022</w:t>
              <w:br/>
              <w:t>30,563.00</w:t>
              <w:br/>
              <w:t>29,768.00</w:t>
              <w:br/>
              <w:t>795.00</w:t>
              <w:br/>
              <w:t>62.00</w:t>
              <w:br/>
              <w:t>12.82</w:t>
              <w:br/>
              <w:t>18</w:t>
              <w:br/>
              <w:t>44.17</w:t>
              <w:br/>
              <w:t>-5.18</w:t>
              <w:br/>
              <w:t>-17.83</w:t>
              <w:br/>
              <w:t>Faulty mileage from date 01/03/2025-7/03/2025</w:t>
              <w:br/>
              <w:t>Kawangware</w:t>
              <w:br/>
              <w:t>KCH 461 T</w:t>
              <w:br/>
              <w:t>HD 65</w:t>
              <w:br/>
              <w:t>Hyundai</w:t>
              <w:br/>
              <w:t>280</w:t>
              <w:br/>
              <w:t>2014</w:t>
              <w:br/>
              <w:t>310,630.00</w:t>
              <w:br/>
              <w:t>306,800.00</w:t>
              <w:br/>
              <w:t>3,830.00</w:t>
              <w:br/>
              <w:t>637.00</w:t>
              <w:br/>
              <w:t>6.01</w:t>
              <w:br/>
              <w:t>6</w:t>
              <w:br/>
              <w:t>638.33</w:t>
              <w:br/>
              <w:t>0.01</w:t>
              <w:br/>
              <w:t>1.33</w:t>
              <w:br/>
              <w:t>okey</w:t>
              <w:br/>
              <w:t>Ngong</w:t>
              <w:br/>
              <w:t>KBV976V</w:t>
              <w:br/>
              <w:t>FE84/4D34</w:t>
              <w:br/>
              <w:t>Mitsubishi</w:t>
              <w:br/>
              <w:t>280</w:t>
              <w:br/>
              <w:t>2012</w:t>
              <w:br/>
              <w:t>541,781.00</w:t>
              <w:br/>
              <w:t>538,149.00</w:t>
              <w:br/>
              <w:t>3,632.00</w:t>
              <w:br/>
              <w:t>606.00</w:t>
              <w:br/>
              <w:t>5.99</w:t>
              <w:br/>
              <w:t>6</w:t>
              <w:br/>
              <w:t>605.33</w:t>
              <w:br/>
              <w:t>-0.01</w:t>
              <w:br/>
              <w:t>-0.67</w:t>
              <w:br/>
              <w:t>okey</w:t>
              <w:br/>
              <w:t>Kilimani</w:t>
              <w:br/>
              <w:t>KCY1225</w:t>
              <w:br/>
              <w:t>TATA</w:t>
              <w:br/>
              <w:t>Xenon SC (4X2)</w:t>
              <w:br/>
              <w:t>112</w:t>
              <w:br/>
              <w:t>2019</w:t>
              <w:br/>
              <w:t>155,478.00</w:t>
              <w:br/>
              <w:t>152,939.00</w:t>
              <w:br/>
              <w:t>2,539.00</w:t>
              <w:br/>
              <w:t>310.00</w:t>
              <w:br/>
              <w:t>8.19</w:t>
              <w:br/>
              <w:t>8</w:t>
              <w:br/>
              <w:t>317.38</w:t>
              <w:br/>
              <w:t>0.19</w:t>
              <w:br/>
              <w:t>7.38</w:t>
              <w:br/>
              <w:t>Saving</w:t>
              <w:br/>
              <w:t>Kawangware</w:t>
              <w:br/>
              <w:t>KTWC 495Y</w:t>
              <w:br/>
              <w:t>14,871.00</w:t>
              <w:br/>
              <w:t>12,935.00</w:t>
              <w:br/>
              <w:t>1,936.00</w:t>
              <w:br/>
              <w:t>124.00</w:t>
              <w:br/>
              <w:t>15.61</w:t>
              <w:br/>
              <w:t>18</w:t>
              <w:br/>
              <w:t>107.56</w:t>
              <w:br/>
              <w:t>-2.39</w:t>
              <w:br/>
              <w:t>-16.44</w:t>
              <w:br/>
              <w:t>cost</w:t>
            </w:r>
          </w:p>
        </w:tc>
      </w:tr>
      <w:tr>
        <w:tc>
          <w:tcPr>
            <w:tcW w:type="dxa" w:w="7200"/>
          </w:tcPr>
          <w:p>
            <w:r>
              <w:t>Implication</w:t>
            </w:r>
          </w:p>
        </w:tc>
        <w:tc>
          <w:tcPr>
            <w:tcW w:type="dxa" w:w="7200"/>
          </w:tcPr>
          <w:p>
            <w:r>
              <w:t>&lt;div style=""&gt;&lt;figure class="table" style="float:left;"&gt;&lt;table cellspacing="0" cellpadding="0"&gt;&lt;tbody&gt;&lt;tr&gt;&lt;td style="padding:0cm 9.0pt;vertical-align:top;" align="left"&gt;&lt;p class="MsoListParagraph" style="margin-left:18.0pt;mso-list:l0 level1 lfo1;text-align:justify;text-indent:-18.0pt;"&gt;&lt;span style="font-family:Symbol;font-size:11.0pt;"&gt;&lt;span style="mso-list:Ignore;"&gt;·&lt;/span&gt;&lt;span style='font:7.0pt "Times New Roman";mso-list:Ignore;'&gt;       &lt;/span&gt;&lt;/span&gt;&lt;span style="font-size:11.0pt;"&gt;&lt;span&gt;The excessive fuel consumption by certain vehicles has led to increased fuel expenses.&lt;/span&gt;&lt;/span&gt;&lt;/p&gt;&lt;/td&gt;&lt;/tr&gt;&lt;/tbody&gt;&lt;/table&gt;&lt;/figure&gt;&lt;/div&gt;</w:t>
            </w:r>
          </w:p>
        </w:tc>
      </w:tr>
      <w:tr>
        <w:tc>
          <w:tcPr>
            <w:tcW w:type="dxa" w:w="7200"/>
          </w:tcPr>
          <w:p>
            <w:r>
              <w:t>Management Comment 1</w:t>
            </w:r>
          </w:p>
        </w:tc>
        <w:tc>
          <w:tcPr>
            <w:tcW w:type="dxa" w:w="7200"/>
          </w:tcPr>
          <w:p>
            <w:r>
              <w:t>(No Management Comment 1 provided.)</w:t>
            </w:r>
          </w:p>
        </w:tc>
      </w:tr>
      <w:tr>
        <w:tc>
          <w:tcPr>
            <w:tcW w:type="dxa" w:w="7200"/>
          </w:tcPr>
          <w:p>
            <w:r>
              <w:t>Management Comment 2</w:t>
            </w:r>
          </w:p>
        </w:tc>
        <w:tc>
          <w:tcPr>
            <w:tcW w:type="dxa" w:w="7200"/>
          </w:tcPr>
          <w:p>
            <w:r>
              <w:t>(No Management Comment 2 provided.)</w:t>
            </w:r>
          </w:p>
        </w:tc>
      </w:tr>
      <w:tr>
        <w:tc>
          <w:tcPr>
            <w:tcW w:type="dxa" w:w="7200"/>
          </w:tcPr>
          <w:p>
            <w:r>
              <w:t>Recommendation</w:t>
            </w:r>
          </w:p>
        </w:tc>
        <w:tc>
          <w:tcPr>
            <w:tcW w:type="dxa" w:w="7200"/>
          </w:tcPr>
          <w:p>
            <w:r>
              <w:t>&lt;p&gt;&lt;span style='color:black;font-family:"Times New Roman",serif;font-size:11.0pt;'&gt;&lt;span style=""&gt;Branch management should strictly allocate fuel as per the standard kilometers covered &lt;/span&gt;&lt;/span&gt;&lt;/p&gt;</w:t>
            </w:r>
          </w:p>
        </w:tc>
      </w:tr>
    </w:tbl>
    <w:p/>
    <w:sectPr w:rsidR="00FC693F" w:rsidRPr="0006063C" w:rsidSect="00034616">
      <w:headerReference w:type="default" r:id="rId9"/>
      <w:footerReference w:type="default" r:id="rId10"/>
      <w:pgSz w:w="15840" w:h="122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ayout w:type="fixed"/>
      <w:tblLook w:firstColumn="1" w:firstRow="1" w:lastColumn="0" w:lastRow="0" w:noHBand="0" w:noVBand="1" w:val="04A0"/>
    </w:tblPr>
    <w:tblGrid>
      <w:gridCol w:w="5280"/>
      <w:gridCol w:w="5280"/>
      <w:gridCol w:w="5280"/>
    </w:tblGrid>
    <w:tr>
      <w:tc>
        <w:tcPr>
          <w:tcW w:type="dxa" w:w="4320"/>
        </w:tcPr>
        <w:p>
          <w:r>
            <w:rPr>
              <w:i/>
            </w:rPr>
            <w:t>Regional Issues Report – ['Nairobi']</w:t>
          </w:r>
        </w:p>
      </w:tc>
      <w:tc>
        <w:tcPr>
          <w:tcW w:type="dxa" w:w="7200"/>
        </w:tcPr>
        <w:p>
          <w:pPr>
            <w:jc w:val="center"/>
          </w:pPr>
        </w:p>
      </w:tc>
      <w:tc>
        <w:tcPr>
          <w:tcW w:type="dxa" w:w="4320"/>
        </w:tcPr>
        <w:p>
          <w:pPr>
            <w:jc w:val="right"/>
          </w:pPr>
          <w:r>
            <w:rPr>
              <w:sz w:val="18"/>
            </w:rPr>
            <w:fldChar w:fldCharType="begin"/>
            <w:instrText>PAGE</w:instrText>
            <w:fldChar w:fldCharType="separate"/>
            <w:fldChar w:fldCharType="end"/>
          </w:r>
        </w:p>
      </w:tc>
    </w:t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5280"/>
      <w:gridCol w:w="5280"/>
      <w:gridCol w:w="5280"/>
    </w:tblGrid>
    <w:tr>
      <w:tc>
        <w:tcPr>
          <w:tcW w:type="dxa" w:w="4320"/>
        </w:tcPr>
        <w:p>
          <w:r>
            <w:drawing>
              <wp:inline xmlns:a="http://schemas.openxmlformats.org/drawingml/2006/main" xmlns:pic="http://schemas.openxmlformats.org/drawingml/2006/picture">
                <wp:extent cx="1097280" cy="849745"/>
                <wp:docPr id="1" name="Picture 1"/>
                <wp:cNvGraphicFramePr>
                  <a:graphicFrameLocks noChangeAspect="1"/>
                </wp:cNvGraphicFramePr>
                <a:graphic>
                  <a:graphicData uri="http://schemas.openxmlformats.org/drawingml/2006/picture">
                    <pic:pic>
                      <pic:nvPicPr>
                        <pic:cNvPr id="0" name="minigroup_logo.png"/>
                        <pic:cNvPicPr/>
                      </pic:nvPicPr>
                      <pic:blipFill>
                        <a:blip r:embed="rId1"/>
                        <a:stretch>
                          <a:fillRect/>
                        </a:stretch>
                      </pic:blipFill>
                      <pic:spPr>
                        <a:xfrm>
                          <a:off x="0" y="0"/>
                          <a:ext cx="1097280" cy="849745"/>
                        </a:xfrm>
                        <a:prstGeom prst="rect"/>
                      </pic:spPr>
                    </pic:pic>
                  </a:graphicData>
                </a:graphic>
              </wp:inline>
            </w:drawing>
          </w:r>
        </w:p>
      </w:tc>
      <w:tc>
        <w:tcPr>
          <w:tcW w:type="dxa" w:w="7200"/>
        </w:tcPr>
        <w:p>
          <w:pPr>
            <w:jc w:val="center"/>
          </w:pPr>
          <w:r>
            <w:rPr>
              <w:b/>
            </w:rPr>
            <w:t>Machakos April 25 – Nairobi</w:t>
          </w:r>
        </w:p>
      </w:tc>
      <w:tc>
        <w:tcPr>
          <w:tcW w:type="dxa" w:w="4320"/>
        </w:tcPr>
        <w:p>
          <w:pPr>
            <w:jc w:val="right"/>
          </w:pPr>
          <w:r>
            <w:drawing>
              <wp:inline xmlns:a="http://schemas.openxmlformats.org/drawingml/2006/main" xmlns:pic="http://schemas.openxmlformats.org/drawingml/2006/picture">
                <wp:extent cx="1097280" cy="777954"/>
                <wp:docPr id="2" name="Picture 2"/>
                <wp:cNvGraphicFramePr>
                  <a:graphicFrameLocks noChangeAspect="1"/>
                </wp:cNvGraphicFramePr>
                <a:graphic>
                  <a:graphicData uri="http://schemas.openxmlformats.org/drawingml/2006/picture">
                    <pic:pic>
                      <pic:nvPicPr>
                        <pic:cNvPr id="0" name="minigroup.png"/>
                        <pic:cNvPicPr/>
                      </pic:nvPicPr>
                      <pic:blipFill>
                        <a:blip r:embed="rId2"/>
                        <a:stretch>
                          <a:fillRect/>
                        </a:stretch>
                      </pic:blipFill>
                      <pic:spPr>
                        <a:xfrm>
                          <a:off x="0" y="0"/>
                          <a:ext cx="1097280" cy="777954"/>
                        </a:xfrm>
                        <a:prstGeom prst="rect"/>
                      </pic:spPr>
                    </pic:pic>
                  </a:graphicData>
                </a:graphic>
              </wp:inline>
            </w:drawing>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Calibri" w:hAnsi="Calibr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Calibri" w:hAnsi="Calibri"/>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