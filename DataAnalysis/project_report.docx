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107AB8"/>
          <w:sz w:val="48"/>
        </w:rPr>
        <w:t>Regional Issues Report</w:t>
      </w:r>
    </w:p>
    <w:p>
      <w:pPr>
        <w:jc w:val="center"/>
      </w:pPr>
      <w:r>
        <w:t>Mini Group / Eleven Degrees Consulting</w:t>
      </w:r>
    </w:p>
    <w:p>
      <w:pPr>
        <w:jc w:val="center"/>
      </w:pPr>
      <w:r>
        <w:t>Date: 2025-06-16</w:t>
      </w:r>
    </w:p>
    <w:p>
      <w:r>
        <w:br w:type="page"/>
      </w:r>
    </w:p>
    <w:p>
      <w:pPr>
        <w:sectPr>
          <w:footerReference w:type="default" r:id="rId9"/>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2025-02-01 | active</w:t>
              <w:br/>
              <w:t>BM: N/A | OM: N/A | Sup: N/A</w:t>
            </w:r>
          </w:p>
        </w:tc>
        <w:tc>
          <w:tcPr>
            <w:tcW w:type="dxa" w:w="4800"/>
          </w:tcPr>
          <w:p/>
        </w:tc>
      </w:tr>
    </w:tbl>
    <w:p/>
    <w:p>
      <w:pPr>
        <w:pStyle w:val="Heading1"/>
      </w:pPr>
      <w:r>
        <w:t>Project: Isiolo Road</w:t>
      </w:r>
    </w:p>
    <w:p>
      <w:pPr>
        <w:pStyle w:val="Heading2"/>
      </w:pPr>
      <w:r>
        <w:t>Issue: Stock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Physical stock count was done on 02 February 2025 to determine if stock balances, i.e. raw materials and finished goods, agreed with the balances in the SAP system and to determine if stock management controls were working effectively.</w:t>
              <w:br/>
              <w:t>The audit findings were as follows:</w:t>
              <w:br/>
              <w:t>Bread stock had a variance of -300 Loaves out of which 224 were raised as deduction and leading to a pending variance of -76 loaves</w:t>
              <w:br/>
              <w:t>Polybags had a variance of -2021 pieces</w:t>
              <w:br/>
              <w:t>Yeast had a variance of +0.46 sachets</w:t>
              <w:br/>
              <w:t>White Flour had a variance of +23.15kgs</w:t>
              <w:br/>
              <w:t>Brown flour was +0.27Kgs.</w:t>
              <w:br/>
              <w:t>Utto had a variance of +0.234</w:t>
            </w:r>
          </w:p>
        </w:tc>
      </w:tr>
      <w:tr>
        <w:tc>
          <w:tcPr>
            <w:tcW w:type="dxa" w:w="7200"/>
          </w:tcPr>
          <w:p>
            <w:r>
              <w:t>Implication</w:t>
            </w:r>
          </w:p>
        </w:tc>
        <w:tc>
          <w:tcPr>
            <w:tcW w:type="dxa" w:w="7200"/>
          </w:tcPr>
          <w:p>
            <w:r>
              <w:t>Material variances noted in in raw materials and finished goods indicate that stock controls in place are not working effectivelySignificant polybags variations imply that the branch is not recording all the damaged polybags sent for approval.</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is recommended to ensure proper recording of polybags damages to reduce variations noted.</w:t>
              <w:br/>
              <w:t>Branch is also recommended to follow up with KAF to ensure machines are regularly maintained to reduces instances of breakdowns.</w:t>
            </w:r>
          </w:p>
        </w:tc>
      </w:tr>
    </w:tbl>
    <w:p/>
    <w:p>
      <w:pPr>
        <w:pStyle w:val="Heading2"/>
      </w:pPr>
      <w:r>
        <w:t>Issue: Crates movement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physical verification crates at the Isiolo branch was done on 3rd February 2025, to determine if the crates’ stock balances were well controlled given that the crates were loaded to customers daily.It was noted that all the crates were accounted for, however there were significant route balances especially Mini shops as detailed below.</w:t>
              <w:br/>
              <w:br/>
              <w:t>Description</w:t>
              <w:br/>
              <w:t>Quantity</w:t>
              <w:br/>
              <w:br/>
              <w:br/>
              <w:t>Opening balance</w:t>
              <w:br/>
              <w:t>1018</w:t>
              <w:br/>
              <w:br/>
              <w:br/>
              <w:t>Loading</w:t>
              <w:br/>
              <w:t>1980</w:t>
              <w:br/>
              <w:br/>
              <w:br/>
              <w:t>Physical</w:t>
              <w:br/>
              <w:t>1790</w:t>
              <w:br/>
              <w:br/>
              <w:br/>
              <w:t>Branch total crates</w:t>
              <w:br/>
              <w:t>4788</w:t>
              <w:br/>
              <w:br/>
              <w:br/>
              <w:t>Less: Donholm crates</w:t>
              <w:br/>
              <w:t>-15</w:t>
              <w:br/>
              <w:br/>
              <w:br/>
              <w:t>Expected</w:t>
              <w:br/>
              <w:t>4773</w:t>
              <w:br/>
              <w:br/>
              <w:br/>
              <w:t>Total crates as per SAP</w:t>
              <w:br/>
              <w:t>4773</w:t>
              <w:br/>
              <w:br/>
              <w:br/>
              <w:t>Variance</w:t>
              <w:br/>
              <w:t>0</w:t>
            </w:r>
          </w:p>
        </w:tc>
      </w:tr>
      <w:tr>
        <w:tc>
          <w:tcPr>
            <w:tcW w:type="dxa" w:w="7200"/>
          </w:tcPr>
          <w:p>
            <w:r>
              <w:t>Implication</w:t>
            </w:r>
          </w:p>
        </w:tc>
        <w:tc>
          <w:tcPr>
            <w:tcW w:type="dxa" w:w="7200"/>
          </w:tcPr>
          <w:p>
            <w:r>
              <w:t>The route balances of crates in the mini shop routes implied lapses in crate movement controls which puts the branch at risk of losing the pending crate balances in the routes.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Review movement of crates in the system record versus book record and rectify the variances noted.Minimize route crate balances as per Company policy</w:t>
            </w:r>
          </w:p>
        </w:tc>
      </w:tr>
    </w:tbl>
    <w:p/>
    <w:p>
      <w:pPr>
        <w:pStyle w:val="Heading2"/>
      </w:pPr>
      <w:r>
        <w:t>Issue: Bread weight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Weight check for bread Produced and packed in the branch was done to ensure that the bread sent to the market met the KEBS Standard weight of 200g ,400g, 600g ,800g ,1.5 kg.From the audit sample it was noted that there were significant underweights across all the Varieties as seen:400 g CTW had 72%600CTW/BT had 65% 800 CTW had 87%200g Minibread had 100% 400 g S/N had 11%400 Grande 95%The table below is the summary of the findings.</w:t>
              <w:br/>
              <w:br/>
              <w:br/>
              <w:br/>
              <w:br/>
              <w:br/>
              <w:br/>
              <w:br/>
              <w:br/>
              <w:br/>
              <w:br/>
              <w:br/>
              <w:br/>
              <w:t>Variety</w:t>
              <w:br/>
              <w:t>No. of samples</w:t>
              <w:br/>
              <w:t>Overweight</w:t>
              <w:br/>
              <w:t>Correct weight</w:t>
              <w:br/>
              <w:t>Underweight</w:t>
              <w:br/>
              <w:t>%Overweight</w:t>
              <w:br/>
              <w:t>% correct weight</w:t>
              <w:br/>
              <w:t>% Underweight</w:t>
              <w:br/>
              <w:br/>
              <w:br/>
              <w:t>400g CTW</w:t>
              <w:br/>
              <w:t>75</w:t>
              <w:br/>
              <w:t>2</w:t>
              <w:br/>
              <w:t>19</w:t>
              <w:br/>
              <w:t>54</w:t>
              <w:br/>
              <w:t>3%</w:t>
              <w:br/>
              <w:t>25%</w:t>
              <w:br/>
              <w:t>72%</w:t>
              <w:br/>
              <w:br/>
              <w:br/>
              <w:t>600CTW/Butter</w:t>
              <w:br/>
              <w:t>75</w:t>
              <w:br/>
              <w:t>0</w:t>
              <w:br/>
              <w:t>26</w:t>
              <w:br/>
              <w:t>49</w:t>
              <w:br/>
              <w:t>0%</w:t>
              <w:br/>
              <w:t>35%</w:t>
              <w:br/>
              <w:t>65%</w:t>
              <w:br/>
              <w:br/>
              <w:br/>
              <w:t>800 CTW</w:t>
              <w:br/>
              <w:t>75</w:t>
              <w:br/>
              <w:t>2</w:t>
              <w:br/>
              <w:t>8</w:t>
              <w:br/>
              <w:t>65</w:t>
              <w:br/>
              <w:t>3%</w:t>
              <w:br/>
              <w:t>11%</w:t>
              <w:br/>
              <w:t>87%</w:t>
              <w:br/>
              <w:br/>
              <w:br/>
              <w:t>200g Minibread</w:t>
              <w:br/>
              <w:t>34</w:t>
              <w:br/>
              <w:t>0</w:t>
              <w:br/>
              <w:t>0</w:t>
              <w:br/>
              <w:t>34</w:t>
              <w:br/>
              <w:t>0%</w:t>
              <w:br/>
              <w:t>0%</w:t>
              <w:br/>
              <w:t>100%</w:t>
              <w:br/>
              <w:br/>
              <w:br/>
              <w:t>White Bread 400 S/N</w:t>
              <w:br/>
              <w:t>75</w:t>
              <w:br/>
              <w:t>1</w:t>
              <w:br/>
              <w:t>66</w:t>
              <w:br/>
              <w:t>8</w:t>
              <w:br/>
              <w:t>1%</w:t>
              <w:br/>
              <w:t>88%</w:t>
              <w:br/>
              <w:t>11%</w:t>
              <w:br/>
              <w:br/>
              <w:br/>
              <w:t>400 Long</w:t>
              <w:br/>
              <w:t>65</w:t>
              <w:br/>
              <w:t>1</w:t>
              <w:br/>
              <w:t>2</w:t>
              <w:br/>
              <w:t>62</w:t>
              <w:br/>
              <w:t>2%</w:t>
              <w:br/>
              <w:t>3%</w:t>
              <w:br/>
              <w:t>95%</w:t>
            </w:r>
          </w:p>
        </w:tc>
      </w:tr>
      <w:tr>
        <w:tc>
          <w:tcPr>
            <w:tcW w:type="dxa" w:w="7200"/>
          </w:tcPr>
          <w:p>
            <w:r>
              <w:t>Implication</w:t>
            </w:r>
          </w:p>
        </w:tc>
        <w:tc>
          <w:tcPr>
            <w:tcW w:type="dxa" w:w="7200"/>
          </w:tcPr>
          <w:p>
            <w:r>
              <w:t>Violation of weights and Measures laws by supplying Underweight bread to the market exposes the company to regulatory and legal risks. This can lead to the attraction of potential penalties for non-compliance.Underweight bread also can affect brand reputation and can lead to loss of customers.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Frequent spot checks on weight to ensure bread producedand sent to the market are of correct weights.Regular servicing of bakery machines to optimizeperformance.</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review of bread damages for a period of 27 days from 6 January 2025 to 1 February 2025 was done with the aim of determining if production and Market Damages were within the allowable threshold of 0.2% and 0.5% respectively.</w:t>
              <w:br/>
              <w:t>It was noted that the production bread damages were at 0.25% of total production, which was above the set limit of 0.2% with a cost Implication of -22,161.80 while market damages were at 0.46% of total sales which was within the allowable threshold.</w:t>
              <w:br/>
              <w:t>Below is a summary of the findings:</w:t>
              <w:br/>
              <w:br/>
              <w:t>Production damages</w:t>
              <w:br/>
              <w:t xml:space="preserve"> </w:t>
              <w:br/>
              <w:br/>
              <w:br/>
              <w:br/>
              <w:t>Details</w:t>
              <w:br/>
              <w:t>Quantity/Value</w:t>
              <w:br/>
              <w:br/>
              <w:br/>
              <w:t>Total Production damages= A</w:t>
              <w:br/>
              <w:t>2,125.00</w:t>
              <w:br/>
              <w:br/>
              <w:br/>
              <w:t>Total Production = B</w:t>
              <w:br/>
              <w:t>836,294.50</w:t>
              <w:br/>
              <w:br/>
              <w:br/>
              <w:t>Prod. Damages % C=(A/B) %</w:t>
              <w:br/>
              <w:t>0.25%</w:t>
              <w:br/>
              <w:br/>
              <w:br/>
              <w:t>KPI =D</w:t>
              <w:br/>
              <w:t>0.20%</w:t>
              <w:br/>
              <w:br/>
              <w:br/>
              <w:t>Difference E=D-C</w:t>
              <w:br/>
              <w:t>-0.05%</w:t>
              <w:br/>
              <w:br/>
              <w:br/>
              <w:t>Cost Implication F=(E*B) *53</w:t>
              <w:br/>
              <w:t>-22,161.80</w:t>
              <w:br/>
              <w:br/>
              <w:br/>
              <w:t>Market Damages</w:t>
              <w:br/>
              <w:br/>
              <w:br/>
              <w:br/>
              <w:t>Details</w:t>
              <w:br/>
              <w:t>Quantity/Value</w:t>
              <w:br/>
              <w:br/>
              <w:br/>
              <w:t>Total Market damages= A</w:t>
              <w:br/>
              <w:t>3,163.00</w:t>
              <w:br/>
              <w:br/>
              <w:br/>
              <w:t>Total Sales = B</w:t>
              <w:br/>
              <w:t>683,696.00</w:t>
              <w:br/>
              <w:br/>
              <w:br/>
              <w:t>Market. Damages % C=(A/B) %</w:t>
              <w:br/>
              <w:t>0.46%</w:t>
            </w:r>
          </w:p>
        </w:tc>
      </w:tr>
      <w:tr>
        <w:tc>
          <w:tcPr>
            <w:tcW w:type="dxa" w:w="7200"/>
          </w:tcPr>
          <w:p>
            <w:r>
              <w:t>Implication</w:t>
            </w:r>
          </w:p>
        </w:tc>
        <w:tc>
          <w:tcPr>
            <w:tcW w:type="dxa" w:w="7200"/>
          </w:tcPr>
          <w:p>
            <w:r>
              <w:t>The average production damages exceeded the KPI target by 0.05%, indicating a higher-than-desired level of waste. The cost implication suggests a loss of KES 22,161.80 due to excess damages.</w:t>
              <w:br/>
              <w:t>The market damages were within the allowable threshold.</w:t>
            </w:r>
          </w:p>
        </w:tc>
      </w:tr>
      <w:tr>
        <w:tc>
          <w:tcPr>
            <w:tcW w:type="dxa" w:w="7200"/>
          </w:tcPr>
          <w:p>
            <w:r>
              <w:t>Cost Impact</w:t>
            </w:r>
          </w:p>
        </w:tc>
        <w:tc>
          <w:tcPr>
            <w:tcW w:type="dxa" w:w="7200"/>
          </w:tcPr>
          <w:p>
            <w:r>
              <w:t>$-22161.8</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To schedule consistent bakery machines are Maintenance to prevent or minimize cases of breakdowns that result in production damages.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review of production efficiency was performed to assess whether the branch utilized its production workers effectively in line with the established standards of 4.3 bags per production worker.It was noted that production efficiency stood at 4.27 bags per production worker which was below the expected set standard of 4.3 bags per production worker. The results were as detailed below.Table 7:Production Efficiency.</w:t>
              <w:br/>
              <w:br/>
              <w:t>Production Efficiency</w:t>
              <w:br/>
              <w:t>Number</w:t>
              <w:br/>
              <w:br/>
              <w:br/>
              <w:t>Details</w:t>
              <w:br/>
              <w:t>Totals</w:t>
              <w:br/>
              <w:br/>
              <w:br/>
              <w:t>KPI =A</w:t>
              <w:br/>
              <w:t>4.3</w:t>
              <w:br/>
              <w:br/>
              <w:br/>
              <w:t>Production workers Hired =B</w:t>
              <w:br/>
              <w:t>1024</w:t>
              <w:br/>
              <w:br/>
              <w:br/>
              <w:t>Expected production: C=A*B</w:t>
              <w:br/>
              <w:t>4,403.20</w:t>
              <w:br/>
              <w:br/>
              <w:br/>
              <w:t>Actual Production =D</w:t>
              <w:br/>
              <w:t>4,373.00</w:t>
              <w:br/>
              <w:br/>
              <w:br/>
              <w:t>Actual production efficiency achieved E=D/B</w:t>
              <w:br/>
              <w:t xml:space="preserve">              4.27</w:t>
              <w:br/>
              <w:br/>
              <w:br/>
              <w:t>Production workers who were supposed to be hired F=D/A</w:t>
              <w:br/>
              <w:t>1017</w:t>
              <w:br/>
              <w:br/>
              <w:br/>
              <w:t>Extra Production Workers hired G=B-F</w:t>
              <w:br/>
              <w:t>7.00</w:t>
              <w:br/>
              <w:br/>
              <w:br/>
              <w:t>Cost Incurred for not achieving target (1,086.6*7)</w:t>
              <w:br/>
              <w:t xml:space="preserve">       7,606.2</w:t>
            </w:r>
          </w:p>
        </w:tc>
      </w:tr>
      <w:tr>
        <w:tc>
          <w:tcPr>
            <w:tcW w:type="dxa" w:w="7200"/>
          </w:tcPr>
          <w:p>
            <w:r>
              <w:t>Implication</w:t>
            </w:r>
          </w:p>
        </w:tc>
        <w:tc>
          <w:tcPr>
            <w:tcW w:type="dxa" w:w="7200"/>
          </w:tcPr>
          <w:p>
            <w:r>
              <w:t>The branch hired 7 extra workers with an extra cost of Kshs.7,606.2.</w:t>
            </w:r>
          </w:p>
        </w:tc>
      </w:tr>
      <w:tr>
        <w:tc>
          <w:tcPr>
            <w:tcW w:type="dxa" w:w="7200"/>
          </w:tcPr>
          <w:p>
            <w:r>
              <w:t>Cost Impact</w:t>
            </w:r>
          </w:p>
        </w:tc>
        <w:tc>
          <w:tcPr>
            <w:tcW w:type="dxa" w:w="7200"/>
          </w:tcPr>
          <w:p>
            <w:r>
              <w:t>$7606.2</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ensure workers are hired as per productions to minimize extra costs for the company.</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Packing Efficiency for the period 6 January 2025 to 1 February 2025 was conducted with the aim of ensuring packing workers were achieving their allocated KPI of 97 Crates per packer.It was noted that packing efficiency was at 85.16 crates which was below the standard KPI, the company hired more 648 workers with an extra cost of Kshs.72,048.Table 8: Packing Efficiency.</w:t>
              <w:br/>
              <w:br/>
              <w:t>Details</w:t>
              <w:br/>
              <w:t>Totals</w:t>
              <w:br/>
              <w:br/>
              <w:br/>
              <w:t>KPI =A</w:t>
              <w:br/>
              <w:t>97</w:t>
              <w:br/>
              <w:br/>
              <w:br/>
              <w:t>Loaves Produced</w:t>
              <w:br/>
              <w:t>836,316.00</w:t>
              <w:br/>
              <w:br/>
              <w:br/>
              <w:t>PD, Oven Damages &amp; Deductions &amp; System FOC (06.01.2025-01.02.2025)</w:t>
              <w:br/>
              <w:t>6,845.50</w:t>
              <w:br/>
              <w:br/>
              <w:br/>
              <w:t>Loaves Produced less PD, Oven Damages &amp; Deductions &amp;FOC (06.01.2025-01.02.2025)</w:t>
              <w:br/>
              <w:t>829,470.50</w:t>
              <w:br/>
              <w:br/>
              <w:br/>
              <w:t>Add: 05.01.25 3 shift Loaves</w:t>
              <w:br/>
              <w:t>10,557.5</w:t>
              <w:br/>
              <w:br/>
              <w:br/>
              <w:t>Less: 01.02 .253 shift Loaves</w:t>
              <w:br/>
              <w:t>12,242.5</w:t>
              <w:br/>
              <w:br/>
              <w:br/>
              <w:t>Total Loaves to be Packed(B)</w:t>
              <w:br/>
              <w:t>827,785.50</w:t>
              <w:br/>
              <w:br/>
              <w:br/>
              <w:t>Packers Hired (C) (01-21.10.24)</w:t>
              <w:br/>
              <w:t>648</w:t>
              <w:br/>
              <w:br/>
              <w:br/>
              <w:t>Actual Packing Efficiency achieved D=(B/C/)15</w:t>
              <w:br/>
              <w:t>85.16</w:t>
              <w:br/>
              <w:br/>
              <w:br/>
              <w:t>Packers who were supposed to be hired E=(B/A)/15</w:t>
              <w:br/>
              <w:t>569</w:t>
              <w:br/>
              <w:br/>
              <w:br/>
              <w:t>Extra (or Less) Packers hired F=C-E</w:t>
              <w:br/>
              <w:t>79</w:t>
              <w:br/>
              <w:br/>
              <w:br/>
              <w:t>Cost Implication (912*79)</w:t>
              <w:br/>
              <w:t>72,048</w:t>
            </w:r>
          </w:p>
        </w:tc>
      </w:tr>
      <w:tr>
        <w:tc>
          <w:tcPr>
            <w:tcW w:type="dxa" w:w="7200"/>
          </w:tcPr>
          <w:p>
            <w:r>
              <w:t>Implication</w:t>
            </w:r>
          </w:p>
        </w:tc>
        <w:tc>
          <w:tcPr>
            <w:tcW w:type="dxa" w:w="7200"/>
          </w:tcPr>
          <w:p>
            <w:r>
              <w:t>Workers were underutilized leading to increased cost of Kshs.72,048 without a corresponding increase in productivity.</w:t>
            </w:r>
          </w:p>
        </w:tc>
      </w:tr>
      <w:tr>
        <w:tc>
          <w:tcPr>
            <w:tcW w:type="dxa" w:w="7200"/>
          </w:tcPr>
          <w:p>
            <w:r>
              <w:t>Cost Impact</w:t>
            </w:r>
          </w:p>
        </w:tc>
        <w:tc>
          <w:tcPr>
            <w:tcW w:type="dxa" w:w="7200"/>
          </w:tcPr>
          <w:p>
            <w:r>
              <w:t>$72048.0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follow up with Maintenance department to ensure slicing machine maintenance is done to reduce downtimes that affects efficiency.</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 analysis of both mixing chart and mixing chart summaries was done for the period 6 January 2025 to 1 February 2025 to determine if the raw materials usage were as per the set BOM and if the set standards were achieved for production.The analysis revealed that:ü  Utto consumption to bags was at 100%.ü  Average yield was 191.25 loaves per bag which was within the set standard.ü  Average production was 161.96 bags which represented 68.05% of the target of 238 bags set.ü  There were 5,574 cases of remixes noted for the reviewed period.The table below illustrates the summary of the findings:Table 9: Mixing Chart Analysis.</w:t>
              <w:br/>
              <w:br/>
              <w:t>Particulars</w:t>
              <w:br/>
              <w:t>Number</w:t>
              <w:br/>
              <w:br/>
              <w:br/>
              <w:t>Utto</w:t>
              <w:br/>
              <w:t>4,373</w:t>
              <w:br/>
              <w:br/>
              <w:br/>
              <w:t>Yeast 125g</w:t>
              <w:br/>
              <w:t>4,373</w:t>
              <w:br/>
              <w:br/>
              <w:br/>
              <w:t>Production in bags</w:t>
              <w:br/>
              <w:t>4,373</w:t>
              <w:br/>
              <w:br/>
              <w:br/>
              <w:t>Total cash flow loaves</w:t>
              <w:br/>
              <w:t>836,316</w:t>
              <w:br/>
              <w:br/>
              <w:br/>
              <w:t>Average yield</w:t>
              <w:br/>
              <w:t>191.25</w:t>
              <w:br/>
              <w:br/>
              <w:br/>
              <w:t>Average Production /Average daily production in bags</w:t>
              <w:br/>
              <w:t>161.96</w:t>
              <w:br/>
              <w:br/>
              <w:br/>
              <w:t>Average production Target in bags</w:t>
              <w:br/>
              <w:t>238.00</w:t>
              <w:br/>
              <w:br/>
              <w:br/>
              <w:t>Production target achievement (%)</w:t>
              <w:br/>
              <w:t>68.05%</w:t>
              <w:br/>
              <w:br/>
              <w:br/>
              <w:t>Utto consumption to bags produced</w:t>
              <w:br/>
              <w:t>1:1</w:t>
              <w:br/>
              <w:br/>
              <w:br/>
              <w:t>No of Remixes</w:t>
              <w:br/>
              <w:t>5,574.00</w:t>
            </w:r>
          </w:p>
        </w:tc>
      </w:tr>
      <w:tr>
        <w:tc>
          <w:tcPr>
            <w:tcW w:type="dxa" w:w="7200"/>
          </w:tcPr>
          <w:p>
            <w:r>
              <w:t>Implication</w:t>
            </w:r>
          </w:p>
        </w:tc>
        <w:tc>
          <w:tcPr>
            <w:tcW w:type="dxa" w:w="7200"/>
          </w:tcPr>
          <w:p>
            <w:r>
              <w:t>Branch production capacity was underutilized, Shortfall optimization of 31.95%.</w:t>
              <w:br/>
              <w:t>The high number of remixes reduces the Quality of bread and can lead to bread shortfalls.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None</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review of the debtors’ balances as of 4February 2025, was conducted to ascertain if there were instances of outstanding balances at the branch that could lead to bad debts if left unchecked.It was noted that there were 4 blacklisted debtors, there were several customers whose debts were to be cleared from security as detailed below in Appendix 2.</w:t>
            </w:r>
          </w:p>
        </w:tc>
      </w:tr>
      <w:tr>
        <w:tc>
          <w:tcPr>
            <w:tcW w:type="dxa" w:w="7200"/>
          </w:tcPr>
          <w:p>
            <w:r>
              <w:t>Implication</w:t>
            </w:r>
          </w:p>
        </w:tc>
        <w:tc>
          <w:tcPr>
            <w:tcW w:type="dxa" w:w="7200"/>
          </w:tcPr>
          <w:p>
            <w:r>
              <w:t>Additional recovery costs to the company for cases of long outstanding debts that are left unchecked.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Sales team to follow up for clearance of payments for sales done.</w:t>
            </w:r>
          </w:p>
        </w:tc>
      </w:tr>
    </w:tbl>
    <w:p/>
    <w:p>
      <w:pPr>
        <w:pStyle w:val="Heading2"/>
      </w:pPr>
      <w:r>
        <w:t>Issue: Vehicles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Vehicles fuel consumption for the period 6 January 2025 to 31 January 2025 was done to determine if fuel consumption was within the standard rates.It was noted that fuel consumption was within the standards rates, however there were vehicles for routes Ngong, Kileleshwa and kahawa which had consumed more fuel and others had faulty mileage KCJ191X-Kahawa route, KBS234K-Embakasi route hence it was difficult to compute consumptionThe summary of the audit Finding is illustrated below in Appendix 1.</w:t>
            </w:r>
          </w:p>
        </w:tc>
      </w:tr>
      <w:tr>
        <w:tc>
          <w:tcPr>
            <w:tcW w:type="dxa" w:w="7200"/>
          </w:tcPr>
          <w:p>
            <w:r>
              <w:t>Implication</w:t>
            </w:r>
          </w:p>
        </w:tc>
        <w:tc>
          <w:tcPr>
            <w:tcW w:type="dxa" w:w="7200"/>
          </w:tcPr>
          <w:p>
            <w:r>
              <w:t>The fuel consumption was within the standard rates; however, the few vehicles consumed more fuel but were minimal.</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liaise with KAF to keep track of all records of fuel for shared vehicles and indicate comments in their records to reflect the same.</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2025-02-01 | active</w:t>
              <w:br/>
              <w:t>BM: N/A | OM: N/A | Sup: N/A</w:t>
            </w:r>
          </w:p>
        </w:tc>
        <w:tc>
          <w:tcPr>
            <w:tcW w:type="dxa" w:w="4800"/>
          </w:tcPr>
          <w:p/>
        </w:tc>
      </w:tr>
    </w:tbl>
    <w:p/>
    <w:p>
      <w:pPr>
        <w:pStyle w:val="Heading1"/>
      </w:pPr>
      <w:r>
        <w:t>Project: Langata</w:t>
      </w:r>
    </w:p>
    <w:p>
      <w:pPr>
        <w:pStyle w:val="Heading2"/>
      </w:pPr>
      <w:r>
        <w:t>Issue: Physical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br/>
              <w:t xml:space="preserve"> A stock take of raw materials and finished product was conducted on 1st February 2025 to assess whether all stock items’ issues, receipts and usage were well controlled.</w:t>
              <w:br/>
              <w:t>The items with variances were as stated below:</w:t>
              <w:br/>
              <w:br/>
              <w:t>Polybags had a variance of +222 Pieces</w:t>
              <w:br/>
              <w:br/>
              <w:br/>
              <w:t>Finished product had a variance of -49 Loaves.</w:t>
              <w:br/>
              <w:br/>
              <w:br/>
              <w:t>Yeast  had a variance of -1.061</w:t>
              <w:br/>
              <w:br/>
              <w:br/>
              <w:t>Wheat Bran -9.89 Kgs</w:t>
              <w:br/>
              <w:br/>
              <w:br/>
              <w:t>Utto had a variance of -4.12 Ltrs /Kgs</w:t>
              <w:br/>
              <w:br/>
              <w:br/>
              <w:br/>
              <w:t>The other raw materials had negligible variances as illustrated:</w:t>
              <w:br/>
              <w:br/>
              <w:br/>
              <w:br/>
              <w:br/>
              <w:br/>
              <w:br/>
              <w:br/>
              <w:br/>
              <w:br/>
              <w:t>Item Description</w:t>
              <w:br/>
              <w:t>Stock as per SAP</w:t>
              <w:br/>
              <w:t>Physical Stock</w:t>
              <w:br/>
              <w:t>Variance</w:t>
              <w:br/>
              <w:br/>
              <w:br/>
              <w:t xml:space="preserve">Brown bread ingredients </w:t>
              <w:br/>
              <w:t>3</w:t>
              <w:br/>
              <w:t>3.00</w:t>
              <w:br/>
              <w:t>0.000</w:t>
              <w:br/>
              <w:br/>
              <w:br/>
              <w:t>White ingredients 9Kgs</w:t>
              <w:br/>
              <w:t>847.061</w:t>
              <w:br/>
              <w:t>847.00</w:t>
              <w:br/>
              <w:t>-0.061</w:t>
              <w:br/>
              <w:br/>
              <w:br/>
              <w:t>White Flour</w:t>
              <w:br/>
              <w:t>44,752.95</w:t>
              <w:br/>
              <w:t>44,750.00</w:t>
              <w:br/>
              <w:t>-2.946</w:t>
              <w:br/>
              <w:br/>
              <w:br/>
              <w:t>Brown Flour</w:t>
              <w:br/>
              <w:t>50</w:t>
              <w:br/>
              <w:t>50.00</w:t>
              <w:br/>
              <w:t>0.000</w:t>
              <w:br/>
              <w:br/>
              <w:br/>
              <w:t>Wheat Bran</w:t>
              <w:br/>
              <w:t>44</w:t>
              <w:br/>
              <w:t>34.11</w:t>
              <w:br/>
              <w:t>-9.890</w:t>
              <w:br/>
              <w:br/>
              <w:br/>
              <w:t>Yeast - 125gms</w:t>
              <w:br/>
              <w:t>887.061</w:t>
              <w:br/>
              <w:t>886.00</w:t>
              <w:br/>
              <w:t>-1.061</w:t>
              <w:br/>
              <w:br/>
              <w:br/>
              <w:t xml:space="preserve">Vegetable Oil (Utto) </w:t>
              <w:br/>
              <w:t>105.12</w:t>
              <w:br/>
              <w:t>101.00</w:t>
              <w:br/>
              <w:t>-4.120</w:t>
              <w:br/>
              <w:br/>
              <w:br/>
              <w:t>Finished Product</w:t>
              <w:br/>
              <w:t>15,054</w:t>
              <w:br/>
              <w:t>15,005</w:t>
              <w:br/>
              <w:t>-49</w:t>
              <w:br/>
              <w:br/>
              <w:br/>
              <w:t>Polybags</w:t>
              <w:br/>
              <w:t>158,127</w:t>
              <w:br/>
              <w:t>158,349</w:t>
              <w:br/>
              <w:t>+222</w:t>
            </w:r>
          </w:p>
        </w:tc>
      </w:tr>
      <w:tr>
        <w:tc>
          <w:tcPr>
            <w:tcW w:type="dxa" w:w="7200"/>
          </w:tcPr>
          <w:p>
            <w:r>
              <w:t>Implication</w:t>
            </w:r>
          </w:p>
        </w:tc>
        <w:tc>
          <w:tcPr>
            <w:tcW w:type="dxa" w:w="7200"/>
          </w:tcPr>
          <w:p>
            <w:r>
              <w:t>The variances noted imply weakening of stock controls with regards to wheat bran, Utto and yeast materials’ movement.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implement stringent measures on raw materials’ movement to alleviate the variances.</w:t>
            </w:r>
          </w:p>
        </w:tc>
      </w:tr>
    </w:tbl>
    <w:p/>
    <w:p>
      <w:pPr>
        <w:pStyle w:val="Heading2"/>
      </w:pPr>
      <w:r>
        <w:t>Issue: Bread/Dough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Findings.</w:t>
              <w:br/>
              <w:t>We conducted a spot check on the weights of packed bread on 3rd February 2025 to verify if the set bread weight standards were being adhered to.</w:t>
              <w:br/>
              <w:br/>
              <w:t xml:space="preserve"> Underweights were noted in 400g CTW Unit 2-(27/43), 600g CTw Unit 2-(29/54), 6BT Unit 1(12/60) and 8BT Unit 1 (14/50)</w:t>
              <w:br/>
              <w:br/>
              <w:t>There were Over-weights noted in Unit 1 600g BT(4/60) and Unit 2 600g CTW(11/54) as detailed below:</w:t>
              <w:br/>
              <w:br/>
              <w:br/>
              <w:t>Variety</w:t>
              <w:br/>
              <w:t>Sample size</w:t>
              <w:br/>
              <w:t>C/Wt</w:t>
              <w:br/>
              <w:t>Ov/Wt</w:t>
              <w:br/>
              <w:t>Ov/Wt%</w:t>
              <w:br/>
              <w:t>U/Wt</w:t>
              <w:br/>
              <w:t>U/ Wt %</w:t>
              <w:br/>
              <w:t>Av/ Wt</w:t>
              <w:br/>
              <w:br/>
              <w:br/>
              <w:t xml:space="preserve"> 4CTW (Unit  2)</w:t>
              <w:br/>
              <w:t>43</w:t>
              <w:br/>
              <w:t>16</w:t>
              <w:br/>
              <w:t>0</w:t>
              <w:br/>
              <w:t>0%</w:t>
              <w:br/>
              <w:t>27</w:t>
              <w:br/>
              <w:t>63%</w:t>
              <w:br/>
              <w:t>389.26</w:t>
              <w:br/>
              <w:br/>
              <w:br/>
              <w:t xml:space="preserve"> 6CTW (Unit 2)</w:t>
              <w:br/>
              <w:t>54</w:t>
              <w:br/>
              <w:t>14</w:t>
              <w:br/>
              <w:t>11</w:t>
              <w:br/>
              <w:t>20%</w:t>
              <w:br/>
              <w:t>29</w:t>
              <w:br/>
              <w:t>54%</w:t>
              <w:br/>
              <w:t>587.02</w:t>
              <w:br/>
              <w:br/>
              <w:br/>
              <w:t xml:space="preserve"> 6BT (Unit 1)</w:t>
              <w:br/>
              <w:t>60</w:t>
              <w:br/>
              <w:t>44</w:t>
              <w:br/>
              <w:t>4</w:t>
              <w:br/>
              <w:t>7%</w:t>
              <w:br/>
              <w:t>12</w:t>
              <w:br/>
              <w:t>20%</w:t>
              <w:br/>
              <w:t>595.87</w:t>
              <w:br/>
              <w:br/>
              <w:br/>
              <w:t xml:space="preserve"> 8BT (Unit 1)</w:t>
              <w:br/>
              <w:t>50</w:t>
              <w:br/>
              <w:t>34</w:t>
              <w:br/>
              <w:t>2</w:t>
              <w:br/>
              <w:t>4%</w:t>
              <w:br/>
              <w:t>14</w:t>
              <w:br/>
              <w:t>28%</w:t>
              <w:br/>
              <w:t>792.30</w:t>
              <w:br/>
              <w:br/>
              <w:br/>
              <w:t>800g Dough</w:t>
              <w:br/>
              <w:t>18</w:t>
              <w:br/>
              <w:t>9</w:t>
              <w:br/>
              <w:t>4</w:t>
              <w:br/>
              <w:t>22%</w:t>
              <w:br/>
              <w:t>5</w:t>
              <w:br/>
              <w:t>0</w:t>
              <w:br/>
              <w:t>915.67</w:t>
            </w:r>
          </w:p>
        </w:tc>
      </w:tr>
      <w:tr>
        <w:tc>
          <w:tcPr>
            <w:tcW w:type="dxa" w:w="7200"/>
          </w:tcPr>
          <w:p>
            <w:r>
              <w:t>Implication</w:t>
            </w:r>
          </w:p>
        </w:tc>
        <w:tc>
          <w:tcPr>
            <w:tcW w:type="dxa" w:w="7200"/>
          </w:tcPr>
          <w:p>
            <w:r>
              <w:t>Presence of underweight bread signified lapses in implementation of the set dough weights and also failure to monitor production process flow.</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increase spot checks in the production area and ensure that the workforce is trained/sensitizes on the required weight standards and weighing procedures.</w:t>
              <w:br/>
              <w:t>Regular machine maintenance is recommended.</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br/>
              <w:t>An analysis was done on the bread damage levels for both production and market based deformities for the period 15th January-2nd February 2025 to detect if damage levels were within the set limits.</w:t>
              <w:br/>
              <w:br/>
              <w:t>We noted the following:</w:t>
              <w:br/>
              <w:br/>
              <w:t>Production damages were 0.25% of the total production which was above the set standard of 0.2% and had a cost implication of KES 10,611.60.</w:t>
              <w:br/>
              <w:br/>
              <w:br/>
              <w:t>Market damages were 0.56% of the total sales which was above the 0.5% allowed limit and had a cost implication of KES 12,263.40.</w:t>
            </w:r>
          </w:p>
        </w:tc>
      </w:tr>
      <w:tr>
        <w:tc>
          <w:tcPr>
            <w:tcW w:type="dxa" w:w="7200"/>
          </w:tcPr>
          <w:p>
            <w:r>
              <w:t>Implication</w:t>
            </w:r>
          </w:p>
        </w:tc>
        <w:tc>
          <w:tcPr>
            <w:tcW w:type="dxa" w:w="7200"/>
          </w:tcPr>
          <w:p>
            <w:r>
              <w:t>The bread damages exceeded the set damage limits implying lapses in monitoring production flow, machine breakdowns and mishandling of bread in transit.</w:t>
            </w:r>
          </w:p>
        </w:tc>
      </w:tr>
      <w:tr>
        <w:tc>
          <w:tcPr>
            <w:tcW w:type="dxa" w:w="7200"/>
          </w:tcPr>
          <w:p>
            <w:r>
              <w:t>Cost Impact</w:t>
            </w:r>
          </w:p>
        </w:tc>
        <w:tc>
          <w:tcPr>
            <w:tcW w:type="dxa" w:w="7200"/>
          </w:tcPr>
          <w:p>
            <w:r>
              <w:t>$22875.0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and spot checks within the production process.</w:t>
              <w:br/>
              <w:t>Training employees on handling bread in transit to minimize market damages.</w:t>
              <w:br/>
              <w:t>Regular oven machines maintenance</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t>An assessment was conducted on the utilization of packers in the slicing section to determine if optimality was attained based on the set Company standard of 97 crates per packer.</w:t>
              <w:br/>
              <w:t>We noted that, for the period 15th January-2nd February 2025, the packing efficiency stood at 94.04 crates which was below the standard set as detailed below:</w:t>
              <w:br/>
              <w:br/>
              <w:br/>
              <w:t>Details</w:t>
              <w:br/>
              <w:t>Totals</w:t>
              <w:br/>
              <w:br/>
              <w:br/>
              <w:t>KPI =A</w:t>
              <w:br/>
              <w:t>97</w:t>
              <w:br/>
              <w:br/>
              <w:br/>
              <w:t>Loaves Produced</w:t>
              <w:br/>
              <w:t>400,436.80</w:t>
              <w:br/>
              <w:br/>
              <w:br/>
              <w:t>PD,Oven Damages &amp; Deductions &amp; System FOC(15th Jan-2nd Feb 2025)</w:t>
              <w:br/>
              <w:t>4,807.00</w:t>
              <w:br/>
              <w:br/>
              <w:br/>
              <w:t>Loaves Produced less PD,Oven Damages &amp; Deductions &amp;FOC ((1st-23rd Jan)</w:t>
              <w:br/>
              <w:t>395,629.80</w:t>
              <w:br/>
              <w:br/>
              <w:br/>
              <w:t>Add: 14.01.2025 3rd shift Loaves</w:t>
              <w:br/>
              <w:t>8,556.00</w:t>
              <w:br/>
              <w:br/>
              <w:br/>
              <w:t>Less: 02.02.25 3rd shift Loaves</w:t>
              <w:br/>
              <w:t>10,648.25</w:t>
              <w:br/>
              <w:br/>
              <w:br/>
              <w:t>Total Loaves to be Packed(B)</w:t>
              <w:br/>
              <w:t>393,537.55</w:t>
              <w:br/>
              <w:br/>
              <w:br/>
              <w:t>Packers Hired (C) ((15th Jan-2nd Feb 2025)</w:t>
              <w:br/>
              <w:t>279</w:t>
              <w:br/>
              <w:br/>
              <w:br/>
              <w:t>Actual Packing Efficiency achieved D=(B/C/)15</w:t>
              <w:br/>
              <w:t>94.04</w:t>
              <w:br/>
              <w:br/>
              <w:br/>
              <w:t>Packers who were supposed to be hired E=(B/A)/15</w:t>
              <w:br/>
              <w:t>270</w:t>
              <w:br/>
              <w:br/>
              <w:br/>
              <w:t>Extra (or Less) Packers hired F=C-E</w:t>
              <w:br/>
              <w:t>9</w:t>
              <w:br/>
              <w:br/>
              <w:br/>
              <w:t>Cost Implication (912*9)</w:t>
              <w:br/>
              <w:t>8,208</w:t>
            </w:r>
          </w:p>
        </w:tc>
      </w:tr>
      <w:tr>
        <w:tc>
          <w:tcPr>
            <w:tcW w:type="dxa" w:w="7200"/>
          </w:tcPr>
          <w:p>
            <w:r>
              <w:t>Implication</w:t>
            </w:r>
          </w:p>
        </w:tc>
        <w:tc>
          <w:tcPr>
            <w:tcW w:type="dxa" w:w="7200"/>
          </w:tcPr>
          <w:p>
            <w:r>
              <w:t>The branch did not attain the set slicing efficiency implying extra cost of KES 8,208 incurred in paying excess 9 workers.</w:t>
            </w:r>
          </w:p>
        </w:tc>
      </w:tr>
      <w:tr>
        <w:tc>
          <w:tcPr>
            <w:tcW w:type="dxa" w:w="7200"/>
          </w:tcPr>
          <w:p>
            <w:r>
              <w:t>Cost Impact</w:t>
            </w:r>
          </w:p>
        </w:tc>
        <w:tc>
          <w:tcPr>
            <w:tcW w:type="dxa" w:w="7200"/>
          </w:tcPr>
          <w:p>
            <w:r>
              <w:t>$8208.0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maintain optimal allocation of packers based on the set standards.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t>We reviewed the branch’s production efficiency rate versus the Company’s set standards for the period 15th January to 2nd February 2025 to ascertain if there were any major variations.</w:t>
              <w:br/>
              <w:br/>
              <w:br/>
              <w:t xml:space="preserve"> We noted that the average production efficiency was at 4.07 bags per production worker which was below the set standard of 4.3.</w:t>
              <w:br/>
              <w:t>The results were as detailed below:</w:t>
              <w:br/>
              <w:br/>
              <w:t>Production Efficiency</w:t>
              <w:br/>
              <w:br/>
              <w:t>Details</w:t>
              <w:br/>
              <w:t>Totals</w:t>
              <w:br/>
              <w:br/>
              <w:br/>
              <w:t>KPI =A</w:t>
              <w:br/>
              <w:t>4.3</w:t>
              <w:br/>
              <w:br/>
              <w:br/>
              <w:t>Production workers Hired =B</w:t>
              <w:br/>
              <w:t>483</w:t>
              <w:br/>
              <w:br/>
              <w:br/>
              <w:t>Expected production: C=A*B</w:t>
              <w:br/>
              <w:t>2,076.90</w:t>
              <w:br/>
              <w:br/>
              <w:br/>
              <w:t>Actual Production =D</w:t>
              <w:br/>
              <w:t>1,967.00</w:t>
              <w:br/>
              <w:br/>
              <w:br/>
              <w:t>Actual production efficiency achieved E=D/B</w:t>
              <w:br/>
              <w:t xml:space="preserve">             4.07</w:t>
              <w:br/>
              <w:br/>
              <w:br/>
              <w:t>Production workers who were supposed to be hired F=D/A</w:t>
              <w:br/>
              <w:t>457</w:t>
              <w:br/>
              <w:br/>
              <w:br/>
              <w:t>Extra Production Workers hired G=B-F</w:t>
              <w:br/>
              <w:t>26</w:t>
              <w:br/>
              <w:br/>
              <w:br/>
              <w:t>Cost Incurred for not achieving target (1,086.6*26)</w:t>
              <w:br/>
              <w:t xml:space="preserve">  27,771.47</w:t>
            </w:r>
          </w:p>
        </w:tc>
      </w:tr>
      <w:tr>
        <w:tc>
          <w:tcPr>
            <w:tcW w:type="dxa" w:w="7200"/>
          </w:tcPr>
          <w:p>
            <w:r>
              <w:t>Implication</w:t>
            </w:r>
          </w:p>
        </w:tc>
        <w:tc>
          <w:tcPr>
            <w:tcW w:type="dxa" w:w="7200"/>
          </w:tcPr>
          <w:p>
            <w:r>
              <w:t>The branch did not attain the set target implying extra cost of KES 27,771.47 for over-allocation of 26 extra workers to the production section.</w:t>
            </w:r>
          </w:p>
        </w:tc>
      </w:tr>
      <w:tr>
        <w:tc>
          <w:tcPr>
            <w:tcW w:type="dxa" w:w="7200"/>
          </w:tcPr>
          <w:p>
            <w:r>
              <w:t>Cost Impact</w:t>
            </w:r>
          </w:p>
        </w:tc>
        <w:tc>
          <w:tcPr>
            <w:tcW w:type="dxa" w:w="7200"/>
          </w:tcPr>
          <w:p>
            <w:r>
              <w:t>$27771.0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to introduce controls to ensure optimal allocation of employees to the production section.</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Findings.An analysis of the debt balances as at C.O.B 04/02/2025 (Exclusive of Institutions) was performed to identify any occurrences of bad debts or unresolved balances by route. The findings were as detailed below:</w:t>
              <w:br/>
              <w:br/>
              <w:t>Route</w:t>
              <w:br/>
              <w:t>Customer name</w:t>
              <w:br/>
              <w:t>Pending balance</w:t>
              <w:br/>
              <w:t>Remarks (Management Comments)</w:t>
              <w:br/>
              <w:br/>
              <w:br/>
              <w:t>Embulmbul</w:t>
              <w:br/>
              <w:t>Tuktuk -Embulmbul</w:t>
              <w:br/>
              <w:t>10,910.14</w:t>
              <w:br/>
              <w:t>We are following up with sales rep for clearance</w:t>
              <w:br/>
              <w:br/>
              <w:br/>
              <w:t>Karen</w:t>
              <w:br/>
              <w:t>Tuktuk -Karen</w:t>
              <w:br/>
              <w:t>925.25</w:t>
              <w:br/>
              <w:t>We are following up with sales rep for clearance</w:t>
              <w:br/>
              <w:br/>
              <w:br/>
              <w:t>Kawangware</w:t>
              <w:br/>
              <w:t>Eustace Mwangi Wanjiku</w:t>
              <w:br/>
              <w:t>7,770.00</w:t>
              <w:br/>
              <w:t>Balance from 1 day's sale</w:t>
              <w:br/>
              <w:br/>
              <w:br/>
              <w:t>Kawangware</w:t>
              <w:br/>
              <w:t>Veronica Bonareri</w:t>
              <w:br/>
              <w:t>1,700.00</w:t>
              <w:br/>
              <w:t>Balance from 1 day's sale</w:t>
              <w:br/>
              <w:br/>
              <w:br/>
              <w:t>Kilimani</w:t>
              <w:br/>
              <w:t>Route direct sales</w:t>
              <w:br/>
              <w:t>1,323.01</w:t>
              <w:br/>
              <w:t>Balance from 1 day's sale</w:t>
              <w:br/>
              <w:br/>
              <w:br/>
              <w:t>Kiserian</w:t>
              <w:br/>
              <w:t>Hillary Mutua</w:t>
              <w:br/>
              <w:t>8,618.65</w:t>
              <w:br/>
              <w:t>We are following up with sales rep for clearance</w:t>
              <w:br/>
              <w:br/>
              <w:br/>
              <w:t>Kiserian</w:t>
              <w:br/>
              <w:t>John Musyoka</w:t>
              <w:br/>
              <w:t>12,865.00</w:t>
              <w:br/>
              <w:t>We are following up with sales rep for clearance</w:t>
              <w:br/>
              <w:br/>
              <w:br/>
              <w:t>Kiserian</w:t>
              <w:br/>
              <w:t>Peter Kariuki</w:t>
              <w:br/>
              <w:t>4,091.00</w:t>
              <w:br/>
              <w:t>Blacklisted</w:t>
              <w:br/>
              <w:br/>
              <w:br/>
              <w:t>Kiserian</w:t>
              <w:br/>
              <w:t>Phillip Vuyala</w:t>
              <w:br/>
              <w:t>25,438.00</w:t>
              <w:br/>
              <w:t>We are following up with sales rep for clearance</w:t>
              <w:br/>
              <w:br/>
              <w:br/>
              <w:t>Kiserian</w:t>
              <w:br/>
              <w:t>Timothy Maina</w:t>
              <w:br/>
              <w:t>30,752.00</w:t>
              <w:br/>
              <w:t>We are following up with sales rep for clearance</w:t>
              <w:br/>
              <w:br/>
              <w:br/>
              <w:t>Minishop V</w:t>
              <w:br/>
              <w:t>Minishop Walk In-Ngumo</w:t>
              <w:br/>
              <w:t>404.50</w:t>
              <w:br/>
              <w:t>We are following up with sales rep for clearance</w:t>
              <w:br/>
              <w:br/>
              <w:br/>
              <w:t>Nkoroi</w:t>
              <w:br/>
              <w:t>Michael Mwangi</w:t>
              <w:br/>
              <w:t>29,801.68</w:t>
              <w:br/>
              <w:t>We are following up with sales rep for clearance</w:t>
              <w:br/>
              <w:br/>
              <w:br/>
              <w:t>Rongai</w:t>
              <w:br/>
              <w:t>Samson Ngugi Wanjira</w:t>
              <w:br/>
              <w:t>5,515.00</w:t>
              <w:br/>
              <w:t>Balance from 1 day's sale</w:t>
              <w:br/>
              <w:br/>
              <w:br/>
              <w:t>Rongai</w:t>
              <w:br/>
              <w:t>Vincent Otieno-Rongai</w:t>
              <w:br/>
              <w:t>4,520.00</w:t>
              <w:br/>
              <w:t>Balance from 1 day's sale</w:t>
              <w:br/>
              <w:br/>
              <w:br/>
              <w:t>SouthLands</w:t>
              <w:br/>
              <w:t>TukTuk-Southlands</w:t>
              <w:br/>
              <w:t>25,570.33</w:t>
              <w:br/>
              <w:t>We are following up with sales rep for clearance</w:t>
              <w:br/>
              <w:br/>
              <w:br/>
              <w:t xml:space="preserve"> </w:t>
              <w:br/>
              <w:t>Grand Total</w:t>
              <w:br/>
              <w:t>122,001.51</w:t>
            </w:r>
          </w:p>
        </w:tc>
      </w:tr>
      <w:tr>
        <w:tc>
          <w:tcPr>
            <w:tcW w:type="dxa" w:w="7200"/>
          </w:tcPr>
          <w:p>
            <w:r>
              <w:t>Implication</w:t>
            </w:r>
          </w:p>
        </w:tc>
        <w:tc>
          <w:tcPr>
            <w:tcW w:type="dxa" w:w="7200"/>
          </w:tcPr>
          <w:p>
            <w:r>
              <w:t>Debt balances were minimal, therefore well controlled, however efforts should be made to recover the pending balances.</w:t>
            </w:r>
          </w:p>
        </w:tc>
      </w:tr>
      <w:tr>
        <w:tc>
          <w:tcPr>
            <w:tcW w:type="dxa" w:w="7200"/>
          </w:tcPr>
          <w:p>
            <w:r>
              <w:t>Cost Impact</w:t>
            </w:r>
          </w:p>
        </w:tc>
        <w:tc>
          <w:tcPr>
            <w:tcW w:type="dxa" w:w="7200"/>
          </w:tcPr>
          <w:p>
            <w:r>
              <w:t>$122001.0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Follow up on pending balances for clearance.</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2025-02-06 | active</w:t>
              <w:br/>
              <w:t>BM: N/A | OM: N/A | Sup: N/A</w:t>
            </w:r>
          </w:p>
        </w:tc>
        <w:tc>
          <w:tcPr>
            <w:tcW w:type="dxa" w:w="4800"/>
          </w:tcPr>
          <w:p/>
        </w:tc>
      </w:tr>
    </w:tbl>
    <w:p/>
    <w:p>
      <w:pPr>
        <w:pStyle w:val="Heading1"/>
      </w:pPr>
      <w:r>
        <w:t>Project: Migori</w:t>
      </w:r>
    </w:p>
    <w:p>
      <w:pPr>
        <w:pStyle w:val="Heading2"/>
      </w:pPr>
      <w:r>
        <w:t>Issue: Stock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Verification of registers for the period ranging 01/01/25 - 06/02/2025 revealed that they were properly updated and matched SAP system figures.- Physical stock count of all items on 07/02/2025 and comparison with SAP balances revealed minimal variations.The table below shows the summary of the stock findings</w:t>
              <w:br/>
              <w:br/>
              <w:t>ITEM</w:t>
              <w:br/>
              <w:t>BOOK STOCK</w:t>
              <w:br/>
              <w:t>PHYSICAL STOCK</w:t>
              <w:br/>
              <w:t>VARIATION</w:t>
              <w:br/>
              <w:br/>
              <w:br/>
              <w:t>White ingredients 9Kgs</w:t>
              <w:br/>
              <w:t>1,444</w:t>
              <w:br/>
              <w:t>1,444</w:t>
              <w:br/>
              <w:t>00</w:t>
              <w:br/>
              <w:br/>
              <w:br/>
              <w:t>White ingredients 18Kgs</w:t>
              <w:br/>
              <w:t>00</w:t>
              <w:br/>
              <w:t>00</w:t>
              <w:br/>
              <w:t>00</w:t>
              <w:br/>
              <w:br/>
              <w:br/>
              <w:t>Brown bread ingredients 7kg</w:t>
              <w:br/>
              <w:t>11</w:t>
              <w:br/>
              <w:t>11</w:t>
              <w:br/>
              <w:t>00</w:t>
              <w:br/>
              <w:br/>
              <w:br/>
              <w:t>White Flour (50kg)</w:t>
              <w:br/>
              <w:t>843.5</w:t>
              <w:br/>
              <w:t>843.5</w:t>
              <w:br/>
              <w:t>00</w:t>
              <w:br/>
              <w:br/>
              <w:br/>
              <w:t>Brown Flour(50kg)</w:t>
              <w:br/>
              <w:t>11</w:t>
              <w:br/>
              <w:t>11</w:t>
              <w:br/>
              <w:t>00</w:t>
              <w:br/>
              <w:br/>
              <w:br/>
              <w:t>Vegetable Oil (ltrs)</w:t>
              <w:br/>
              <w:t>196.443</w:t>
              <w:br/>
              <w:t>200</w:t>
              <w:br/>
              <w:t>3.557</w:t>
              <w:br/>
              <w:br/>
              <w:br/>
              <w:t>Wheat Bran (kg)</w:t>
              <w:br/>
              <w:t>35.95</w:t>
              <w:br/>
              <w:t>35</w:t>
              <w:br/>
              <w:t>(0.95)</w:t>
              <w:br/>
              <w:br/>
              <w:br/>
              <w:t>Yeast - 125gms</w:t>
              <w:br/>
              <w:t>1,433</w:t>
              <w:br/>
              <w:t>1,433</w:t>
              <w:br/>
              <w:t>00</w:t>
              <w:br/>
              <w:br/>
              <w:br/>
              <w:t>Polybags</w:t>
              <w:br/>
              <w:t>446,598</w:t>
              <w:br/>
              <w:t>446,198</w:t>
              <w:br/>
              <w:t>(400)</w:t>
              <w:br/>
              <w:br/>
              <w:br/>
              <w:t>Finished product(400g)</w:t>
              <w:br/>
              <w:t>17,192.5</w:t>
              <w:br/>
              <w:t>17,103</w:t>
              <w:br/>
              <w:t>(89.5)</w:t>
              <w:br/>
              <w:br/>
              <w:br/>
              <w:t>Yellow crates</w:t>
              <w:br/>
              <w:t>3,480</w:t>
              <w:br/>
              <w:t>3,480</w:t>
              <w:br/>
              <w:t>00</w:t>
              <w:br/>
              <w:br/>
              <w:br/>
              <w:t>Black crates (family pack)</w:t>
              <w:br/>
              <w:t>698</w:t>
              <w:br/>
              <w:t>698</w:t>
              <w:br/>
              <w:t>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management to ensure that the set stock controls are consistently adhered to avoid stock variances.</w:t>
            </w:r>
          </w:p>
        </w:tc>
      </w:tr>
    </w:tbl>
    <w:p/>
    <w:p>
      <w:pPr>
        <w:pStyle w:val="Heading2"/>
      </w:pPr>
      <w:r>
        <w:t>Issue: Stock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Physical stock count on 07/02/2025 showed insignificant variations.- Stock take registers at the branch showed managers and supervisors stocks were done on daily basis while operations manage did weekly stock count. All findings were properly documented on the registers. - Stock take register balances showed minimal variations when compared to SAP balances.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strong internal controls were commendable and encouraged in future.</w:t>
            </w:r>
          </w:p>
        </w:tc>
      </w:tr>
    </w:tbl>
    <w:p/>
    <w:p>
      <w:pPr>
        <w:pStyle w:val="Heading2"/>
      </w:pPr>
      <w:r>
        <w:t>Issue: Dough weights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Dough weights were sampled during first shift on 07.02.2025. Weights fell within the allowed range of dough weight standards.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dough dividing weights is commendable. This should be ensured in future for production of standard weight bread.</w:t>
            </w:r>
          </w:p>
        </w:tc>
      </w:tr>
    </w:tbl>
    <w:p/>
    <w:p>
      <w:pPr>
        <w:pStyle w:val="Heading2"/>
      </w:pPr>
      <w:r>
        <w:t>Issue: Packed bread weights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Packed bread weights were sampled on 07/02/2025 and weights recorded ana analyzed.- Overweight bread was noted especially for 600g white bread (CT and barrel).·         Bread weights were sampled on 07/02/2025 and the following below were the results.</w:t>
              <w:br/>
              <w:br/>
              <w:br/>
              <w:br/>
              <w:br/>
              <w:br/>
              <w:br/>
              <w:br/>
              <w:br/>
              <w:br/>
              <w:t>Variety</w:t>
              <w:br/>
              <w:t>Qty sampled</w:t>
              <w:br/>
              <w:t>Over wt.</w:t>
              <w:br/>
              <w:t>Std wt.</w:t>
              <w:br/>
              <w:t>Under wt.</w:t>
              <w:br/>
              <w:br/>
              <w:br/>
              <w:t>400g CT white</w:t>
              <w:br/>
              <w:t>75</w:t>
              <w:br/>
              <w:t>04</w:t>
              <w:br/>
              <w:t>71</w:t>
              <w:br/>
              <w:t>00</w:t>
              <w:br/>
              <w:br/>
              <w:br/>
              <w:t>600g CT white</w:t>
              <w:br/>
              <w:t>75</w:t>
              <w:br/>
              <w:t>37</w:t>
              <w:br/>
              <w:t>34</w:t>
              <w:br/>
              <w:t>04</w:t>
              <w:br/>
              <w:br/>
              <w:br/>
              <w:t>600g barrel W</w:t>
              <w:br/>
              <w:t>75</w:t>
              <w:br/>
              <w:t>71</w:t>
              <w:br/>
              <w:t>04</w:t>
              <w:br/>
              <w:t>00</w:t>
              <w:br/>
              <w:br/>
              <w:br/>
              <w:t>800g CT W</w:t>
              <w:br/>
              <w:t>75</w:t>
              <w:br/>
              <w:t>02</w:t>
              <w:br/>
              <w:t>64</w:t>
              <w:br/>
              <w:t>09</w:t>
              <w:br/>
              <w:br/>
              <w:br/>
              <w:t>Totals</w:t>
              <w:br/>
              <w:t>300</w:t>
              <w:br/>
              <w:t>114</w:t>
              <w:br/>
              <w:t>173</w:t>
              <w:br/>
              <w:t>13</w:t>
              <w:br/>
              <w:br/>
              <w:br/>
              <w:t>Percentage</w:t>
              <w:br/>
              <w:t>100%</w:t>
              <w:br/>
              <w:t>38%</w:t>
              <w:br/>
              <w:t>57.66%</w:t>
              <w:br/>
              <w:t>4.33%</w:t>
              <w:br/>
              <w:br/>
              <w:br/>
              <w:br/>
              <w:br/>
              <w:t>Variety</w:t>
              <w:br/>
              <w:t>Overall Avg Wt. (g)</w:t>
              <w:br/>
              <w:t>% over Wt.</w:t>
              <w:br/>
              <w:t>% correct Wt.</w:t>
              <w:br/>
              <w:t>% under  Wt.</w:t>
              <w:br/>
              <w:br/>
              <w:br/>
              <w:t>400g CT white</w:t>
              <w:br/>
              <w:t>404.83</w:t>
              <w:br/>
              <w:t>5.33%</w:t>
              <w:br/>
              <w:t>94.67%</w:t>
              <w:br/>
              <w:t>0.00%</w:t>
              <w:br/>
              <w:br/>
              <w:br/>
              <w:t>600g CT white</w:t>
              <w:br/>
              <w:t>611.39</w:t>
              <w:br/>
              <w:t>49.33%</w:t>
              <w:br/>
              <w:t>45.34%</w:t>
              <w:br/>
              <w:t>5.33%</w:t>
              <w:br/>
              <w:br/>
              <w:br/>
              <w:t>600g barrel W</w:t>
              <w:br/>
              <w:t>625.76</w:t>
              <w:br/>
              <w:t>94.67%</w:t>
              <w:br/>
              <w:t>5.33%</w:t>
              <w:br/>
              <w:t>0.00%</w:t>
              <w:br/>
              <w:br/>
              <w:br/>
              <w:t>800g CT W</w:t>
              <w:br/>
              <w:t>796.77</w:t>
              <w:br/>
              <w:t>2.67%</w:t>
              <w:br/>
              <w:t>85.33%</w:t>
              <w:br/>
              <w:t>12%</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Standard set dough dividing weights should be adhered to in order to ensure production of standard weight bread.- Noted high overweight bread should be addressed.</w:t>
            </w:r>
          </w:p>
        </w:tc>
      </w:tr>
    </w:tbl>
    <w:p/>
    <w:p>
      <w:pPr>
        <w:pStyle w:val="Heading2"/>
      </w:pPr>
      <w:r>
        <w:t>Issue: packed bread weights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Packed bread weighed on 07/02/25 showed high overweight bread for 600g white bread variety.</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High packed bread overweight rate noted should be addressed.</w:t>
            </w:r>
          </w:p>
        </w:tc>
      </w:tr>
    </w:tbl>
    <w:p/>
    <w:p>
      <w:pPr>
        <w:pStyle w:val="Heading2"/>
      </w:pPr>
      <w:r>
        <w:t>Issue: Production damage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The test was conducted to determine the extent of damages produced during production and those replaced as market damages and find out if they were within expected/set limits. High damages suggest bread of inferior quality produced.·          Both market and production damages were analyzed from 01/01/2025 - 31/01/2025.PRODUCTION DAMAGE ANALYSIS:·          Production damage rate is tabulated below.</w:t>
              <w:br/>
              <w:br/>
              <w:br/>
              <w:br/>
              <w:t>01/01/25 - 31/01/25</w:t>
              <w:br/>
              <w:br/>
              <w:br/>
              <w:br/>
              <w:t>Particulars</w:t>
              <w:br/>
              <w:t>Quantity</w:t>
              <w:br/>
              <w:br/>
              <w:br/>
              <w:t>A</w:t>
              <w:br/>
              <w:t>Total bread yield (in 400g)</w:t>
              <w:br/>
              <w:t>970,436</w:t>
              <w:br/>
              <w:br/>
              <w:br/>
              <w:t>B</w:t>
              <w:br/>
              <w:t>Production damages resulting</w:t>
              <w:br/>
              <w:t>2,898.25</w:t>
              <w:br/>
              <w:br/>
              <w:br/>
              <w:t>C</w:t>
              <w:br/>
              <w:t>Production damage rate % B/A*100)</w:t>
              <w:br/>
              <w:t>0.299</w:t>
              <w:br/>
              <w:br/>
              <w:br/>
              <w:t>D</w:t>
              <w:br/>
              <w:t>Production damage limit (A*0.2%)</w:t>
              <w:br/>
              <w:t>1,941</w:t>
              <w:br/>
              <w:br/>
              <w:br/>
              <w:t>E</w:t>
              <w:br/>
              <w:t>Difference (C-B)</w:t>
              <w:br/>
              <w:t>(957.25)</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Proper baking processes will ensure that damages are fully checked.·          The management should focus on efforts to address high production damages to ensure that the company doesn’t lose revenues.</w:t>
            </w:r>
          </w:p>
        </w:tc>
      </w:tr>
    </w:tbl>
    <w:p/>
    <w:p>
      <w:pPr>
        <w:pStyle w:val="Heading2"/>
      </w:pPr>
      <w:r>
        <w:t>Issue: casual staff wage payments.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Scrutiny of casual payment vouchers and muster roll from 01/02-06/02/25 showed that all casual workers paid on payment vouchers were the same captured on muster roll and biometric system.</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policies on casual hiring and consequent registering them on muster roll and biometric system is encouraged in future.</w:t>
            </w:r>
          </w:p>
        </w:tc>
      </w:tr>
    </w:tbl>
    <w:p/>
    <w:p>
      <w:pPr>
        <w:pStyle w:val="Heading2"/>
      </w:pPr>
      <w:r>
        <w:t>Issue: Invoice payments.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of cash flow and debtors analysis from 01/02/25 - 08/02/25 revealed that payments are mainly cash based and only institutions and mini shops (two of them) do cashless payment.- All invoices at the branch are cleared as per company policies.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adherence to timely payments is commendable and encouraged.</w:t>
            </w:r>
          </w:p>
        </w:tc>
      </w:tr>
    </w:tbl>
    <w:p/>
    <w:p>
      <w:pPr>
        <w:pStyle w:val="Heading2"/>
      </w:pPr>
      <w:r>
        <w:t>Issue: Cash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Physical cash was verified on 07/02/25 and was compared to SAP B/F balance. A negligible variation of Kshs. -2.76 was noted.- Cash count findings are tabulated below.</w:t>
              <w:br/>
              <w:br/>
              <w:t>Index</w:t>
              <w:br/>
              <w:t>Particulars</w:t>
              <w:br/>
              <w:t>Kshs.</w:t>
              <w:br/>
              <w:br/>
              <w:br/>
              <w:t>A</w:t>
              <w:br/>
              <w:t>Balance B/F (c/low no. 311202)</w:t>
              <w:br/>
              <w:t>1,250,631.76</w:t>
              <w:br/>
              <w:br/>
              <w:br/>
              <w:t>B</w:t>
              <w:br/>
              <w:t>Cash in</w:t>
              <w:br/>
              <w:t>107,705.00</w:t>
              <w:br/>
              <w:br/>
              <w:br/>
              <w:t>C</w:t>
              <w:br/>
              <w:t>Mpesa Balance</w:t>
              <w:br/>
              <w:t>0.00</w:t>
              <w:br/>
              <w:br/>
              <w:br/>
              <w:t>D</w:t>
              <w:br/>
              <w:t>Vouchers</w:t>
              <w:br/>
              <w:t>11,039.00</w:t>
              <w:br/>
              <w:br/>
              <w:br/>
              <w:t>E</w:t>
              <w:br/>
              <w:t>Banking</w:t>
              <w:br/>
              <w:t>1,240,800.00</w:t>
              <w:br/>
              <w:br/>
              <w:br/>
              <w:t>F</w:t>
              <w:br/>
              <w:t>IOU’s</w:t>
              <w:br/>
              <w:t>9,000.00</w:t>
              <w:br/>
              <w:br/>
              <w:br/>
              <w:t>G</w:t>
              <w:br/>
              <w:t>Expected cash at hand (A+B-C-D-E-F)</w:t>
              <w:br/>
              <w:t>97,497.76</w:t>
              <w:br/>
              <w:br/>
              <w:br/>
              <w:t>H</w:t>
              <w:br/>
              <w:t>Physical cash</w:t>
              <w:br/>
              <w:t>97,495.00</w:t>
              <w:br/>
              <w:br/>
              <w:br/>
              <w:t>I</w:t>
              <w:br/>
              <w:t>Difference (D-C)</w:t>
              <w:br/>
              <w:t>(2.76)</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Observed cash control is commendable.</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Spot check at the mini shop on 07/02/25 showed that all bread transferred at the mini shop was properly accounted for. -Bread sales payments were through Mpesa and Mpesa balance tallied that of computed net sales.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proper controls at the mini shop is commendable and encouraged.</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Spot check at the mini shop on 07.02.2025 showed that customers paid for bread upon collection and payments were made through Mpesa.</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Mini shop bread payment policies were adhered to.</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Debtors analysis was extracted from SAP system as at 07/02/25.It was noted that many customers had no outstanding balances.Few exceptions noted were duly explained and reasons were valid (few debts were recoverable)</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Zero outstanding balance for customers is commendable.</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Daily reporting of outstanding balances was done at the branch according to records verified on 09.02.2025.</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policy on daily reporting is commendable.</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debtors analysis for 01.02.25 - 08/02.25 was analyzed to determine if customers with outstanding balances was supplied with bread.- It was noted that no customer with outstanding balance was supplied with bread.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Adhering to set customer supply policy is encouraged.</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was done from 01/01/2025 - 31/01/2025. Production efficiency is tabulated below;</w:t>
              <w:br/>
              <w:br/>
              <w:br/>
              <w:br/>
              <w:t>01/01/25 - 31/01/2025</w:t>
              <w:br/>
              <w:br/>
              <w:br/>
              <w:br/>
              <w:t>Particulars</w:t>
              <w:br/>
              <w:t>Qty.</w:t>
              <w:br/>
              <w:br/>
              <w:br/>
              <w:t>A</w:t>
              <w:br/>
              <w:t>Production bags (*50kg)</w:t>
              <w:br/>
              <w:t>5,061</w:t>
              <w:br/>
              <w:br/>
              <w:br/>
              <w:t>B</w:t>
              <w:br/>
              <w:t>Production staff hired</w:t>
              <w:br/>
              <w:t>1,147</w:t>
              <w:br/>
              <w:br/>
              <w:br/>
              <w:t>C</w:t>
              <w:br/>
              <w:t>Targeted staff to hire (A/4.5)</w:t>
              <w:br/>
              <w:t>1,125</w:t>
              <w:br/>
              <w:br/>
              <w:br/>
              <w:t>D</w:t>
              <w:br/>
              <w:t>Difference (C-B)</w:t>
              <w:br/>
              <w:t>(22)</w:t>
              <w:br/>
              <w:br/>
              <w:br/>
              <w:t>E</w:t>
              <w:br/>
              <w:t>Production efficiency</w:t>
              <w:br/>
              <w:t>4.41</w:t>
              <w:br/>
              <w:br/>
              <w:br/>
              <w:t>F</w:t>
              <w:br/>
              <w:t>Inefficiency cost implication-kshs</w:t>
              <w:br/>
              <w:t>23,905.20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address production inefficiency noted.·          Branch management should ensure observed proper planning is maintained.·          Surplus costs incurred from production inefficiency should be surcharged.</w:t>
            </w:r>
          </w:p>
        </w:tc>
      </w:tr>
    </w:tbl>
    <w:p/>
    <w:p>
      <w:pPr>
        <w:pStyle w:val="Heading2"/>
      </w:pPr>
      <w:r>
        <w:t>Issue: Production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was done from 01.01.25 - 31.01.25 and revealed that set production efficiency of 4.5 was not realized.- Production efficiency realized was 4.41.</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Set operational production efficiencies should be adhered to.- Surplus payments due to production inefficiency should be recovered through surcharge.</w:t>
            </w:r>
          </w:p>
        </w:tc>
      </w:tr>
    </w:tbl>
    <w:p/>
    <w:p>
      <w:pPr>
        <w:pStyle w:val="Heading2"/>
      </w:pPr>
      <w:r>
        <w:t>Issue: Production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for the period ranging 01/01-31/01/25 showed that set targets were not completed on time hence production inefficiency.</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ensure that set production targets are realized.</w:t>
            </w:r>
          </w:p>
        </w:tc>
      </w:tr>
    </w:tbl>
    <w:p/>
    <w:p>
      <w:pPr>
        <w:pStyle w:val="Heading2"/>
      </w:pPr>
      <w:r>
        <w:t>Issue: Packing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Packing efficiency (01/01/2025 – 31/01/25) is tabulated below;</w:t>
              <w:br/>
              <w:br/>
              <w:br/>
              <w:br/>
              <w:t>01/01/25 - 31/01/2025</w:t>
              <w:br/>
              <w:br/>
              <w:br/>
              <w:br/>
              <w:t>Particulars</w:t>
              <w:br/>
              <w:t>Qty.</w:t>
              <w:br/>
              <w:br/>
              <w:br/>
              <w:t>A</w:t>
              <w:br/>
              <w:t>Produced bread in pieces (400g)</w:t>
              <w:br/>
              <w:t>980,118</w:t>
              <w:br/>
              <w:br/>
              <w:br/>
              <w:t>B</w:t>
              <w:br/>
              <w:t>Staff meal issued + damages</w:t>
              <w:br/>
              <w:t>3,595.5</w:t>
              <w:br/>
              <w:br/>
              <w:br/>
              <w:t>C</w:t>
              <w:br/>
              <w:t>Transferred unpacked (pcs)</w:t>
              <w:br/>
              <w:t>00</w:t>
              <w:br/>
              <w:br/>
              <w:br/>
              <w:t>D</w:t>
              <w:br/>
              <w:t>Net bread for packing (A-B)</w:t>
              <w:br/>
              <w:t>964,561</w:t>
              <w:br/>
              <w:br/>
              <w:br/>
              <w:t>E</w:t>
              <w:br/>
              <w:t>Targeted packers to Hire (D/1425)</w:t>
              <w:br/>
              <w:t>677</w:t>
              <w:br/>
              <w:br/>
              <w:br/>
              <w:t>F</w:t>
              <w:br/>
              <w:t>Packers hired</w:t>
              <w:br/>
              <w:t>670</w:t>
              <w:br/>
              <w:br/>
              <w:br/>
              <w:t>G</w:t>
              <w:br/>
              <w:t>Difference (E-F) in</w:t>
              <w:br/>
              <w:t>07</w:t>
              <w:br/>
              <w:br/>
              <w:br/>
              <w:t>H</w:t>
              <w:br/>
              <w:t>Packing efficiency (crates/packer)</w:t>
              <w:br/>
              <w:t>95.98</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Realization of set packing efficiency should be maintained at the branch.</w:t>
            </w:r>
          </w:p>
        </w:tc>
      </w:tr>
    </w:tbl>
    <w:p/>
    <w:p>
      <w:pPr>
        <w:pStyle w:val="Heading2"/>
      </w:pPr>
      <w:r>
        <w:t>Issue: Motor vehicle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for motor vehicle fuel consumption was carried out from 01/01/2025 – 31/01/2025 and results were analyzed on the below table.</w:t>
              <w:br/>
              <w:br/>
              <w:br/>
              <w:br/>
              <w:br/>
              <w:br/>
              <w:br/>
              <w:br/>
              <w:br/>
              <w:br/>
              <w:br/>
              <w:br/>
              <w:t>M/v No.</w:t>
              <w:br/>
              <w:t>Km covered</w:t>
              <w:br/>
              <w:t>fuel</w:t>
              <w:br/>
              <w:t>Expcetd fuel</w:t>
              <w:br/>
              <w:t>Variance</w:t>
              <w:br/>
              <w:t xml:space="preserve"> Std km/l</w:t>
              <w:br/>
              <w:t>Actual rate km/l</w:t>
              <w:br/>
              <w:br/>
              <w:br/>
              <w:t>KDL 013U</w:t>
              <w:br/>
              <w:t>4,485</w:t>
              <w:br/>
              <w:t>640</w:t>
              <w:br/>
              <w:t>640.71</w:t>
              <w:br/>
              <w:t>0.71</w:t>
              <w:br/>
              <w:t>7.0</w:t>
              <w:br/>
              <w:t>7.0</w:t>
              <w:br/>
              <w:br/>
              <w:br/>
              <w:t>KDH 604N</w:t>
              <w:br/>
              <w:t>6,073</w:t>
              <w:br/>
              <w:t>868</w:t>
              <w:br/>
              <w:t>867.57</w:t>
              <w:br/>
              <w:t>-0.42</w:t>
              <w:br/>
              <w:t>7.0</w:t>
              <w:br/>
              <w:t>7.0</w:t>
              <w:br/>
              <w:br/>
              <w:br/>
              <w:t>KDH 587N</w:t>
              <w:br/>
              <w:t>4,412</w:t>
              <w:br/>
              <w:t>630</w:t>
              <w:br/>
              <w:t>630.29</w:t>
              <w:br/>
              <w:t>0.29</w:t>
              <w:br/>
              <w:t>7.0</w:t>
              <w:br/>
              <w:t>7.03</w:t>
              <w:br/>
              <w:br/>
              <w:br/>
              <w:t>KDL 209H</w:t>
              <w:br/>
              <w:t>5,241</w:t>
              <w:br/>
              <w:t>746</w:t>
              <w:br/>
              <w:t>748.71</w:t>
              <w:br/>
              <w:t>2.71</w:t>
              <w:br/>
              <w:t>7.0</w:t>
              <w:br/>
              <w:t>7.0</w:t>
              <w:br/>
              <w:br/>
              <w:br/>
              <w:t>KCH 933N</w:t>
              <w:br/>
              <w:t>5,435</w:t>
              <w:br/>
              <w:t>834</w:t>
              <w:br/>
              <w:t>836.15</w:t>
              <w:br/>
              <w:t>2.15</w:t>
              <w:br/>
              <w:t>6.5</w:t>
              <w:br/>
              <w:t>6.52</w:t>
              <w:br/>
              <w:br/>
              <w:br/>
              <w:t>KDD 024F</w:t>
              <w:br/>
              <w:t>4,863</w:t>
              <w:br/>
              <w:t>641</w:t>
              <w:br/>
              <w:t>648.4</w:t>
              <w:br/>
              <w:t>7.4</w:t>
              <w:br/>
              <w:t>7.5</w:t>
              <w:br/>
              <w:t>7.59</w:t>
              <w:br/>
              <w:br/>
              <w:br/>
              <w:t>KDK 120S</w:t>
              <w:br/>
              <w:t>4,072</w:t>
              <w:br/>
              <w:t>611</w:t>
              <w:br/>
              <w:t>581.71</w:t>
              <w:br/>
              <w:t>-29.3</w:t>
              <w:br/>
              <w:t>7.0</w:t>
              <w:br/>
              <w:t>6.66</w:t>
              <w:br/>
              <w:br/>
              <w:br/>
              <w:t>KDK 285W</w:t>
              <w:br/>
              <w:t>3,885</w:t>
              <w:br/>
              <w:t>553</w:t>
              <w:br/>
              <w:t>555</w:t>
              <w:br/>
              <w:t>02</w:t>
              <w:br/>
              <w:t>7.0</w:t>
              <w:br/>
              <w:t>7.03</w:t>
              <w:br/>
              <w:br/>
              <w:br/>
              <w:t>KDL 240U</w:t>
              <w:br/>
              <w:t>6,420</w:t>
              <w:br/>
              <w:t>918</w:t>
              <w:br/>
              <w:t>917.14</w:t>
              <w:br/>
              <w:t>-0.86</w:t>
              <w:br/>
              <w:t>7.0</w:t>
              <w:br/>
              <w:t>6.99</w:t>
              <w:br/>
              <w:br/>
              <w:br/>
              <w:t>KCJ 435L</w:t>
              <w:br/>
              <w:t>4,649</w:t>
              <w:br/>
              <w:t>715</w:t>
              <w:br/>
              <w:t>715.23</w:t>
              <w:br/>
              <w:t>0.23</w:t>
              <w:br/>
              <w:t>6.5</w:t>
              <w:br/>
              <w:t>6.5</w:t>
              <w:br/>
              <w:br/>
              <w:br/>
              <w:t>KCZ 211V</w:t>
              <w:br/>
              <w:t>1,812</w:t>
              <w:br/>
              <w:t>244</w:t>
              <w:br/>
              <w:t>241.6</w:t>
              <w:br/>
              <w:t>-2.4</w:t>
              <w:br/>
              <w:t>7.5</w:t>
              <w:br/>
              <w:t>7.43</w:t>
              <w:br/>
              <w:br/>
              <w:br/>
              <w:t>KBV 290R</w:t>
              <w:br/>
              <w:t>2,646</w:t>
              <w:br/>
              <w:t>403</w:t>
              <w:br/>
              <w:t>407.08</w:t>
              <w:br/>
              <w:t>4.08</w:t>
              <w:br/>
              <w:t>6.5</w:t>
              <w:br/>
              <w:t>6.566</w:t>
              <w:br/>
              <w:br/>
              <w:br/>
              <w:t>KBL 386K</w:t>
              <w:br/>
              <w:t>1,067</w:t>
              <w:br/>
              <w:t>164</w:t>
              <w:br/>
              <w:t>164.15</w:t>
              <w:br/>
              <w:t>0.15</w:t>
              <w:br/>
              <w:t>6.5</w:t>
              <w:br/>
              <w:t>6.51</w:t>
              <w:br/>
              <w:br/>
              <w:br/>
              <w:t>KDL 160K</w:t>
              <w:br/>
              <w:t>3,979</w:t>
              <w:br/>
              <w:t>631</w:t>
              <w:br/>
              <w:t>568.43</w:t>
              <w:br/>
              <w:t>-62.57</w:t>
              <w:br/>
              <w:t>7.0</w:t>
              <w:br/>
              <w:t>6.31</w:t>
              <w:br/>
              <w:br/>
              <w:br/>
              <w:t>KCJ 436L</w:t>
              <w:br/>
              <w:t>3,295</w:t>
              <w:br/>
              <w:t>466</w:t>
              <w:br/>
              <w:t>506.92</w:t>
              <w:br/>
              <w:t>40.92</w:t>
              <w:br/>
              <w:t>6.5</w:t>
              <w:br/>
              <w:t>7.07</w:t>
              <w:br/>
              <w:br/>
              <w:br/>
              <w:t>KCJ 710X</w:t>
              <w:br/>
              <w:t>1,636</w:t>
              <w:br/>
              <w:t>244</w:t>
              <w:br/>
              <w:t>251.69</w:t>
              <w:br/>
              <w:t>7.69</w:t>
              <w:br/>
              <w:t>6.5</w:t>
              <w:br/>
              <w:t>6.7</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Economical fuel consumption for most sales vans is commendable.</w:t>
            </w:r>
          </w:p>
        </w:tc>
      </w:tr>
    </w:tbl>
    <w:p/>
    <w:p>
      <w:pPr>
        <w:pStyle w:val="Heading2"/>
      </w:pPr>
      <w:r>
        <w:t>Issue: Generator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Generator fuel consumption from 01/01/2025 – 08/02/2025.·           Below is a tabular illustration of generator consumption.GENERATOR : (01/01/25 - 08/02/25)</w:t>
              <w:br/>
              <w:br/>
              <w:t>Index</w:t>
              <w:br/>
              <w:t>Details</w:t>
              <w:br/>
              <w:t>Qty.</w:t>
              <w:br/>
              <w:br/>
              <w:br/>
              <w:t>A</w:t>
              <w:br/>
              <w:t>Opening bal (ltrs)</w:t>
              <w:br/>
              <w:t>Full tank+00</w:t>
              <w:br/>
              <w:br/>
              <w:br/>
              <w:t>B</w:t>
              <w:br/>
              <w:t>Closing bal (ltrs)</w:t>
              <w:br/>
              <w:t>Full tank +00</w:t>
              <w:br/>
              <w:br/>
              <w:br/>
              <w:t>C</w:t>
              <w:br/>
              <w:t>Purchases (ltrs)</w:t>
              <w:br/>
              <w:t>1,572</w:t>
              <w:br/>
              <w:br/>
              <w:br/>
              <w:t>D</w:t>
              <w:br/>
              <w:t>Hours run (Hours)</w:t>
              <w:br/>
              <w:t>41.3</w:t>
              <w:br/>
              <w:br/>
              <w:br/>
              <w:t>E</w:t>
              <w:br/>
              <w:t>Fuel consumed (ltrs) A+C-B</w:t>
              <w:br/>
              <w:t>1,572</w:t>
              <w:br/>
              <w:br/>
              <w:br/>
              <w:t>F</w:t>
              <w:br/>
              <w:t>Consumption/hrs. (ltrs/hr)E/D</w:t>
              <w:br/>
              <w:t>38.06</w:t>
              <w:br/>
              <w:br/>
              <w:t>·           Set standard fuel consumption for the generator was not provided.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liaise with KAF to have set fuel consumption standard for the generator.</w:t>
            </w:r>
          </w:p>
        </w:tc>
      </w:tr>
    </w:tbl>
    <w:p/>
    <w:p>
      <w:pPr>
        <w:pStyle w:val="Heading2"/>
      </w:pPr>
      <w:r>
        <w:t>Issue: Geerator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Analysis of generator fuel consumption from 01.01.25 - 08.02.2025 showed that fueling was done as per telematic readings.All bought fuel was drained into the genset tank.</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Generator fuel control observed is commendable.</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2025-02-07 | active</w:t>
              <w:br/>
              <w:t>BM: N/A | OM: N/A | Sup: N/A</w:t>
            </w:r>
          </w:p>
        </w:tc>
        <w:tc>
          <w:tcPr>
            <w:tcW w:type="dxa" w:w="4800"/>
          </w:tcPr>
          <w:p/>
        </w:tc>
      </w:tr>
    </w:tbl>
    <w:p/>
    <w:p>
      <w:pPr>
        <w:pStyle w:val="Heading1"/>
      </w:pPr>
      <w:r>
        <w:t>Project: Dandora 2&amp;3</w:t>
      </w:r>
    </w:p>
    <w:p>
      <w:pPr>
        <w:pStyle w:val="Heading2"/>
      </w:pPr>
      <w:r>
        <w:t>Issue: Stock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physical stock count of raw materials and finished product was conducted on 8 February 2025 at D2 &amp;D3 branch to verify the accuracy of physical inventory balances against the recorded balances in the SAP System and to determine if stock controls in place were working effectively.</w:t>
            </w:r>
          </w:p>
        </w:tc>
      </w:tr>
      <w:tr>
        <w:tc>
          <w:tcPr>
            <w:tcW w:type="dxa" w:w="7200"/>
          </w:tcPr>
          <w:p>
            <w:r>
              <w:t>Implication</w:t>
            </w:r>
          </w:p>
        </w:tc>
        <w:tc>
          <w:tcPr>
            <w:tcW w:type="dxa" w:w="7200"/>
          </w:tcPr>
          <w:p>
            <w:r>
              <w:t>Significant variation in white flour is an indication that inventory tracking controls are weak and there is poor coordination between inventory receiving and posting.</w:t>
              <w:br/>
              <w:t>Bread positive variations are brought up by credit notes for fresh bread that had not been posted and approved at the time of stock this indicates a weak control on timely posting of credit notes.</w:t>
              <w:br/>
              <w:t>Significant opening balances in crates is an indication that the crates controls are weak which poses a high risk of loss.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strengthens the stock recording, stock taking and stock posting controls to alleviate or minimize the noted variancesThe branch should also ensure timely posting of credit notes to avoid distorting the warehouse balances.</w:t>
            </w:r>
          </w:p>
        </w:tc>
      </w:tr>
    </w:tbl>
    <w:p/>
    <w:p>
      <w:pPr>
        <w:pStyle w:val="Heading2"/>
      </w:pPr>
      <w:r>
        <w:t>Issue: Bread weight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Weight check for packed bread ready to be dispatched to the market was done to ensure that bread weight was compliant to the standard weights of 400g,600g ,800g and 1.5 kg as per KEBS.·       Underweight and over weights were noted in the following categories:Ø  400g CTW/Butter-8% underweight &amp;12% overweight.Ø  600g CTW/Butter-1% underweight &amp; 28% overweight.Ø  800 Barrel-36% underweight and 3 % overweightØ  1.5 CTW/Butter-13% underweight &amp;3% overweightØ  400g Barrel-7% underweight and 28% overweight.·       Below is the summary of the findings:</w:t>
            </w:r>
          </w:p>
        </w:tc>
      </w:tr>
      <w:tr>
        <w:tc>
          <w:tcPr>
            <w:tcW w:type="dxa" w:w="7200"/>
          </w:tcPr>
          <w:p>
            <w:r>
              <w:t>Implication</w:t>
            </w:r>
          </w:p>
        </w:tc>
        <w:tc>
          <w:tcPr>
            <w:tcW w:type="dxa" w:w="7200"/>
          </w:tcPr>
          <w:p>
            <w:r>
              <w:t>· The presence of both underweight and overweight bread highlighted shortcomings in the enforcement of the established dough weight standards for certain varieties, as well as a failure to monitor the production process effectively, leading to increased chances of bread overcooling.</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Follow the established quality and weight standards for bread to reduce the occurrences of both underweight and overweight loaves.A steady and continuous observation of the production flow is necessary to avoid instances of overcooled bread.</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detailed analysis of bread damage levels, both from production and market deformities, was done from January 8th, 2025, to February 8th, 2025, to ensure the branch was following its quality standards.·       It was noted that:ü  Production bread damages stood at 0.26% of total production, which exceeded the set limit of 0.2%ü  Supermarket damages stood at 1.55% of total sales, which was above the set limit of 1% as illustrated in the table below:Table 3:Production Damages.</w:t>
              <w:br/>
              <w:br/>
              <w:t>Details</w:t>
              <w:br/>
              <w:t>Quantity/Value</w:t>
              <w:br/>
              <w:br/>
              <w:br/>
              <w:t>Total Production damages= A</w:t>
              <w:br/>
              <w:t>3,075.00</w:t>
              <w:br/>
              <w:br/>
              <w:br/>
              <w:t>Total Production = B</w:t>
              <w:br/>
              <w:t>1,167,143.53</w:t>
              <w:br/>
              <w:br/>
              <w:br/>
              <w:t>Prod. Damages % C=(A/B) %</w:t>
              <w:br/>
              <w:t>0.26%</w:t>
              <w:br/>
              <w:br/>
              <w:br/>
              <w:t>KPI =D</w:t>
              <w:br/>
              <w:t>0.20%</w:t>
              <w:br/>
              <w:br/>
              <w:br/>
              <w:t>Difference E=D-C</w:t>
              <w:br/>
              <w:t>-0.06%</w:t>
              <w:br/>
              <w:br/>
              <w:br/>
              <w:t>Cost Implication F=(E*B) *53</w:t>
              <w:br/>
              <w:t>-37,115.16</w:t>
              <w:br/>
              <w:br/>
              <w:t>NB: The production damages analysis above excludes the oven damages of 79 loaves.Table 4:Market Damages.</w:t>
              <w:br/>
              <w:br/>
              <w:t>Details</w:t>
              <w:br/>
              <w:t>Quantity/Value</w:t>
              <w:br/>
              <w:br/>
              <w:br/>
              <w:t>Total Market damages= A</w:t>
              <w:br/>
              <w:t>21,928.45</w:t>
              <w:br/>
              <w:br/>
              <w:br/>
              <w:t>Total Sales = B</w:t>
              <w:br/>
              <w:t>1,419,087.75</w:t>
              <w:br/>
              <w:br/>
              <w:br/>
              <w:t>Market. Damages % C=(A/B) %</w:t>
              <w:br/>
              <w:t>1.55%</w:t>
              <w:br/>
              <w:br/>
              <w:br/>
              <w:t>KPI =D</w:t>
              <w:br/>
              <w:t>1.00%</w:t>
              <w:br/>
              <w:br/>
              <w:br/>
              <w:t>Difference E=D-C</w:t>
              <w:br/>
              <w:t>-0.55%</w:t>
              <w:br/>
              <w:br/>
              <w:br/>
              <w:t>Cost Implication F=(E*B) *53</w:t>
              <w:br/>
              <w:t>-413,664.07</w:t>
            </w:r>
          </w:p>
        </w:tc>
      </w:tr>
      <w:tr>
        <w:tc>
          <w:tcPr>
            <w:tcW w:type="dxa" w:w="7200"/>
          </w:tcPr>
          <w:p>
            <w:r>
              <w:t>Implication</w:t>
            </w:r>
          </w:p>
        </w:tc>
        <w:tc>
          <w:tcPr>
            <w:tcW w:type="dxa" w:w="7200"/>
          </w:tcPr>
          <w:p>
            <w:r>
              <w:t>The bread damages went beyond the set thresholds, suggesting a decline in bread quality.</w:t>
            </w:r>
          </w:p>
        </w:tc>
      </w:tr>
      <w:tr>
        <w:tc>
          <w:tcPr>
            <w:tcW w:type="dxa" w:w="7200"/>
          </w:tcPr>
          <w:p>
            <w:r>
              <w:t>Cost Impact</w:t>
            </w:r>
          </w:p>
        </w:tc>
        <w:tc>
          <w:tcPr>
            <w:tcW w:type="dxa" w:w="7200"/>
          </w:tcPr>
          <w:p>
            <w:r>
              <w:t>$450779.0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within the production process to ensure bread produced is of good quality thereby minimizing the possibility of excess production and market damages.</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both the mixing chart and mixing chart summaries for the period 8 January 2025 to 8 February 2025 was done to determine if the raw materials’ consumption were as per the set BOM and if the set yield and quality standards were achieved for production.·       We noted the following:ü  The average yield was 191.15 loaves per bagü  Average production was 197.06 bags equivalent to 91.23% of the set target of 216 bags.ü  Utto units’ consumption to bags of flour ratio was 1:1                   434 cases of remixes</w:t>
            </w:r>
          </w:p>
        </w:tc>
      </w:tr>
      <w:tr>
        <w:tc>
          <w:tcPr>
            <w:tcW w:type="dxa" w:w="7200"/>
          </w:tcPr>
          <w:p>
            <w:r>
              <w:t>Implication</w:t>
            </w:r>
          </w:p>
        </w:tc>
        <w:tc>
          <w:tcPr>
            <w:tcW w:type="dxa" w:w="7200"/>
          </w:tcPr>
          <w:p>
            <w:r>
              <w:t>·       91.23% of the production target achievement indicated that there was room for improvement.The high number of remixes implies lapses in quality controls within the production process or machine downtime.</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to ensure regular servicing and maintenance of machines to mitigate or quickly resolve cases of breakdowns that lead to remixes.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review of the branch’s management of human capital resources availed to the production section for the period 8 January 2025 to 8 February 2025 was done to determine if the allocation of production workers was optimal as per the Company’s set standard of 4.3 bags per production worker.·       We noted that the production efficiency was at 4.33 bags per production worker for the period which surpassed the set standard of 4.3 signifying over-performance.·       The results were as detailed below:Table 5: Production efficiency.</w:t>
              <w:br/>
              <w:br/>
              <w:t>Details</w:t>
              <w:br/>
              <w:t>Totals</w:t>
              <w:br/>
              <w:br/>
              <w:br/>
              <w:t>KPI =A</w:t>
              <w:br/>
              <w:t>4.3</w:t>
              <w:br/>
              <w:br/>
              <w:br/>
              <w:t>Production workers Hired =B</w:t>
              <w:br/>
              <w:t xml:space="preserve">           1,458</w:t>
              <w:br/>
              <w:br/>
              <w:br/>
              <w:t>Expected production: C=A*B</w:t>
              <w:br/>
              <w:t>6,269.40</w:t>
              <w:br/>
              <w:br/>
              <w:br/>
              <w:t>Actual Production =D</w:t>
              <w:br/>
              <w:t>6,306.00</w:t>
              <w:br/>
              <w:br/>
              <w:br/>
              <w:t>Actual production efficiency achieved E=D/B</w:t>
              <w:br/>
              <w:t xml:space="preserve">            4.33</w:t>
            </w:r>
          </w:p>
        </w:tc>
      </w:tr>
      <w:tr>
        <w:tc>
          <w:tcPr>
            <w:tcW w:type="dxa" w:w="7200"/>
          </w:tcPr>
          <w:p>
            <w:r>
              <w:t>Implication</w:t>
            </w:r>
          </w:p>
        </w:tc>
        <w:tc>
          <w:tcPr>
            <w:tcW w:type="dxa" w:w="7200"/>
          </w:tcPr>
          <w:p>
            <w:r>
              <w:t>The branch allocation of resources is at optimal, to be kept up.</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maintains optimal allocation of production workers based on the set standards.</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assessment for a period of 32 days from 8 January 2025 to 8 February 2025 was conducted on the utilization of packers in the slicing section to determine if they were attaining their set standard of 97 crates per packer.·       It was noted that packing efficiency was atTable 6: Packing efficiency</w:t>
              <w:br/>
              <w:br/>
              <w:t>Details</w:t>
              <w:br/>
              <w:t>Totals</w:t>
              <w:br/>
              <w:br/>
              <w:br/>
              <w:t>KPI =A</w:t>
              <w:br/>
              <w:t>97</w:t>
              <w:br/>
              <w:br/>
              <w:br/>
              <w:t>Loaves Produced</w:t>
              <w:br/>
              <w:t>1,204,781.53</w:t>
              <w:br/>
              <w:br/>
              <w:br/>
              <w:t>PD, Oven Damages &amp; Deductions &amp; System FOC (08/01/2025-12.02. 2025)</w:t>
              <w:br/>
              <w:t>4,324.00</w:t>
              <w:br/>
              <w:br/>
              <w:br/>
              <w:t>Loaves Produced less PD, Oven Damages &amp; Deductions &amp;FOC (08.01.25-08.02.2025)</w:t>
              <w:br/>
              <w:t>1,200,457.53</w:t>
              <w:br/>
              <w:br/>
              <w:br/>
              <w:t>Add: 07.01.25 3 shift Loaves</w:t>
              <w:br/>
              <w:t xml:space="preserve">           15,093.75</w:t>
              <w:br/>
              <w:br/>
              <w:br/>
              <w:t>Less: 08.01.25 3 shift Loaves</w:t>
              <w:br/>
              <w:t xml:space="preserve">                15,092</w:t>
              <w:br/>
              <w:br/>
              <w:br/>
              <w:t>Total Loaves to be Packed(B)</w:t>
              <w:br/>
              <w:t>1,162,631.28</w:t>
              <w:br/>
              <w:br/>
              <w:br/>
              <w:t>Packers Hired (C) (08.01.25-08.02.25)</w:t>
              <w:br/>
              <w:t>840</w:t>
              <w:br/>
              <w:br/>
              <w:br/>
              <w:t>Actual Packing Efficiency achieved D=(B/C/)15</w:t>
              <w:br/>
              <w:t>92.27</w:t>
              <w:br/>
              <w:br/>
              <w:br/>
              <w:t>Packers who were supposed to be hired E=(B/A)/15</w:t>
              <w:br/>
              <w:t>799</w:t>
              <w:br/>
              <w:br/>
              <w:br/>
              <w:t>Extra (or Less) Packers hired F=C-E</w:t>
              <w:br/>
              <w:t>41.00</w:t>
              <w:br/>
              <w:br/>
              <w:br/>
              <w:t>Cost Implication (912*41)</w:t>
              <w:br/>
              <w:t>37,392</w:t>
            </w:r>
          </w:p>
        </w:tc>
      </w:tr>
      <w:tr>
        <w:tc>
          <w:tcPr>
            <w:tcW w:type="dxa" w:w="7200"/>
          </w:tcPr>
          <w:p>
            <w:r>
              <w:t>Implication</w:t>
            </w:r>
          </w:p>
        </w:tc>
        <w:tc>
          <w:tcPr>
            <w:tcW w:type="dxa" w:w="7200"/>
          </w:tcPr>
          <w:p>
            <w:r>
              <w:t>The branch efficiency was below the standard rate ,41 extra workers were hired with a cost implication of Kshs.37,392.</w:t>
            </w:r>
          </w:p>
        </w:tc>
      </w:tr>
      <w:tr>
        <w:tc>
          <w:tcPr>
            <w:tcW w:type="dxa" w:w="7200"/>
          </w:tcPr>
          <w:p>
            <w:r>
              <w:t>Cost Impact</w:t>
            </w:r>
          </w:p>
        </w:tc>
        <w:tc>
          <w:tcPr>
            <w:tcW w:type="dxa" w:w="7200"/>
          </w:tcPr>
          <w:p>
            <w:r>
              <w:t>$37392.0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maintains optimal allocation of packers based on the set standards.</w:t>
            </w:r>
          </w:p>
        </w:tc>
      </w:tr>
    </w:tbl>
    <w:p/>
    <w:p>
      <w:pPr>
        <w:pStyle w:val="Heading2"/>
      </w:pPr>
      <w:r>
        <w:t>Issue: Vehicles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review was conducted on the branch vehicles’ fuel consumption vis a vis the set standard consumption rate to determine if there was optimal utilization of fuel for the period 8th January 2025 -10 February 2025.</w:t>
              <w:br/>
              <w:t>It was noted there were Vehicles which had consumed fuel more than the standard rate i.e Savana had consumed extra 20 litres it had a mechanical issue, Hunters 17 litres, Mesora 14.8, Ngong 7.5 L, CBD1 10 Eastland 7.5 Capital 10.8 Litres, Other route vehicles fuel consumption closely matches the standard rate. We also noted that there was tuk tuk for komarok had faulty speedometer for the whole audited period.</w:t>
            </w:r>
          </w:p>
        </w:tc>
      </w:tr>
      <w:tr>
        <w:tc>
          <w:tcPr>
            <w:tcW w:type="dxa" w:w="7200"/>
          </w:tcPr>
          <w:p>
            <w:r>
              <w:t>Implication</w:t>
            </w:r>
          </w:p>
        </w:tc>
        <w:tc>
          <w:tcPr>
            <w:tcW w:type="dxa" w:w="7200"/>
          </w:tcPr>
          <w:p>
            <w:r>
              <w:t>The faulty speedometer for Komarok Tuk tuk implied the mileage could not be tracked and therefore needed to be checked and repaired/replaced.</w:t>
              <w:br/>
              <w:t xml:space="preserve">       All other vehicles which had variances imply weak controls over fuel management and there is need for improvement.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vehicles with faulty speedometers to be sent to KAF for repair/replacement</w:t>
              <w:br/>
              <w:t>Fuel consumption should be allocated based on the standard rates to avoid variations noted.</w:t>
            </w:r>
          </w:p>
        </w:tc>
      </w:tr>
    </w:tbl>
    <w:p/>
    <w:p>
      <w:pPr>
        <w:pStyle w:val="Heading2"/>
      </w:pPr>
      <w:r>
        <w:t>Issue: Supermarket returns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 analysis of market damages (Supermarket returns) for the period 08th January 2025 -08th February 2025 was conducted to identify the reasons and magnitude of the returns.  It was observed that most supermarket bread returns for the audited period totaling to 22,695.75 pieces with a cost implication (22,695.75*53) = Kshs 1,202,874.75 were due to expiry. Naivas was noted to have a significant return-related expiry followed by Quick Mart supermarket as illustrated in the Bar graphA detailed summary of all customer supermarket returns is illustrated below in the bar graph below.</w:t>
            </w:r>
          </w:p>
        </w:tc>
      </w:tr>
      <w:tr>
        <w:tc>
          <w:tcPr>
            <w:tcW w:type="dxa" w:w="7200"/>
          </w:tcPr>
          <w:p>
            <w:r>
              <w:t>Implication</w:t>
            </w:r>
          </w:p>
        </w:tc>
        <w:tc>
          <w:tcPr>
            <w:tcW w:type="dxa" w:w="7200"/>
          </w:tcPr>
          <w:p>
            <w:r>
              <w:t>Significant supermarket returns indicate gaps in bread rotation in supermarkets and ordering.</w:t>
            </w:r>
          </w:p>
        </w:tc>
      </w:tr>
      <w:tr>
        <w:tc>
          <w:tcPr>
            <w:tcW w:type="dxa" w:w="7200"/>
          </w:tcPr>
          <w:p>
            <w:r>
              <w:t>Cost Impact</w:t>
            </w:r>
          </w:p>
        </w:tc>
        <w:tc>
          <w:tcPr>
            <w:tcW w:type="dxa" w:w="7200"/>
          </w:tcPr>
          <w:p>
            <w:r>
              <w:t>$1202874.75</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We recommend the branch to enhance shelf-life management by rotating stock efficiently to ensure older pieces are sold first. We also encourage the sales team to adopt collaborative demand forecasting with the supermarkets to understand their sales trends and orders accordingly to minimize issues overstocking.</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2025-02-08 | active</w:t>
              <w:br/>
              <w:t>BM: N/A | OM: N/A | Sup: N/A</w:t>
            </w:r>
          </w:p>
        </w:tc>
        <w:tc>
          <w:tcPr>
            <w:tcW w:type="dxa" w:w="4800"/>
          </w:tcPr>
          <w:p/>
        </w:tc>
      </w:tr>
    </w:tbl>
    <w:p/>
    <w:p>
      <w:pPr>
        <w:pStyle w:val="Heading1"/>
      </w:pPr>
      <w:r>
        <w:t>Project: Dandora 4</w:t>
      </w:r>
    </w:p>
    <w:p>
      <w:pPr>
        <w:pStyle w:val="Heading2"/>
      </w:pPr>
      <w:r>
        <w:t>Issue: Physical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Findings.</w:t>
              <w:br/>
              <w:t>We conducted a physical stock take of raw materials and finished product on 8th February 2025 to determine whether the stocks movement at the Branch was well managed and to assess the effectiveness of existing controls.</w:t>
              <w:br/>
              <w:t>The findings were as shown below:</w:t>
              <w:br/>
              <w:br/>
              <w:t>Polybags had a variance of +1,309 Pieces(exc. Akiyda used for FOC only)</w:t>
              <w:br/>
              <w:br/>
              <w:br/>
              <w:t>Finished product had a variance of -229 Loaves for bread produced by the branch.</w:t>
              <w:br/>
              <w:br/>
              <w:t>Yeast had a variance of +31.756 Pcs</w:t>
              <w:br/>
              <w:br/>
              <w:br/>
              <w:t>White flour had a variance of +37.457 Kgs and</w:t>
              <w:br/>
              <w:br/>
              <w:t>White Ingredient had a variance of +0.756 Pcs as illustrated below:</w:t>
              <w:br/>
              <w:br/>
              <w:br/>
              <w:br/>
              <w:br/>
              <w:t>Item Description</w:t>
              <w:br/>
              <w:t>UoM</w:t>
              <w:br/>
              <w:t>Stock as per SAP</w:t>
              <w:br/>
              <w:t>Physical Stock</w:t>
              <w:br/>
              <w:t>Variance</w:t>
              <w:br/>
              <w:br/>
              <w:br/>
              <w:t>Finished Product</w:t>
              <w:br/>
              <w:t>Pieces</w:t>
              <w:br/>
              <w:br/>
              <w:t>12,292</w:t>
              <w:br/>
              <w:br/>
              <w:br/>
              <w:t>12,063</w:t>
              <w:br/>
              <w:br/>
              <w:t>-229</w:t>
              <w:br/>
              <w:br/>
              <w:br/>
              <w:t>Polybags</w:t>
              <w:br/>
              <w:t>Pieces</w:t>
              <w:br/>
              <w:br/>
              <w:t>212,610</w:t>
              <w:br/>
              <w:br/>
              <w:br/>
              <w:t>213,919</w:t>
              <w:br/>
              <w:br/>
              <w:br/>
              <w:t>1,309</w:t>
              <w:br/>
              <w:br/>
              <w:br/>
              <w:br/>
              <w:t>White ingredients 9Kgs</w:t>
              <w:br/>
              <w:br/>
              <w:t>Bags</w:t>
              <w:br/>
              <w:br/>
              <w:br/>
              <w:t>263.244</w:t>
              <w:br/>
              <w:br/>
              <w:br/>
              <w:t>264.00</w:t>
              <w:br/>
              <w:br/>
              <w:br/>
              <w:t>0.756</w:t>
              <w:br/>
              <w:br/>
              <w:br/>
              <w:br/>
              <w:t>White Flour</w:t>
              <w:br/>
              <w:br/>
              <w:t>Kgs</w:t>
              <w:br/>
              <w:br/>
              <w:br/>
              <w:t>31,362.54</w:t>
              <w:br/>
              <w:br/>
              <w:br/>
              <w:t>31,400.00</w:t>
              <w:br/>
              <w:br/>
              <w:br/>
              <w:t>37.457</w:t>
              <w:br/>
              <w:br/>
              <w:br/>
              <w:br/>
              <w:t>Yeast - 125gms</w:t>
              <w:br/>
              <w:br/>
              <w:t>Sachets</w:t>
              <w:br/>
              <w:br/>
              <w:br/>
              <w:t>285.244</w:t>
              <w:br/>
              <w:br/>
              <w:br/>
              <w:t>317.00</w:t>
              <w:br/>
              <w:br/>
              <w:br/>
              <w:t>31.756</w:t>
              <w:br/>
              <w:br/>
              <w:br/>
              <w:br/>
              <w:t>Vegetable Oil (Utto)</w:t>
              <w:br/>
              <w:br/>
              <w:t>Kgs</w:t>
              <w:br/>
              <w:br/>
              <w:br/>
              <w:t>66.3</w:t>
              <w:br/>
              <w:br/>
              <w:br/>
              <w:t>65.00</w:t>
              <w:br/>
              <w:br/>
              <w:br/>
              <w:t>-1.300</w:t>
            </w:r>
          </w:p>
        </w:tc>
      </w:tr>
      <w:tr>
        <w:tc>
          <w:tcPr>
            <w:tcW w:type="dxa" w:w="7200"/>
          </w:tcPr>
          <w:p>
            <w:r>
              <w:t>Implication</w:t>
            </w:r>
          </w:p>
        </w:tc>
        <w:tc>
          <w:tcPr>
            <w:tcW w:type="dxa" w:w="7200"/>
          </w:tcPr>
          <w:p>
            <w:r>
              <w:t>The variances noted imply weak stock controls and lapses in monitoring raw materials’ usage at the branch.</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implement adequate stock controls and improve checks on production materials’ usage.</w:t>
            </w:r>
          </w:p>
        </w:tc>
      </w:tr>
    </w:tbl>
    <w:p/>
    <w:p>
      <w:pPr>
        <w:pStyle w:val="Heading2"/>
      </w:pPr>
      <w:r>
        <w:t xml:space="preserve">Issue: Bread  Weight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Findings.</w:t>
              <w:br/>
              <w:t>We conducted a spot check on the weights of packed bread on 10th February 2025 to verify if the set bread weight standards were being adhered to.</w:t>
              <w:br/>
              <w:br/>
              <w:t>Major underweights were noted in 800g CTW (31/45) which represented 69% of the sample taken as illustrated below:</w:t>
              <w:br/>
              <w:br/>
              <w:br/>
              <w:br/>
              <w:t>Variety</w:t>
              <w:br/>
              <w:br/>
              <w:br/>
              <w:t>Sample size</w:t>
              <w:br/>
              <w:br/>
              <w:br/>
              <w:t>C/Wt</w:t>
              <w:br/>
              <w:br/>
              <w:t>Ov/Wt</w:t>
              <w:br/>
              <w:t>Ov/ Wt%</w:t>
              <w:br/>
              <w:br/>
              <w:t>U/Wt</w:t>
              <w:br/>
              <w:br/>
              <w:br/>
              <w:t>U/  Wt %</w:t>
              <w:br/>
              <w:br/>
              <w:br/>
              <w:t>Av/ Wt</w:t>
              <w:br/>
              <w:br/>
              <w:br/>
              <w:br/>
              <w:br/>
              <w:t>400g CTW</w:t>
              <w:br/>
              <w:br/>
              <w:t>60</w:t>
              <w:br/>
              <w:br/>
              <w:t>47</w:t>
              <w:br/>
              <w:br/>
              <w:t>0</w:t>
              <w:br/>
              <w:t>0%</w:t>
              <w:br/>
              <w:t>13</w:t>
              <w:br/>
              <w:br/>
              <w:t>22%</w:t>
              <w:br/>
              <w:br/>
              <w:t>392.75</w:t>
              <w:br/>
              <w:br/>
              <w:br/>
              <w:br/>
              <w:br/>
              <w:t>600g BT</w:t>
              <w:br/>
              <w:br/>
              <w:t>55</w:t>
              <w:br/>
              <w:br/>
              <w:t>52</w:t>
              <w:br/>
              <w:br/>
              <w:t>3</w:t>
              <w:br/>
              <w:t>5%</w:t>
              <w:br/>
              <w:t>0</w:t>
              <w:br/>
              <w:br/>
              <w:t>0%</w:t>
              <w:br/>
              <w:br/>
              <w:t>602.09</w:t>
              <w:br/>
              <w:br/>
              <w:br/>
              <w:br/>
              <w:br/>
              <w:t>800g BT</w:t>
              <w:br/>
              <w:br/>
              <w:t>45</w:t>
              <w:br/>
              <w:br/>
              <w:t>14</w:t>
              <w:br/>
              <w:br/>
              <w:t>0</w:t>
              <w:br/>
              <w:t>0%</w:t>
              <w:br/>
              <w:t>31</w:t>
              <w:br/>
              <w:br/>
              <w:t>69%</w:t>
              <w:br/>
              <w:br/>
              <w:t>768.91</w:t>
            </w:r>
          </w:p>
        </w:tc>
      </w:tr>
      <w:tr>
        <w:tc>
          <w:tcPr>
            <w:tcW w:type="dxa" w:w="7200"/>
          </w:tcPr>
          <w:p>
            <w:r>
              <w:t>Implication</w:t>
            </w:r>
          </w:p>
        </w:tc>
        <w:tc>
          <w:tcPr>
            <w:tcW w:type="dxa" w:w="7200"/>
          </w:tcPr>
          <w:p>
            <w:r>
              <w:t>Presence of underweight bread signified lapses in implementation of the set dough weights and also failure to monitor production process flow.</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increase spot checks in the production area to ensure adherence to the required weight standards and weighing procedures.</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br/>
              <w:t>An analysis was done on the bread damage levels for both production and market based deformities for the period 20th January-8th February 2025 to detect if damage levels were within the set limits.</w:t>
              <w:br/>
              <w:br/>
              <w:t>We noted the following:</w:t>
              <w:br/>
              <w:br/>
              <w:t>Production damages  were 0.25% of the total production which was above the set standard of 0.2% and had a cost implication of KES 9,531.72</w:t>
              <w:br/>
              <w:br/>
              <w:t xml:space="preserve">Market damages were 0.32% of the total sales which was within the 0.5% allowed limit </w:t>
              <w:br/>
              <w:br/>
              <w:br/>
              <w:br/>
              <w:t>We also conducted a verification of damage balances sent to ingredients to assess whether all the declared damages were physically available or sent to ingredients as per procedure.</w:t>
              <w:br/>
              <w:br/>
              <w:t>We noted that for the period 20th January to 7th February 2025, damages  had a variance of  +56.50 Kgs Equivalent to excess 141.25 loaves.</w:t>
            </w:r>
          </w:p>
        </w:tc>
      </w:tr>
      <w:tr>
        <w:tc>
          <w:tcPr>
            <w:tcW w:type="dxa" w:w="7200"/>
          </w:tcPr>
          <w:p>
            <w:r>
              <w:t>Implication</w:t>
            </w:r>
          </w:p>
        </w:tc>
        <w:tc>
          <w:tcPr>
            <w:tcW w:type="dxa" w:w="7200"/>
          </w:tcPr>
          <w:p>
            <w:r>
              <w:t>The production damages exceeded the set damage limits implying lapses in monitoring production process flow.</w:t>
              <w:br/>
              <w:br/>
              <w:t>The excess damages sent to ingredients implied gaps in the monitoring of damages balance movement.</w:t>
            </w:r>
          </w:p>
        </w:tc>
      </w:tr>
      <w:tr>
        <w:tc>
          <w:tcPr>
            <w:tcW w:type="dxa" w:w="7200"/>
          </w:tcPr>
          <w:p>
            <w:r>
              <w:t>Cost Impact</w:t>
            </w:r>
          </w:p>
        </w:tc>
        <w:tc>
          <w:tcPr>
            <w:tcW w:type="dxa" w:w="7200"/>
          </w:tcPr>
          <w:p>
            <w:r>
              <w:t>$17017.0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and spot checks within the production process.</w:t>
              <w:br/>
              <w:br/>
              <w:t>Branch management to implement strong controls for damages balance movement.</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t>An assessment was conducted on the utilization of packers in the slicing section to determine if optimality was attained based on the set Company standard of 97 crates per packer.</w:t>
              <w:br/>
              <w:br/>
              <w:t>We noted that, for the period 20th January to 8th February 2025, the packing efficiency stood at 93.75 crates which was below the standard set as detailed below:</w:t>
              <w:br/>
              <w:br/>
              <w:br/>
              <w:t>Packing Efficiency</w:t>
              <w:br/>
              <w:br/>
              <w:t>Details</w:t>
              <w:br/>
              <w:t>Totals</w:t>
              <w:br/>
              <w:br/>
              <w:br/>
              <w:t>KPI =A</w:t>
              <w:br/>
              <w:br/>
              <w:t>97</w:t>
              <w:br/>
              <w:br/>
              <w:br/>
              <w:br/>
              <w:t>Loaves Produced</w:t>
              <w:br/>
              <w:br/>
              <w:t>341,134.50</w:t>
              <w:br/>
              <w:br/>
              <w:br/>
              <w:br/>
              <w:t>PD, Oven Damages &amp; Deductions &amp; System FOC(15th Jan-2nd Feb 2025)</w:t>
              <w:br/>
              <w:br/>
              <w:t>2,240.50</w:t>
              <w:br/>
              <w:br/>
              <w:br/>
              <w:br/>
              <w:t>Loaves Produced less PD, Oven Damages &amp; Deductions &amp;FOC ((1st-23rd Jan)</w:t>
              <w:br/>
              <w:br/>
              <w:t>338,894.00</w:t>
              <w:br/>
              <w:br/>
              <w:br/>
              <w:br/>
              <w:t>Add: 19.01.2025 3rd shift Loaves</w:t>
              <w:br/>
              <w:br/>
              <w:t>8,078.00</w:t>
              <w:br/>
              <w:br/>
              <w:br/>
              <w:br/>
              <w:t>Less: 08.02.25 3rd shift Loaves</w:t>
              <w:br/>
              <w:br/>
              <w:t>8,078.00</w:t>
              <w:br/>
              <w:br/>
              <w:br/>
              <w:br/>
              <w:t>Total Loaves to be Packed(B)</w:t>
              <w:br/>
              <w:br/>
              <w:t>338,894.00</w:t>
              <w:br/>
              <w:br/>
              <w:br/>
              <w:br/>
              <w:t>Packers Hired (C) (15th Jan-2nd Feb)</w:t>
              <w:br/>
              <w:br/>
              <w:t>241</w:t>
              <w:br/>
              <w:br/>
              <w:br/>
              <w:br/>
              <w:t>Actual Packing Efficiency achieved D=(B/C/)15</w:t>
              <w:br/>
              <w:br/>
              <w:t>93.75</w:t>
              <w:br/>
              <w:br/>
              <w:br/>
              <w:br/>
              <w:t>Packers who were supposed to be hired E=(B/A)/15</w:t>
              <w:br/>
              <w:br/>
              <w:t>233</w:t>
              <w:br/>
              <w:br/>
              <w:br/>
              <w:br/>
              <w:t>Extra (or Less) Packers hired F=C-E</w:t>
              <w:br/>
              <w:br/>
              <w:t>8</w:t>
              <w:br/>
              <w:br/>
              <w:br/>
              <w:br/>
              <w:t>Cost Implication (912*8)</w:t>
              <w:br/>
              <w:br/>
              <w:t>7,296</w:t>
            </w:r>
          </w:p>
        </w:tc>
      </w:tr>
      <w:tr>
        <w:tc>
          <w:tcPr>
            <w:tcW w:type="dxa" w:w="7200"/>
          </w:tcPr>
          <w:p>
            <w:r>
              <w:t>Implication</w:t>
            </w:r>
          </w:p>
        </w:tc>
        <w:tc>
          <w:tcPr>
            <w:tcW w:type="dxa" w:w="7200"/>
          </w:tcPr>
          <w:p>
            <w:r>
              <w:t>The branch did not attain the set slicing efficiency implying extra cost of KES 7,296 incurred in paying excess 8 workers.</w:t>
            </w:r>
          </w:p>
        </w:tc>
      </w:tr>
      <w:tr>
        <w:tc>
          <w:tcPr>
            <w:tcW w:type="dxa" w:w="7200"/>
          </w:tcPr>
          <w:p>
            <w:r>
              <w:t>Cost Impact</w:t>
            </w:r>
          </w:p>
        </w:tc>
        <w:tc>
          <w:tcPr>
            <w:tcW w:type="dxa" w:w="7200"/>
          </w:tcPr>
          <w:p>
            <w:r>
              <w:t>$7296.0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ensure optimal allocation of packers based on the set standards.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2025-02-11 | active</w:t>
              <w:br/>
              <w:t>BM: N/A | OM: N/A | Sup: N/A</w:t>
            </w:r>
          </w:p>
        </w:tc>
        <w:tc>
          <w:tcPr>
            <w:tcW w:type="dxa" w:w="4800"/>
          </w:tcPr>
          <w:p/>
        </w:tc>
      </w:tr>
    </w:tbl>
    <w:p/>
    <w:p>
      <w:pPr>
        <w:pStyle w:val="Heading1"/>
      </w:pPr>
      <w:r>
        <w:t>Project: Dandora 1</w:t>
      </w:r>
    </w:p>
    <w:p>
      <w:pPr>
        <w:pStyle w:val="Heading2"/>
      </w:pPr>
      <w:r>
        <w:t>Issue: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Summary of stock take findings;</w:t>
              <w:br/>
              <w:br/>
              <w:br/>
              <w:br/>
              <w:br/>
              <w:br/>
              <w:br/>
              <w:br/>
              <w:br/>
              <w:br/>
              <w:t>Item</w:t>
              <w:br/>
              <w:t>UOM</w:t>
              <w:br/>
              <w:t>Book Value</w:t>
              <w:br/>
              <w:t>Audit Quantity</w:t>
              <w:br/>
              <w:t>Var</w:t>
              <w:br/>
              <w:br/>
              <w:br/>
              <w:t>Finished Product</w:t>
              <w:br/>
              <w:t>Loaves</w:t>
              <w:br/>
              <w:t>15903.5</w:t>
              <w:br/>
              <w:t>13347.5</w:t>
              <w:br/>
              <w:t>-2556</w:t>
              <w:br/>
              <w:br/>
              <w:br/>
              <w:t>White ingredients 9Kgs</w:t>
              <w:br/>
              <w:t>Bags</w:t>
              <w:br/>
              <w:t>251.473</w:t>
              <w:br/>
              <w:t>251</w:t>
              <w:br/>
              <w:t>-0.473</w:t>
              <w:br/>
              <w:br/>
              <w:br/>
              <w:t>White Flour</w:t>
              <w:br/>
              <w:t>Kgs</w:t>
              <w:br/>
              <w:t>31809.37</w:t>
              <w:br/>
              <w:t>31800</w:t>
              <w:br/>
              <w:t>-9.367</w:t>
              <w:br/>
              <w:br/>
              <w:br/>
              <w:t>Yeast - 125gms</w:t>
              <w:br/>
              <w:t>Sachets</w:t>
              <w:br/>
              <w:t>276.473</w:t>
              <w:br/>
              <w:t>276</w:t>
              <w:br/>
              <w:t>-0.473</w:t>
              <w:br/>
              <w:br/>
              <w:br/>
              <w:t>Vegetable Oil (Utto) new</w:t>
              <w:br/>
              <w:t>Ltrs</w:t>
              <w:br/>
              <w:t>59.642</w:t>
              <w:br/>
              <w:t>59</w:t>
              <w:br/>
              <w:t>-0.642</w:t>
              <w:br/>
              <w:br/>
              <w:br/>
              <w:t>Polybags</w:t>
              <w:br/>
              <w:t>Pieces</w:t>
              <w:br/>
              <w:t>164662</w:t>
              <w:br/>
              <w:t>167578</w:t>
              <w:br/>
              <w:t>2916</w:t>
            </w:r>
          </w:p>
        </w:tc>
      </w:tr>
      <w:tr>
        <w:tc>
          <w:tcPr>
            <w:tcW w:type="dxa" w:w="7200"/>
          </w:tcPr>
          <w:p>
            <w:r>
              <w:t>Implication</w:t>
            </w:r>
          </w:p>
        </w:tc>
        <w:tc>
          <w:tcPr>
            <w:tcW w:type="dxa" w:w="7200"/>
          </w:tcPr>
          <w:p>
            <w:r>
              <w:t>The company may incur financial losses as a result of stock variances.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Controls to manage stock items should be strengthened to caution the company against any possible loss resulting from control gaps in stocks especially on finished products and raw materials.</w:t>
              <w:br/>
              <w:t>Deductions should be effected on the responsible staff members where stocks shortfalls are noted.</w:t>
            </w:r>
          </w:p>
        </w:tc>
      </w:tr>
    </w:tbl>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Bread weight summary;</w:t>
              <w:br/>
              <w:br/>
              <w:t>Variety</w:t>
              <w:br/>
              <w:t>Sample size</w:t>
              <w:br/>
              <w:t>C/W</w:t>
              <w:br/>
              <w:t>O/W</w:t>
              <w:br/>
              <w:t>U/W</w:t>
              <w:br/>
              <w:t>%U/W</w:t>
              <w:br/>
              <w:t>A/W</w:t>
              <w:br/>
              <w:br/>
              <w:br/>
              <w:t>400g CT</w:t>
              <w:br/>
              <w:t>75</w:t>
              <w:br/>
              <w:t>70</w:t>
              <w:br/>
              <w:t>1</w:t>
              <w:br/>
              <w:t>4</w:t>
              <w:br/>
              <w:t>5%</w:t>
              <w:br/>
              <w:t>398</w:t>
              <w:br/>
              <w:br/>
              <w:br/>
              <w:t>600g BT</w:t>
              <w:br/>
              <w:t>75</w:t>
              <w:br/>
              <w:t>51</w:t>
              <w:br/>
              <w:t>24</w:t>
              <w:br/>
              <w:t>0</w:t>
              <w:br/>
              <w:t>0%</w:t>
              <w:br/>
              <w:t>611</w:t>
              <w:br/>
              <w:br/>
              <w:br/>
              <w:t>800g BT</w:t>
              <w:br/>
              <w:t>50</w:t>
              <w:br/>
              <w:t>43</w:t>
              <w:br/>
              <w:t>1</w:t>
              <w:br/>
              <w:t>6</w:t>
              <w:br/>
              <w:t>12%</w:t>
              <w:br/>
              <w:t>796</w:t>
            </w:r>
          </w:p>
        </w:tc>
      </w:tr>
      <w:tr>
        <w:tc>
          <w:tcPr>
            <w:tcW w:type="dxa" w:w="7200"/>
          </w:tcPr>
          <w:p>
            <w:r>
              <w:t>Implication</w:t>
            </w:r>
          </w:p>
        </w:tc>
        <w:tc>
          <w:tcPr>
            <w:tcW w:type="dxa" w:w="7200"/>
          </w:tcPr>
          <w:p>
            <w:r>
              <w:t>Reputational damage</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Bread should be weighed before packing</w:t>
            </w:r>
          </w:p>
        </w:tc>
      </w:tr>
    </w:tbl>
    <w:p/>
    <w:p>
      <w:pPr>
        <w:pStyle w:val="Heading2"/>
      </w:pPr>
      <w:r>
        <w:t>Issue: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Analyzing actual production damages &amp; Market damages with the actual production and actual sales respectively for the sample period. Acceptable rate is at most 0.2% and 0.5% respectively.</w:t>
            </w:r>
          </w:p>
        </w:tc>
      </w:tr>
      <w:tr>
        <w:tc>
          <w:tcPr>
            <w:tcW w:type="dxa" w:w="7200"/>
          </w:tcPr>
          <w:p>
            <w:r>
              <w:t>Implication</w:t>
            </w:r>
          </w:p>
        </w:tc>
        <w:tc>
          <w:tcPr>
            <w:tcW w:type="dxa" w:w="7200"/>
          </w:tcPr>
          <w:p>
            <w:r>
              <w:t>Production damages recorded for the period exceeded the set threshold exposing the company to risk of losing cash.</w:t>
            </w:r>
          </w:p>
        </w:tc>
      </w:tr>
      <w:tr>
        <w:tc>
          <w:tcPr>
            <w:tcW w:type="dxa" w:w="7200"/>
          </w:tcPr>
          <w:p>
            <w:r>
              <w:t>Cost Impact</w:t>
            </w:r>
          </w:p>
        </w:tc>
        <w:tc>
          <w:tcPr>
            <w:tcW w:type="dxa" w:w="7200"/>
          </w:tcPr>
          <w:p>
            <w:r>
              <w:t>$145535.29</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Damages should be maintained at the set threshold to caution the company against losses resulting from excess damages.</w:t>
            </w:r>
          </w:p>
        </w:tc>
      </w:tr>
    </w:tbl>
    <w:p/>
    <w:p>
      <w:pPr>
        <w:pStyle w:val="Heading2"/>
      </w:pPr>
      <w:r>
        <w:t>Issue: Cash Transactions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There exist cash transactions in the branch</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embrace cashless transaction to minimize the risks associated with cash handling.</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Computed production efficiency.</w:t>
              <w:br/>
              <w:br/>
              <w:br/>
              <w:br/>
              <w:br/>
              <w:br/>
              <w:br/>
              <w:t>Details</w:t>
              <w:br/>
              <w:t xml:space="preserve">Total </w:t>
              <w:br/>
              <w:br/>
              <w:br/>
              <w:t>KPI</w:t>
              <w:br/>
              <w:t xml:space="preserve">4.30 </w:t>
              <w:br/>
              <w:br/>
              <w:br/>
              <w:t>Total workers hired in the period</w:t>
              <w:br/>
              <w:t xml:space="preserve">703.00 </w:t>
              <w:br/>
              <w:br/>
              <w:br/>
              <w:t>Expected Production in bags</w:t>
              <w:br/>
              <w:t xml:space="preserve">3,022.90 </w:t>
              <w:br/>
              <w:br/>
              <w:br/>
              <w:t>Actual Production in bags</w:t>
              <w:br/>
              <w:t xml:space="preserve">2,880.00 </w:t>
              <w:br/>
              <w:br/>
              <w:br/>
              <w:t>Production Shortfall in bags</w:t>
              <w:br/>
              <w:t xml:space="preserve">142.90 </w:t>
              <w:br/>
              <w:br/>
              <w:br/>
              <w:t>Actual Efficiency</w:t>
              <w:br/>
              <w:t xml:space="preserve">4.10 </w:t>
              <w:br/>
              <w:br/>
              <w:br/>
              <w:t>% of production efficiency achieved</w:t>
              <w:br/>
              <w:t>95%</w:t>
              <w:br/>
              <w:br/>
              <w:br/>
              <w:t>Cost associated with Production shortfall</w:t>
              <w:br/>
              <w:t>36,090.56</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Ensure production workers are properly manage to achieve the set production level.</w:t>
            </w:r>
          </w:p>
        </w:tc>
      </w:tr>
    </w:tbl>
    <w:p/>
    <w:p>
      <w:pPr>
        <w:pStyle w:val="Heading2"/>
      </w:pPr>
      <w:r>
        <w:t>Issue: Computed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Details</w:t>
              <w:br/>
              <w:t xml:space="preserve">Value </w:t>
              <w:br/>
              <w:br/>
              <w:br/>
              <w:t>KPI</w:t>
              <w:br/>
              <w:t xml:space="preserve">97.00 </w:t>
              <w:br/>
              <w:br/>
              <w:br/>
              <w:br/>
              <w:t>Production for 3rd shift on 9th Jan 2024</w:t>
              <w:br/>
              <w:br/>
              <w:t xml:space="preserve">9,325.50 </w:t>
              <w:br/>
              <w:br/>
              <w:br/>
              <w:t>Production in Loaves</w:t>
              <w:br/>
              <w:t xml:space="preserve">549,186.50 </w:t>
              <w:br/>
              <w:br/>
              <w:br/>
              <w:br/>
              <w:t>Less Production for 3rd shift on 10th Feb 2025</w:t>
              <w:br/>
              <w:br/>
              <w:t xml:space="preserve">6,039.00 </w:t>
              <w:br/>
              <w:br/>
              <w:br/>
              <w:t>Total loaves produced</w:t>
              <w:br/>
              <w:t xml:space="preserve">552,473.00 </w:t>
              <w:br/>
              <w:br/>
              <w:br/>
              <w:t>Less FOC, Production Damages and Oven Damages</w:t>
              <w:br/>
              <w:t xml:space="preserve">6,962.00 </w:t>
              <w:br/>
              <w:br/>
              <w:br/>
              <w:t>Total bread to be packed</w:t>
              <w:br/>
              <w:t xml:space="preserve">545,511.00 </w:t>
              <w:br/>
              <w:br/>
              <w:br/>
              <w:t>Slicer hired</w:t>
              <w:br/>
              <w:t xml:space="preserve">397 </w:t>
              <w:br/>
              <w:br/>
              <w:br/>
              <w:t>Packing efficiency</w:t>
              <w:br/>
              <w:t>91.61</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Improve on packing efficiency to the set standard of 97 crates per slicer.</w:t>
            </w:r>
          </w:p>
        </w:tc>
      </w:tr>
    </w:tbl>
    <w:p/>
    <w:p>
      <w:pPr>
        <w:pStyle w:val="Heading2"/>
      </w:pPr>
      <w:r>
        <w:t>Issue: Machine breakdown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There were cases of rampant machine breakdown particularly ovens.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KAF technicians should give proper assessment of faulty ovens and remedy thereof.</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2025-02-11 | active</w:t>
              <w:br/>
              <w:t>BM: N/A | OM: N/A | Sup: N/A</w:t>
            </w:r>
          </w:p>
        </w:tc>
        <w:tc>
          <w:tcPr>
            <w:tcW w:type="dxa" w:w="4800"/>
          </w:tcPr>
          <w:p/>
        </w:tc>
      </w:tr>
    </w:tbl>
    <w:p/>
    <w:p>
      <w:pPr>
        <w:pStyle w:val="Heading1"/>
      </w:pPr>
      <w:r>
        <w:t>Project: Thika</w:t>
      </w:r>
    </w:p>
    <w:p>
      <w:pPr>
        <w:pStyle w:val="Heading2"/>
      </w:pPr>
      <w:r>
        <w:t>Issue: Bread Weight Compliance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weight check revealed that several bread varieties were underweight, falling below the KEBS standards as shown below;</w:t>
              <w:br/>
              <w:br/>
              <w:t>400g Long: 89% of sampled loaves were underweight.</w:t>
              <w:br/>
              <w:br/>
              <w:t>1.5kg Loaf: 33% were underweight.</w:t>
              <w:br/>
              <w:t>Non-compliance exposes the company to potential legal and regulatory penalties. The table below summarizes the findings:</w:t>
              <w:br/>
              <w:br/>
              <w:t>Variety</w:t>
              <w:br/>
              <w:t>No. of samples</w:t>
              <w:br/>
              <w:t>O/Wt</w:t>
              <w:br/>
              <w:t>Correct weight</w:t>
              <w:br/>
              <w:t>U/Wt</w:t>
              <w:br/>
              <w:t>Average weight</w:t>
              <w:br/>
              <w:t>% O/Wt</w:t>
              <w:br/>
              <w:t>% Correct weight</w:t>
              <w:br/>
              <w:t>% U/Wt</w:t>
              <w:br/>
              <w:br/>
              <w:br/>
              <w:t>200g</w:t>
              <w:br/>
              <w:t>74</w:t>
              <w:br/>
              <w:t>4</w:t>
              <w:br/>
              <w:t>47</w:t>
              <w:br/>
              <w:t>23</w:t>
              <w:br/>
              <w:t>197.6</w:t>
              <w:br/>
              <w:t>5%</w:t>
              <w:br/>
              <w:t>64%</w:t>
              <w:br/>
              <w:t>31%</w:t>
              <w:br/>
              <w:br/>
              <w:br/>
              <w:t>400g long</w:t>
              <w:br/>
              <w:t>75</w:t>
              <w:br/>
              <w:t>0</w:t>
              <w:br/>
              <w:t>8</w:t>
              <w:br/>
              <w:t>67</w:t>
              <w:br/>
              <w:t>382.8</w:t>
              <w:br/>
              <w:t>0%</w:t>
              <w:br/>
              <w:t>11%</w:t>
              <w:br/>
              <w:t>89%</w:t>
              <w:br/>
              <w:br/>
              <w:br/>
              <w:t>400g</w:t>
              <w:br/>
              <w:t>74</w:t>
              <w:br/>
              <w:t>10</w:t>
              <w:br/>
              <w:t>59</w:t>
              <w:br/>
              <w:t>5</w:t>
              <w:br/>
              <w:t>400.5</w:t>
              <w:br/>
              <w:t>14%</w:t>
              <w:br/>
              <w:t>80%</w:t>
              <w:br/>
              <w:t>7%</w:t>
              <w:br/>
              <w:br/>
              <w:br/>
              <w:t>400g BW</w:t>
              <w:br/>
              <w:t>74</w:t>
              <w:br/>
              <w:t>0</w:t>
              <w:br/>
              <w:t>41</w:t>
              <w:br/>
              <w:t>33</w:t>
              <w:br/>
              <w:t>393.0</w:t>
              <w:br/>
              <w:t>0%</w:t>
              <w:br/>
              <w:t>55%</w:t>
              <w:br/>
              <w:t>45%</w:t>
              <w:br/>
              <w:br/>
              <w:br/>
              <w:t>600g</w:t>
              <w:br/>
              <w:t>74</w:t>
              <w:br/>
              <w:t>36</w:t>
              <w:br/>
              <w:t>38</w:t>
              <w:br/>
              <w:t>0</w:t>
              <w:br/>
              <w:t>613.1</w:t>
              <w:br/>
              <w:t>49%</w:t>
              <w:br/>
              <w:t>51%</w:t>
              <w:br/>
              <w:t>0%</w:t>
              <w:br/>
              <w:br/>
              <w:br/>
              <w:t>600g BW</w:t>
              <w:br/>
              <w:t>75</w:t>
              <w:br/>
              <w:t>2</w:t>
              <w:br/>
              <w:t>68</w:t>
              <w:br/>
              <w:t>5</w:t>
              <w:br/>
              <w:t>599.0</w:t>
              <w:br/>
              <w:t>3%</w:t>
              <w:br/>
              <w:t>91%</w:t>
              <w:br/>
              <w:t>7%</w:t>
              <w:br/>
              <w:br/>
              <w:br/>
              <w:t>800g</w:t>
              <w:br/>
              <w:t>75</w:t>
              <w:br/>
              <w:t>6</w:t>
              <w:br/>
              <w:t>68</w:t>
              <w:br/>
              <w:t>1</w:t>
              <w:br/>
              <w:t>806.6</w:t>
              <w:br/>
              <w:t>8%</w:t>
              <w:br/>
              <w:t>91%</w:t>
              <w:br/>
              <w:t>1%</w:t>
              <w:br/>
              <w:br/>
              <w:br/>
              <w:t>1.5kg</w:t>
              <w:br/>
              <w:t>75</w:t>
              <w:br/>
              <w:t>0</w:t>
              <w:br/>
              <w:t>50</w:t>
              <w:br/>
              <w:t>25</w:t>
              <w:br/>
              <w:t>1,478.1</w:t>
              <w:br/>
              <w:t>0%</w:t>
              <w:br/>
              <w:t>67%</w:t>
              <w:br/>
              <w:t>33%</w:t>
            </w:r>
          </w:p>
        </w:tc>
      </w:tr>
      <w:tr>
        <w:tc>
          <w:tcPr>
            <w:tcW w:type="dxa" w:w="7200"/>
          </w:tcPr>
          <w:p>
            <w:r>
              <w:t>Implication</w:t>
            </w:r>
          </w:p>
        </w:tc>
        <w:tc>
          <w:tcPr>
            <w:tcW w:type="dxa" w:w="7200"/>
          </w:tcPr>
          <w:p>
            <w:r>
              <w:t>·       Failing to comply with weights and measures laws exposes the company to legal penalties, fines, or sanctions from regulatory authorities.·       Persistent non-compliance could lead to license suspension or revocation, disrupting operations.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We also recommend the branch to follow correct productions procedures to avoid overcooling of bread which will result in underweights bread.·       Certain brands, such as Miniloaf, 400 Long, and all Barrels, should be closely monitored to avoid them being overlooked during packing, as this could lead to underweights.</w:t>
            </w:r>
          </w:p>
        </w:tc>
      </w:tr>
    </w:tbl>
    <w:p/>
    <w:p>
      <w:pPr>
        <w:pStyle w:val="Heading2"/>
      </w:pPr>
      <w:r>
        <w:t xml:space="preserve">Issue: </w:t>
        <w:tab/>
        <w:t>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The branch's utilization of human resources in the packaging section was evaluated by assessing packing efficiency, focusing on the number of crates packed per worker compared to the branch's standard efficiency rate of 97 crates per worker.Ø  For the period 1January- 31January 2025, the average packing efficiency was 84.27 crates per Packer which was below the standard rate of 97 crates per packer for the days sampled as shown in the table below.</w:t>
              <w:br/>
              <w:br/>
              <w:t>Details</w:t>
              <w:br/>
              <w:t>Totals</w:t>
              <w:br/>
              <w:br/>
              <w:br/>
              <w:t>KPI =A</w:t>
              <w:br/>
              <w:t>97.00</w:t>
              <w:br/>
              <w:br/>
              <w:br/>
              <w:t>Loaves Produced</w:t>
              <w:br/>
              <w:t>557,021.50</w:t>
              <w:br/>
              <w:br/>
              <w:br/>
              <w:t>PD, Oven Damages &amp; Deductions &amp; System FOC(01.01.2025-31.01.2025 )</w:t>
              <w:br/>
              <w:t>(377.50)</w:t>
              <w:br/>
              <w:br/>
              <w:br/>
              <w:t>Loaves Produced less PD, Oven Damages &amp; Deductions &amp;FOC (01.01.2025-31.01.2025 )</w:t>
              <w:br/>
              <w:t>557,399.00</w:t>
              <w:br/>
              <w:br/>
              <w:br/>
              <w:t>Add: 31.12.24 3 shift Loaves</w:t>
              <w:br/>
              <w:t>4,946.50</w:t>
              <w:br/>
              <w:br/>
              <w:br/>
              <w:t>Less: 31.01.25 3 shift Loaves</w:t>
              <w:br/>
              <w:t>(6,134.00)</w:t>
              <w:br/>
              <w:br/>
              <w:br/>
              <w:t>Total Loaves to be Packed(B)</w:t>
              <w:br/>
              <w:t>556,211.50</w:t>
              <w:br/>
              <w:br/>
              <w:br/>
              <w:t>Packers Hired (C) (01.01.2025-31.01.2025)</w:t>
              <w:br/>
              <w:t>440.00</w:t>
              <w:br/>
              <w:br/>
              <w:br/>
              <w:t>Actual Packing Efficiency achieved D=(B/C/)15</w:t>
              <w:br/>
              <w:t>84.27</w:t>
              <w:br/>
              <w:br/>
              <w:br/>
              <w:t>Packers who were supposed to be hired E=(B/A)/15</w:t>
              <w:br/>
              <w:t>382</w:t>
              <w:br/>
              <w:br/>
              <w:br/>
              <w:t>Extra (or Less) Packers hired F=C-E</w:t>
              <w:br/>
              <w:t>58</w:t>
              <w:br/>
              <w:br/>
              <w:br/>
              <w:t>Cost Implication (912*58)</w:t>
              <w:br/>
              <w:t>52,896</w:t>
              <w:br/>
              <w:br/>
              <w:t>ImplicationsUnderutilization of the hired workforce noted was leading to unnecessary costs without significantly improving productivity.</w:t>
            </w:r>
          </w:p>
        </w:tc>
      </w:tr>
      <w:tr>
        <w:tc>
          <w:tcPr>
            <w:tcW w:type="dxa" w:w="7200"/>
          </w:tcPr>
          <w:p>
            <w:r>
              <w:t>Implication</w:t>
            </w:r>
          </w:p>
        </w:tc>
        <w:tc>
          <w:tcPr>
            <w:tcW w:type="dxa" w:w="7200"/>
          </w:tcPr>
          <w:p>
            <w:r>
              <w:t>Underutilization of the hired workforce noted was leading to unnecessary costs without significantly improving productivity.</w:t>
            </w:r>
          </w:p>
        </w:tc>
      </w:tr>
      <w:tr>
        <w:tc>
          <w:tcPr>
            <w:tcW w:type="dxa" w:w="7200"/>
          </w:tcPr>
          <w:p>
            <w:r>
              <w:t>Cost Impact</w:t>
            </w:r>
          </w:p>
        </w:tc>
        <w:tc>
          <w:tcPr>
            <w:tcW w:type="dxa" w:w="7200"/>
          </w:tcPr>
          <w:p>
            <w:r>
              <w:t>$52896.0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 thorough review and maintenance schedule for packing machines to minimize downtime and ensure consistent performance is recommended.·       Packers should be closely supervised to ensure they meet the targets. If targets are not met deliberately, the reasons for the shortfall should be identified and presented to management for consideration.</w:t>
            </w:r>
          </w:p>
        </w:tc>
      </w:tr>
    </w:tbl>
    <w:p/>
    <w:p>
      <w:pPr>
        <w:pStyle w:val="Heading2"/>
      </w:pPr>
      <w:r>
        <w:t>Issue: Vehicles’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review was carried out on the mileage records for all route vehicles at the branch for the period from 1 January to 31 January 2024. The objective of this review was to assess whether the fuel consumption of the vehicles was aligned with the established standard rates, thereby ensuring the efficient utilization of resources.·       We noted that the overall fuel consumption for the fleet aligns closely with the established standard rates except for fleet with variances and which fuel will be recovered as shown below:</w:t>
              <w:br/>
              <w:br/>
              <w:t>Route</w:t>
              <w:br/>
              <w:t>Reg No</w:t>
              <w:br/>
              <w:t>Model</w:t>
              <w:br/>
              <w:t>Make</w:t>
              <w:br/>
              <w:t>Loading Capacity in Crates</w:t>
              <w:br/>
              <w:t>Year of Manuf</w:t>
              <w:br/>
              <w:t>Mileage as at 31.01.25</w:t>
              <w:br/>
              <w:t>Cum Km</w:t>
              <w:br/>
              <w:t>Actual Cum Fuel</w:t>
              <w:br/>
              <w:t>Actual Rate</w:t>
              <w:br/>
              <w:t>Std Rate</w:t>
              <w:br/>
              <w:t>Std Cum Fuel</w:t>
              <w:br/>
              <w:t>Variance</w:t>
              <w:br/>
              <w:t>Remarks</w:t>
              <w:br/>
              <w:br/>
              <w:br/>
              <w:t>Kandara</w:t>
              <w:br/>
              <w:t>KCY 223N</w:t>
              <w:br/>
              <w:t>FE71/4D33</w:t>
              <w:br/>
              <w:t>Mitsubishi</w:t>
              <w:br/>
              <w:t>192</w:t>
              <w:br/>
              <w:t>2019</w:t>
              <w:br/>
              <w:t>332,724.00</w:t>
              <w:br/>
              <w:t>6,505.00</w:t>
              <w:br/>
              <w:t>929.00</w:t>
              <w:br/>
              <w:t>7.00</w:t>
              <w:br/>
              <w:t>7</w:t>
              <w:br/>
              <w:t>929.29</w:t>
              <w:br/>
              <w:t>0.29</w:t>
              <w:br/>
              <w:t>saving</w:t>
              <w:br/>
              <w:br/>
              <w:br/>
              <w:t>Town</w:t>
              <w:br/>
              <w:t>KDB 096Y</w:t>
              <w:br/>
              <w:t>FE71/4D33</w:t>
              <w:br/>
              <w:t>Mitsubishi</w:t>
              <w:br/>
              <w:t>192</w:t>
              <w:br/>
              <w:t>2019</w:t>
              <w:br/>
              <w:t>276,725.00</w:t>
              <w:br/>
              <w:t>5,304.00</w:t>
              <w:br/>
              <w:t>755.00</w:t>
              <w:br/>
              <w:t>7.03</w:t>
              <w:br/>
              <w:t>7</w:t>
              <w:br/>
              <w:t>757.71</w:t>
              <w:br/>
              <w:t>2.71</w:t>
              <w:br/>
              <w:t>saving</w:t>
              <w:br/>
              <w:br/>
              <w:br/>
              <w:t>Kibichoi</w:t>
              <w:br/>
              <w:t>KBQ 206J</w:t>
              <w:br/>
              <w:t>FE71/4D34</w:t>
              <w:br/>
              <w:t>Mitsubishi</w:t>
              <w:br/>
              <w:t>168</w:t>
              <w:br/>
              <w:t>2011</w:t>
              <w:br/>
              <w:t>500,486.00</w:t>
              <w:br/>
              <w:t>5,792.00</w:t>
              <w:br/>
              <w:t>900.00</w:t>
              <w:br/>
              <w:t>6.44</w:t>
              <w:br/>
              <w:t>6.5</w:t>
              <w:br/>
              <w:t>891.08</w:t>
              <w:br/>
              <w:t>-8.92</w:t>
              <w:br/>
              <w:t>Faulty speedometer</w:t>
              <w:br/>
              <w:br/>
              <w:br/>
              <w:t>Mwingi</w:t>
              <w:br/>
              <w:t>KDA 908K</w:t>
              <w:br/>
              <w:t>TATA</w:t>
              <w:br/>
              <w:t>Xenon SC (4X2)</w:t>
              <w:br/>
              <w:t>112</w:t>
              <w:br/>
              <w:t>2020</w:t>
              <w:br/>
              <w:t>251,039.00</w:t>
              <w:br/>
              <w:t>7,520.00</w:t>
              <w:br/>
              <w:t>887.00</w:t>
              <w:br/>
              <w:t>8.48</w:t>
              <w:br/>
              <w:t>8.5</w:t>
              <w:br/>
              <w:t>884.71</w:t>
              <w:br/>
              <w:t>-2.29</w:t>
              <w:br/>
              <w:t>Cost</w:t>
              <w:br/>
              <w:br/>
              <w:br/>
              <w:t>Kangari</w:t>
              <w:br/>
              <w:t>KDB 349Z</w:t>
              <w:br/>
              <w:t>FE71/4D33</w:t>
              <w:br/>
              <w:t>Mitsubishi</w:t>
              <w:br/>
              <w:t>192</w:t>
              <w:br/>
              <w:t>2019</w:t>
              <w:br/>
              <w:t>299,291.00</w:t>
              <w:br/>
              <w:t>6,773.00</w:t>
              <w:br/>
              <w:t>970.00</w:t>
              <w:br/>
              <w:t>6.98</w:t>
              <w:br/>
              <w:t>7</w:t>
              <w:br/>
              <w:t>967.57</w:t>
              <w:br/>
              <w:t>-2.43</w:t>
              <w:br/>
              <w:t>Cost</w:t>
              <w:br/>
              <w:br/>
              <w:br/>
              <w:t>Githunguri</w:t>
              <w:br/>
              <w:t>KCF 442Z</w:t>
              <w:br/>
              <w:t>FE84/4D34</w:t>
              <w:br/>
              <w:t>Mitsubishi</w:t>
              <w:br/>
              <w:t>280</w:t>
              <w:br/>
              <w:t>2014</w:t>
              <w:br/>
              <w:t>650,808.00</w:t>
              <w:br/>
              <w:t>6,845.00</w:t>
              <w:br/>
              <w:t>1,054.00</w:t>
              <w:br/>
              <w:t>6.49</w:t>
              <w:br/>
              <w:t>6.5</w:t>
              <w:br/>
              <w:t>1,053.08</w:t>
              <w:br/>
              <w:t>-0.92</w:t>
              <w:br/>
              <w:t>okay</w:t>
              <w:br/>
              <w:br/>
              <w:br/>
              <w:t>Tinganga</w:t>
              <w:br/>
              <w:t>KBY 914Y</w:t>
              <w:br/>
              <w:t xml:space="preserve"> </w:t>
              <w:br/>
              <w:t xml:space="preserve"> </w:t>
              <w:br/>
              <w:t xml:space="preserve"> </w:t>
              <w:br/>
              <w:t xml:space="preserve"> </w:t>
              <w:br/>
              <w:t>616,695.00</w:t>
              <w:br/>
              <w:t>6,405.00</w:t>
              <w:br/>
              <w:t>981.00</w:t>
              <w:br/>
              <w:t>6.53</w:t>
              <w:br/>
              <w:t>6.5</w:t>
              <w:br/>
              <w:t>985.38</w:t>
              <w:br/>
              <w:t>4.38</w:t>
              <w:br/>
              <w:t>saving</w:t>
              <w:br/>
              <w:br/>
              <w:br/>
              <w:t>Supermarkets</w:t>
              <w:br/>
              <w:t>KDP 349L</w:t>
              <w:br/>
              <w:t>Mahindra</w:t>
              <w:br/>
              <w:t>Bolero</w:t>
              <w:br/>
              <w:t xml:space="preserve"> </w:t>
              <w:br/>
              <w:t>2023</w:t>
              <w:br/>
              <w:t>24,076.00</w:t>
              <w:br/>
              <w:t>3,536.00</w:t>
              <w:br/>
              <w:t>351.00</w:t>
              <w:br/>
              <w:t>10.07</w:t>
              <w:br/>
              <w:t>10</w:t>
              <w:br/>
              <w:t>353.60</w:t>
              <w:br/>
              <w:t>2.60</w:t>
              <w:br/>
              <w:t>saving</w:t>
              <w:br/>
              <w:br/>
              <w:br/>
              <w:t xml:space="preserve"> </w:t>
              <w:br/>
              <w:t>KTWC 668S</w:t>
              <w:br/>
              <w:t>TUKTUK</w:t>
              <w:br/>
              <w:t>Piaggio</w:t>
              <w:br/>
              <w:t>48</w:t>
              <w:br/>
              <w:t>2022</w:t>
              <w:br/>
              <w:t>31,352</w:t>
              <w:br/>
              <w:t>1,639.00</w:t>
              <w:br/>
              <w:t>80.00</w:t>
              <w:br/>
              <w:t>20.49</w:t>
              <w:br/>
              <w:t>20.00</w:t>
              <w:br/>
              <w:t>81.95</w:t>
              <w:br/>
              <w:t>1.95</w:t>
              <w:br/>
              <w:t>Okay</w:t>
              <w:br/>
              <w:br/>
              <w:t>Implication·       The fuel consumption of most routes is in line with the established standard rates, with only minor variances observed.</w:t>
            </w:r>
          </w:p>
        </w:tc>
      </w:tr>
      <w:tr>
        <w:tc>
          <w:tcPr>
            <w:tcW w:type="dxa" w:w="7200"/>
          </w:tcPr>
          <w:p>
            <w:r>
              <w:t>Implication</w:t>
            </w:r>
          </w:p>
        </w:tc>
        <w:tc>
          <w:tcPr>
            <w:tcW w:type="dxa" w:w="7200"/>
          </w:tcPr>
          <w:p>
            <w:r>
              <w:t>The fuel consumption of most routes was in line with the established standard rates, with only minor variances observed.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We recommend conducting a thorough investigation into the Tinganga route to address its slightly higher-than-average fuel consumption.</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the debtors' balances as at October 13 February 2025, was conducted to identify any instances of bad debts or unresolved balances by route.·       We noted that most routes had zero balances and prepaid balances while other routes had balances as illustrated below;</w:t>
              <w:br/>
              <w:br/>
              <w:t>Total Debtors</w:t>
              <w:br/>
              <w:t>4,774,556.40</w:t>
              <w:br/>
              <w:t xml:space="preserve"> </w:t>
              <w:br/>
              <w:t xml:space="preserve"> </w:t>
              <w:br/>
              <w:t xml:space="preserve"> </w:t>
              <w:br/>
              <w:t xml:space="preserve"> </w:t>
              <w:br/>
              <w:br/>
              <w:br/>
              <w:t xml:space="preserve"> </w:t>
              <w:br/>
              <w:t xml:space="preserve"> </w:t>
              <w:br/>
              <w:t xml:space="preserve"> </w:t>
              <w:br/>
              <w:t xml:space="preserve"> </w:t>
              <w:br/>
              <w:t xml:space="preserve"> </w:t>
              <w:br/>
              <w:t xml:space="preserve"> </w:t>
              <w:br/>
              <w:t xml:space="preserve"> </w:t>
              <w:br/>
              <w:t xml:space="preserve"> </w:t>
              <w:br/>
              <w:br/>
              <w:br/>
              <w:t>Institutions</w:t>
              <w:br/>
              <w:t xml:space="preserve"> </w:t>
              <w:br/>
              <w:t>Dormant Accounts</w:t>
              <w:br/>
              <w:t xml:space="preserve"> </w:t>
              <w:br/>
              <w:t>Other Clients Balances</w:t>
              <w:br/>
              <w:br/>
              <w:br/>
              <w:t>Details</w:t>
              <w:br/>
              <w:t>Amount</w:t>
              <w:br/>
              <w:t xml:space="preserve"> </w:t>
              <w:br/>
              <w:t>Details</w:t>
              <w:br/>
              <w:t>Amount</w:t>
              <w:br/>
              <w:t xml:space="preserve"> </w:t>
              <w:br/>
              <w:t>Details</w:t>
              <w:br/>
              <w:t>Amount</w:t>
              <w:br/>
              <w:br/>
              <w:br/>
              <w:t>Avocado Avenue Limited</w:t>
              <w:br/>
              <w:t>19,710.00</w:t>
              <w:br/>
              <w:t xml:space="preserve"> </w:t>
              <w:br/>
              <w:t>Loreto Kiambu</w:t>
              <w:br/>
              <w:t>146,500.00</w:t>
              <w:br/>
              <w:t xml:space="preserve"> </w:t>
              <w:br/>
              <w:t>Patric Mugendi</w:t>
              <w:br/>
              <w:t>2,225.00</w:t>
              <w:br/>
              <w:br/>
              <w:br/>
              <w:t>Bidii Investments Ltd</w:t>
              <w:br/>
              <w:t>2,440.00</w:t>
              <w:br/>
              <w:t xml:space="preserve"> </w:t>
              <w:br/>
              <w:t>Joseph Macharia</w:t>
              <w:br/>
              <w:t>1,740.00</w:t>
              <w:br/>
              <w:t xml:space="preserve"> </w:t>
              <w:br/>
              <w:t>Hudson Mbayaki</w:t>
              <w:br/>
              <w:t>34,728.00</w:t>
              <w:br/>
              <w:br/>
              <w:br/>
              <w:t>Kiarutara Pry Schl</w:t>
              <w:br/>
              <w:t>62,688.00</w:t>
              <w:br/>
              <w:t xml:space="preserve"> </w:t>
              <w:br/>
              <w:t>Kanyenyaini Sec Schl</w:t>
              <w:br/>
              <w:t>217,545.00</w:t>
              <w:br/>
              <w:t xml:space="preserve"> </w:t>
              <w:br/>
              <w:t>Benson Miano</w:t>
              <w:br/>
              <w:t>18,536.00</w:t>
              <w:br/>
              <w:br/>
              <w:br/>
              <w:t>Kiarutara Sec Schl</w:t>
              <w:br/>
              <w:t>92,568.00</w:t>
              <w:br/>
              <w:t xml:space="preserve"> </w:t>
              <w:br/>
              <w:t>Gatitu Girls Sec</w:t>
              <w:br/>
              <w:t>4,950.00</w:t>
              <w:br/>
              <w:t xml:space="preserve"> </w:t>
              <w:br/>
              <w:t>Peter Waweru</w:t>
              <w:br/>
              <w:t>16,800.00</w:t>
              <w:br/>
              <w:br/>
              <w:br/>
              <w:t>Njiris Sec Schl</w:t>
              <w:br/>
              <w:t>98,178.00</w:t>
              <w:br/>
              <w:t xml:space="preserve"> </w:t>
              <w:br/>
              <w:t>Gatitu High Schl</w:t>
              <w:br/>
              <w:t>396,505.00</w:t>
              <w:br/>
              <w:t xml:space="preserve"> </w:t>
              <w:br/>
              <w:t>Onesmus Gachanja</w:t>
              <w:br/>
              <w:t>3,825.25</w:t>
              <w:br/>
              <w:br/>
              <w:br/>
              <w:t>P.C.E.A Elijah Kagiri Academy</w:t>
              <w:br/>
              <w:t>82,335.00</w:t>
              <w:br/>
              <w:t xml:space="preserve"> </w:t>
              <w:br/>
              <w:t>Pleasant View Schl</w:t>
              <w:br/>
              <w:t>611,294.00</w:t>
              <w:br/>
              <w:t xml:space="preserve"> </w:t>
              <w:br/>
              <w:t>Mambo Musee</w:t>
              <w:br/>
              <w:t>13,140.00</w:t>
              <w:br/>
              <w:br/>
              <w:br/>
              <w:t>Powerstar Supermarket Kangari Ltd</w:t>
              <w:br/>
              <w:t>222,588.60</w:t>
              <w:br/>
              <w:t xml:space="preserve"> </w:t>
              <w:br/>
              <w:t>St Rita Wamwangi High Schl</w:t>
              <w:br/>
              <w:t>233,035.00</w:t>
              <w:br/>
              <w:t xml:space="preserve"> </w:t>
              <w:br/>
              <w:t>Joseph Musembi</w:t>
              <w:br/>
              <w:t>4,718.55</w:t>
              <w:br/>
              <w:br/>
              <w:br/>
              <w:t>Muranga C.T Pry Schl</w:t>
              <w:br/>
              <w:t>278,820.00</w:t>
              <w:br/>
              <w:t xml:space="preserve"> </w:t>
              <w:br/>
              <w:t>Benedict Mutie</w:t>
              <w:br/>
              <w:t>7,924.00</w:t>
              <w:br/>
              <w:t xml:space="preserve"> </w:t>
              <w:br/>
              <w:t>Bonface Ngeka</w:t>
              <w:br/>
              <w:t>13,176.00</w:t>
              <w:br/>
              <w:br/>
              <w:br/>
              <w:t>St Martin's Deporres Boys</w:t>
              <w:br/>
              <w:t>137,440.00</w:t>
              <w:br/>
              <w:t xml:space="preserve"> </w:t>
              <w:br/>
              <w:t>Pius Kioko</w:t>
              <w:br/>
              <w:t>1,185.00</w:t>
              <w:br/>
              <w:t xml:space="preserve"> </w:t>
              <w:br/>
              <w:t>Samuel Njatha</w:t>
              <w:br/>
              <w:t>4,495.00</w:t>
              <w:br/>
              <w:br/>
              <w:br/>
              <w:t>Braeburn Schl</w:t>
              <w:br/>
              <w:t>48,180.50</w:t>
              <w:br/>
              <w:t xml:space="preserve"> </w:t>
              <w:br/>
              <w:t>Totals</w:t>
              <w:br/>
              <w:t>1,620,678.00</w:t>
              <w:br/>
              <w:t xml:space="preserve"> </w:t>
              <w:br/>
              <w:t>Paul Nzioki</w:t>
              <w:br/>
              <w:t>2,350.75</w:t>
              <w:br/>
              <w:br/>
              <w:br/>
              <w:t>Gathiru-ini Sec Schl</w:t>
              <w:br/>
              <w:t>431,615.00</w:t>
              <w:br/>
              <w:t xml:space="preserve"> </w:t>
              <w:br/>
              <w:t xml:space="preserve"> </w:t>
              <w:br/>
              <w:t xml:space="preserve"> </w:t>
              <w:br/>
              <w:t xml:space="preserve"> </w:t>
              <w:br/>
              <w:t>Julius Muhoi</w:t>
              <w:br/>
              <w:t>4,147.25</w:t>
              <w:br/>
              <w:br/>
              <w:br/>
              <w:t>Holy Family Catholic Pry Schl</w:t>
              <w:br/>
              <w:t>57,255.00</w:t>
              <w:br/>
              <w:t xml:space="preserve"> </w:t>
              <w:br/>
              <w:t xml:space="preserve"> </w:t>
              <w:br/>
              <w:t xml:space="preserve"> </w:t>
              <w:br/>
              <w:t xml:space="preserve"> </w:t>
              <w:br/>
              <w:t>Antony Kimani</w:t>
              <w:br/>
              <w:t>7,884.00</w:t>
              <w:br/>
              <w:br/>
              <w:br/>
              <w:t>Powerstar Supermarket Mini Ltd</w:t>
              <w:br/>
              <w:t>189,549.00</w:t>
              <w:br/>
              <w:t xml:space="preserve"> </w:t>
              <w:br/>
              <w:t xml:space="preserve"> </w:t>
              <w:br/>
              <w:t xml:space="preserve"> </w:t>
              <w:br/>
              <w:t xml:space="preserve"> </w:t>
              <w:br/>
              <w:t>Charles Waruiru</w:t>
              <w:br/>
              <w:t>5,707.00</w:t>
              <w:br/>
              <w:br/>
              <w:br/>
              <w:t>St Annes Sec Schl</w:t>
              <w:br/>
              <w:t>42,358.00</w:t>
              <w:br/>
              <w:t xml:space="preserve"> </w:t>
              <w:br/>
              <w:t xml:space="preserve"> </w:t>
              <w:br/>
              <w:t xml:space="preserve"> </w:t>
              <w:br/>
              <w:t xml:space="preserve"> </w:t>
              <w:br/>
              <w:t>Catherine Mwaura</w:t>
              <w:br/>
              <w:t>81,000.00</w:t>
              <w:br/>
              <w:br/>
              <w:br/>
              <w:t>St Joseph's High Schl</w:t>
              <w:br/>
              <w:t>325,135.00</w:t>
              <w:br/>
              <w:t xml:space="preserve"> </w:t>
              <w:br/>
              <w:t xml:space="preserve"> </w:t>
              <w:br/>
              <w:t xml:space="preserve"> </w:t>
              <w:br/>
              <w:t xml:space="preserve"> </w:t>
              <w:br/>
              <w:t>Daniel Macharia</w:t>
              <w:br/>
              <w:t>2,666.00</w:t>
              <w:br/>
              <w:br/>
              <w:br/>
              <w:t>Waeconmatt Ltd</w:t>
              <w:br/>
              <w:t>4,151.00</w:t>
              <w:br/>
              <w:t xml:space="preserve"> </w:t>
              <w:br/>
              <w:t xml:space="preserve"> </w:t>
              <w:br/>
              <w:t xml:space="preserve"> </w:t>
              <w:br/>
              <w:t xml:space="preserve"> </w:t>
              <w:br/>
              <w:t>Nyangweso Fredrick</w:t>
              <w:br/>
              <w:t>9,178.00</w:t>
              <w:br/>
              <w:br/>
              <w:br/>
              <w:t>Don Bosco Center</w:t>
              <w:br/>
              <w:t>113,300.00</w:t>
              <w:br/>
              <w:t xml:space="preserve"> </w:t>
              <w:br/>
              <w:t xml:space="preserve"> </w:t>
              <w:br/>
              <w:t xml:space="preserve"> </w:t>
              <w:br/>
              <w:t xml:space="preserve"> </w:t>
              <w:br/>
              <w:t>Paul Nzioki</w:t>
              <w:br/>
              <w:t>17,000.00</w:t>
              <w:br/>
              <w:br/>
              <w:br/>
              <w:t>Drop And Shop Supermarket</w:t>
              <w:br/>
              <w:t>12,984.00</w:t>
              <w:br/>
              <w:t xml:space="preserve"> </w:t>
              <w:br/>
              <w:t xml:space="preserve"> </w:t>
              <w:br/>
              <w:t xml:space="preserve"> </w:t>
              <w:br/>
              <w:t xml:space="preserve"> </w:t>
              <w:br/>
              <w:t>Alice Gakenia</w:t>
              <w:br/>
              <w:t>13,984.50</w:t>
              <w:br/>
              <w:br/>
              <w:br/>
              <w:t>Leestar Supermarket Ltd</w:t>
              <w:br/>
              <w:t>219,216.00</w:t>
              <w:br/>
              <w:t xml:space="preserve"> </w:t>
              <w:br/>
              <w:t xml:space="preserve"> </w:t>
              <w:br/>
              <w:t xml:space="preserve"> </w:t>
              <w:br/>
              <w:t xml:space="preserve"> </w:t>
              <w:br/>
              <w:t>Samuel Musyoka</w:t>
              <w:br/>
              <w:t>5,757.00</w:t>
              <w:br/>
              <w:br/>
              <w:br/>
              <w:t>Nyati Girls Sec Schl</w:t>
              <w:br/>
              <w:t>80,914.00</w:t>
              <w:br/>
              <w:t xml:space="preserve"> </w:t>
              <w:br/>
              <w:t xml:space="preserve"> </w:t>
              <w:br/>
              <w:t xml:space="preserve"> </w:t>
              <w:br/>
              <w:t xml:space="preserve"> </w:t>
              <w:br/>
              <w:t>Totals</w:t>
              <w:br/>
              <w:t>261,318.30</w:t>
              <w:br/>
              <w:br/>
              <w:br/>
              <w:t>Thaara Sec Schl</w:t>
              <w:br/>
              <w:t>13,640.00</w:t>
              <w:br/>
              <w:t xml:space="preserve"> </w:t>
              <w:br/>
              <w:t xml:space="preserve"> </w:t>
              <w:br/>
              <w:t xml:space="preserve"> </w:t>
              <w:br/>
              <w:t xml:space="preserve"> </w:t>
              <w:br/>
              <w:t xml:space="preserve"> </w:t>
              <w:br/>
              <w:t xml:space="preserve"> </w:t>
              <w:br/>
              <w:br/>
              <w:br/>
              <w:t>Thika Central Grocery Ltd</w:t>
              <w:br/>
              <w:t>11,859.00</w:t>
              <w:br/>
              <w:t xml:space="preserve"> </w:t>
              <w:br/>
              <w:t xml:space="preserve"> </w:t>
              <w:br/>
              <w:t xml:space="preserve"> </w:t>
              <w:br/>
              <w:t xml:space="preserve"> </w:t>
              <w:br/>
              <w:t xml:space="preserve"> </w:t>
              <w:br/>
              <w:t xml:space="preserve"> </w:t>
              <w:br/>
              <w:br/>
              <w:br/>
              <w:t>Circle Test Training Institute</w:t>
              <w:br/>
              <w:t>4,315.00</w:t>
              <w:br/>
              <w:t xml:space="preserve"> </w:t>
              <w:br/>
              <w:t xml:space="preserve"> </w:t>
              <w:br/>
              <w:t xml:space="preserve"> </w:t>
              <w:br/>
              <w:t xml:space="preserve"> </w:t>
              <w:br/>
              <w:t xml:space="preserve"> </w:t>
              <w:br/>
              <w:t xml:space="preserve"> </w:t>
              <w:br/>
              <w:br/>
              <w:br/>
              <w:t>Drop And Shop Supermarket-Tatu city</w:t>
              <w:br/>
              <w:t>5,383.00</w:t>
              <w:br/>
              <w:t xml:space="preserve"> </w:t>
              <w:br/>
              <w:t xml:space="preserve"> </w:t>
              <w:br/>
              <w:t xml:space="preserve"> </w:t>
              <w:br/>
              <w:t xml:space="preserve"> </w:t>
              <w:br/>
              <w:t xml:space="preserve"> </w:t>
              <w:br/>
              <w:t xml:space="preserve"> </w:t>
              <w:br/>
              <w:br/>
              <w:br/>
              <w:t>Leestar Supermarket Ltd-Ruiru</w:t>
              <w:br/>
              <w:t>258,978.00</w:t>
              <w:br/>
              <w:t xml:space="preserve"> </w:t>
              <w:br/>
              <w:t xml:space="preserve"> </w:t>
              <w:br/>
              <w:t xml:space="preserve"> </w:t>
              <w:br/>
              <w:t xml:space="preserve"> </w:t>
              <w:br/>
              <w:t xml:space="preserve"> </w:t>
              <w:br/>
              <w:t xml:space="preserve"> </w:t>
              <w:br/>
              <w:br/>
              <w:br/>
              <w:t>The Corner Brook Schl</w:t>
              <w:br/>
              <w:t>36,575.50</w:t>
              <w:br/>
              <w:t xml:space="preserve"> </w:t>
              <w:br/>
              <w:t xml:space="preserve"> </w:t>
              <w:br/>
              <w:t xml:space="preserve"> </w:t>
              <w:br/>
              <w:t xml:space="preserve"> </w:t>
              <w:br/>
              <w:t xml:space="preserve"> </w:t>
              <w:br/>
              <w:t xml:space="preserve"> </w:t>
              <w:br/>
              <w:br/>
              <w:br/>
              <w:t>The Homeway Supermarket Ltd</w:t>
              <w:br/>
              <w:t>6,559.50</w:t>
              <w:br/>
              <w:t xml:space="preserve"> </w:t>
              <w:br/>
              <w:t xml:space="preserve"> </w:t>
              <w:br/>
              <w:t xml:space="preserve"> </w:t>
              <w:br/>
              <w:t xml:space="preserve"> </w:t>
              <w:br/>
              <w:t xml:space="preserve"> </w:t>
              <w:br/>
              <w:t xml:space="preserve"> </w:t>
              <w:br/>
              <w:br/>
              <w:br/>
              <w:t>Kenchic Ltd Kilimambogo</w:t>
              <w:br/>
              <w:t>33,825.00</w:t>
              <w:br/>
              <w:t xml:space="preserve"> </w:t>
              <w:br/>
              <w:t xml:space="preserve"> </w:t>
              <w:br/>
              <w:t xml:space="preserve"> </w:t>
              <w:br/>
              <w:t xml:space="preserve"> </w:t>
              <w:br/>
              <w:t xml:space="preserve"> </w:t>
              <w:br/>
              <w:t xml:space="preserve"> </w:t>
              <w:br/>
              <w:br/>
              <w:br/>
              <w:t>Totals</w:t>
              <w:br/>
              <w:t>2,892,560.10</w:t>
              <w:br/>
              <w:t xml:space="preserve"> </w:t>
              <w:br/>
              <w:t xml:space="preserve"> </w:t>
              <w:br/>
              <w:t xml:space="preserve"> </w:t>
              <w:br/>
              <w:t xml:space="preserve"> </w:t>
              <w:br/>
              <w:t xml:space="preserve"> </w:t>
              <w:br/>
              <w:t xml:space="preserve"> </w:t>
              <w:br/>
              <w:br/>
              <w:t>Most clients were supplied with bread the reason being they had sufficient security deposits and or extra cents. This was an attempt to increase sales while also minimizing credit risks</w:t>
            </w:r>
          </w:p>
        </w:tc>
      </w:tr>
      <w:tr>
        <w:tc>
          <w:tcPr>
            <w:tcW w:type="dxa" w:w="7200"/>
          </w:tcPr>
          <w:p>
            <w:r>
              <w:t>Implication</w:t>
            </w:r>
          </w:p>
        </w:tc>
        <w:tc>
          <w:tcPr>
            <w:tcW w:type="dxa" w:w="7200"/>
          </w:tcPr>
          <w:p>
            <w:r>
              <w:t>Unpaid balances route -wise increases the risk of bad debts, this therefore will affect the company budgets as it will need to allocate larger portions for bad debts provisioning which will reduce the capital to be reinvested in the business.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We recommend the marketing team to promptly follow up with the listed institutions to ensure balances are cleared to reduce the instances of Defaults/bad debts.</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was conducted at the Mini Shop on February 13, 2025, to verify that all bread loaded for sale was properly accounted for and to ensure that the recorded sales was aligned with the balances associated with the provided pay bill number, given that the Mini Shop operates under a policy of not accepting physical cash.·       We observed that all sales recorded up to the time of the spot check were properly accounted for. Additionally, the physical stock of bread, including all loadings and top-ups, excluding sales, was available as expected, as outlined below:</w:t>
              <w:br/>
              <w:br/>
              <w:t>Description</w:t>
              <w:br/>
              <w:t>400G</w:t>
              <w:br/>
              <w:t>600G</w:t>
              <w:br/>
              <w:t>800G</w:t>
              <w:br/>
              <w:t xml:space="preserve"> Total</w:t>
              <w:br/>
              <w:br/>
              <w:br/>
              <w:t>Loading=A</w:t>
              <w:br/>
              <w:t>900.0</w:t>
              <w:br/>
              <w:t>120.0</w:t>
              <w:br/>
              <w:t>40.0</w:t>
              <w:br/>
              <w:br/>
              <w:br/>
              <w:br/>
              <w:t>Balance/stock at hand =B</w:t>
              <w:br/>
              <w:t>480.0</w:t>
              <w:br/>
              <w:t>111.0</w:t>
              <w:br/>
              <w:t>40.0</w:t>
              <w:br/>
              <w:br/>
              <w:br/>
              <w:br/>
              <w:t>Quantity sold =C</w:t>
              <w:br/>
              <w:t>420.0</w:t>
              <w:br/>
              <w:t>9.0</w:t>
              <w:br/>
              <w:t>0.0</w:t>
              <w:br/>
              <w:br/>
              <w:br/>
              <w:br/>
              <w:t>Selling price=D</w:t>
              <w:br/>
              <w:t>53.0</w:t>
              <w:br/>
              <w:t>79.0</w:t>
              <w:br/>
              <w:t>104.0</w:t>
              <w:br/>
              <w:br/>
              <w:br/>
              <w:br/>
              <w:t>Expected Sales E=(C*D)</w:t>
              <w:br/>
              <w:t>22,260.0</w:t>
              <w:br/>
              <w:t>711.0</w:t>
              <w:br/>
              <w:t>0.0</w:t>
              <w:br/>
              <w:t>22,971.00</w:t>
              <w:br/>
              <w:br/>
              <w:br/>
              <w:t>Till account balance.(Inclusive of settled amount)=F</w:t>
              <w:br/>
              <w:t xml:space="preserve"> </w:t>
              <w:br/>
              <w:t xml:space="preserve"> </w:t>
              <w:br/>
              <w:t xml:space="preserve"> </w:t>
              <w:br/>
              <w:t>44,536.00</w:t>
              <w:br/>
              <w:br/>
              <w:br/>
              <w:t>Advance Payment-macharia=G</w:t>
              <w:br/>
              <w:t xml:space="preserve"> </w:t>
              <w:br/>
              <w:t xml:space="preserve"> </w:t>
              <w:br/>
              <w:t xml:space="preserve"> </w:t>
              <w:br/>
              <w:t>(35,857.00)</w:t>
              <w:br/>
              <w:br/>
              <w:br/>
              <w:t>Adjusted Mpesa Bal H=(F-G)</w:t>
              <w:br/>
              <w:t xml:space="preserve"> </w:t>
              <w:br/>
              <w:t xml:space="preserve"> </w:t>
              <w:br/>
              <w:t xml:space="preserve"> </w:t>
              <w:br/>
              <w:t>8,679.0</w:t>
              <w:br/>
              <w:br/>
              <w:br/>
              <w:t>Payment-Equitel=I</w:t>
              <w:br/>
              <w:t xml:space="preserve"> </w:t>
              <w:br/>
              <w:t xml:space="preserve"> </w:t>
              <w:br/>
              <w:t xml:space="preserve"> </w:t>
              <w:br/>
              <w:t>14,468.0</w:t>
              <w:br/>
              <w:br/>
              <w:br/>
              <w:t>Advance payment -Grace &amp; Transaction charges =J</w:t>
              <w:br/>
              <w:t xml:space="preserve"> </w:t>
              <w:br/>
              <w:t xml:space="preserve"> </w:t>
              <w:br/>
              <w:t xml:space="preserve"> </w:t>
              <w:br/>
              <w:t>180.0</w:t>
              <w:br/>
              <w:br/>
              <w:br/>
              <w:t>Total sales amount available K=H+I-J</w:t>
              <w:br/>
              <w:t xml:space="preserve"> </w:t>
              <w:br/>
              <w:t xml:space="preserve"> </w:t>
              <w:br/>
              <w:t xml:space="preserve"> </w:t>
              <w:br/>
              <w:t>22,967.0</w:t>
              <w:br/>
              <w:br/>
              <w:br/>
              <w:t>Variance(K-E)</w:t>
              <w:br/>
              <w:t xml:space="preserve"> </w:t>
              <w:br/>
              <w:t xml:space="preserve"> </w:t>
              <w:br/>
              <w:t xml:space="preserve"> </w:t>
              <w:br/>
              <w:t>-4.0</w:t>
            </w:r>
          </w:p>
        </w:tc>
      </w:tr>
      <w:tr>
        <w:tc>
          <w:tcPr>
            <w:tcW w:type="dxa" w:w="7200"/>
          </w:tcPr>
          <w:p>
            <w:r>
              <w:t>Implication</w:t>
            </w:r>
          </w:p>
        </w:tc>
        <w:tc>
          <w:tcPr>
            <w:tcW w:type="dxa" w:w="7200"/>
          </w:tcPr>
          <w:p>
            <w:r>
              <w:t>Mini Shop's controls were functioning effectively, however the branch should maintain a record for the transaction charges.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We recommend the branch management to regularly conduct periodic reviews for Mini shop to ensure that controls remain effective.</w:t>
            </w:r>
          </w:p>
        </w:tc>
      </w:tr>
    </w:tbl>
    <w:p/>
    <w:p>
      <w:pPr>
        <w:pStyle w:val="Heading2"/>
      </w:pPr>
      <w:r>
        <w:t>Issue: Cash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As part of our routine checks, a cash verification was conducted to ensure that the physical cash on hand was consistent with the recorded cash balance in the cash-flow records. The review also aimed to assess the adherence to cash management controls.·       The spot check revealed that cash balances were well-controlled, with a minimal variance of -1, which was attributed to change balances.Implication·       Small variance noted in cash office indicates that the cash controls are strong and working effectively.</w:t>
            </w:r>
          </w:p>
        </w:tc>
      </w:tr>
      <w:tr>
        <w:tc>
          <w:tcPr>
            <w:tcW w:type="dxa" w:w="7200"/>
          </w:tcPr>
          <w:p>
            <w:r>
              <w:t>Implication</w:t>
            </w:r>
          </w:p>
        </w:tc>
        <w:tc>
          <w:tcPr>
            <w:tcW w:type="dxa" w:w="7200"/>
          </w:tcPr>
          <w:p>
            <w:r>
              <w:t>Negligible variance noted in cash office indicates that the cash controls are strong and working effectively.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minimal variance -1 suggests that there may be slight discrepancies due to small change fluctuations however, formalizing a variance threshold (e.g., within ±1% of the recorded balance), should be implemented and ensure that any variance exceeding this threshold is investigated.</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The purpose of this test was to evaluate the mixing chart documents, both shift-wise and summarized, for the period from 01 January to 31 January 2025. The key focus areas were to assess the branch’s Utto oil consumption, average yield, and instances of remixes as illustrated below:Ø  The Utto consumption was at1 unit per bag implying a ration of bags to utto unit of 1:1Ø  The average yield for the reviewed period was 191.57 loaves per bag.Ø  Average production was 93.79 bags per day representing 76.88% of target achievement which is 122 bags as tabled below:</w:t>
              <w:br/>
              <w:br/>
              <w:t>Particulars</w:t>
              <w:br/>
              <w:t>Number</w:t>
              <w:br/>
              <w:br/>
              <w:br/>
              <w:t>Utto</w:t>
              <w:br/>
              <w:t>2,907</w:t>
              <w:br/>
              <w:br/>
              <w:br/>
              <w:t>Yeast 125g</w:t>
              <w:br/>
              <w:t>2,907</w:t>
              <w:br/>
              <w:br/>
              <w:br/>
              <w:t>Production in bags</w:t>
              <w:br/>
              <w:t>2,908</w:t>
              <w:br/>
              <w:br/>
              <w:br/>
              <w:t>Total cash flow loaves</w:t>
              <w:br/>
              <w:t>557,022</w:t>
              <w:br/>
              <w:br/>
              <w:br/>
              <w:t>Average yield</w:t>
              <w:br/>
              <w:t>191.57</w:t>
              <w:br/>
              <w:br/>
              <w:br/>
              <w:t>Average Production /Average daily production in bags</w:t>
              <w:br/>
              <w:t>93.79</w:t>
              <w:br/>
              <w:br/>
              <w:br/>
              <w:t>Average production Target in bags</w:t>
              <w:br/>
              <w:t>122.00</w:t>
              <w:br/>
              <w:br/>
              <w:br/>
              <w:t>Production target achievement (%)</w:t>
              <w:br/>
              <w:t>76.88%</w:t>
              <w:br/>
              <w:br/>
              <w:br/>
              <w:t>Utto consumption to bags produced</w:t>
              <w:br/>
              <w:t>1:1</w:t>
              <w:br/>
              <w:br/>
              <w:br/>
              <w:t>No of Remixes</w:t>
              <w:br/>
              <w:t>504.00</w:t>
              <w:br/>
              <w:br/>
              <w:t>Implication·       The branch achieved only 76.88% of the daily production target.·        This shortfall of 23.12% indicates that there may be inefficiencies or constraints affecting the branch's ability to meet its target.Factors such as equipment downtime, market dynamics and labour issues could be contributing to the underperformance.</w:t>
            </w:r>
          </w:p>
        </w:tc>
      </w:tr>
      <w:tr>
        <w:tc>
          <w:tcPr>
            <w:tcW w:type="dxa" w:w="7200"/>
          </w:tcPr>
          <w:p>
            <w:r>
              <w:t>Implication</w:t>
            </w:r>
          </w:p>
        </w:tc>
        <w:tc>
          <w:tcPr>
            <w:tcW w:type="dxa" w:w="7200"/>
          </w:tcPr>
          <w:p>
            <w:r>
              <w:t>The branch achieved only 76.88% of the daily production target. This shortfall of 23.12% indicates that there may be inefficiencies or constraints affecting the branch's ability to meet its target. Factors such as equipment downtime, market dynamics and labour issues could be contributing to the underperformance.</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It is essential for the branch to align production targets with actual sales levels.·       It is recommended that the branch collaborates more closely with the sales team to ensure alignment between production and actual sales demand.The branch should provide the sales team with accurate production forecasts and product availability, while the sales team should focus on driving sales, exploring new markets and implementing promotional strategies to increase demand</w:t>
            </w:r>
          </w:p>
        </w:tc>
      </w:tr>
    </w:tbl>
    <w:p/>
    <w:p>
      <w:pPr>
        <w:pStyle w:val="Heading2"/>
      </w:pPr>
      <w:r>
        <w:t>Issue: Bread Damages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We conducted an evaluation of bread damages at the Thika branch from January 1 to January 31, 2025, to assess whether the production process adhered to established quality control measures. The review aimed to ensure compliance with the predefined damage thresholds of 0.2% of total production for production-related damages and 0.5% of total sales for market-related damages.·       The review revealed that market damages accounted for 0.91% of total sales, which exceeded the allowed limit of 0.50%. Productions damages, on the other hand, were at 0.30% of total production which was above the maximum acceptable limit as detailed below:Production Damages analysis</w:t>
              <w:br/>
              <w:br/>
              <w:t>Details</w:t>
              <w:br/>
              <w:t>Quantity/Value</w:t>
              <w:br/>
              <w:br/>
              <w:br/>
              <w:t>Total Production damages= A</w:t>
              <w:br/>
              <w:t>1,650.50</w:t>
              <w:br/>
              <w:br/>
              <w:br/>
              <w:t>Total Production = B</w:t>
              <w:br/>
              <w:t>557,021.50</w:t>
              <w:br/>
              <w:br/>
              <w:br/>
              <w:t>Prod. Damages Perce C=(A/B)%</w:t>
              <w:br/>
              <w:t>0.30%</w:t>
              <w:br/>
              <w:br/>
              <w:br/>
              <w:t>KPI =D</w:t>
              <w:br/>
              <w:t>0.20%</w:t>
              <w:br/>
              <w:br/>
              <w:br/>
              <w:t>Difference E=D-C</w:t>
              <w:br/>
              <w:t>-0.10%</w:t>
              <w:br/>
              <w:br/>
              <w:br/>
              <w:t>Cost Implication F=(E*B)*53</w:t>
              <w:br/>
              <w:t>(29,552.14)</w:t>
              <w:br/>
              <w:br/>
              <w:t>Market Damages analysis</w:t>
              <w:br/>
              <w:br/>
              <w:t>Details</w:t>
              <w:br/>
              <w:t>Quantity/Value</w:t>
              <w:br/>
              <w:br/>
              <w:br/>
              <w:t>Total Market damages= A</w:t>
              <w:br/>
              <w:t>5,024.50</w:t>
              <w:br/>
              <w:br/>
              <w:br/>
              <w:t>Total Sales = B</w:t>
              <w:br/>
              <w:t>550,311.75</w:t>
              <w:br/>
              <w:br/>
              <w:br/>
              <w:t>Market. Damages Perce C=(A/B)%</w:t>
              <w:br/>
              <w:t>0.91%</w:t>
              <w:br/>
              <w:br/>
              <w:br/>
              <w:t>KPI =D</w:t>
              <w:br/>
              <w:t>0.50%</w:t>
              <w:br/>
              <w:br/>
              <w:br/>
              <w:t>Difference E=D-C</w:t>
              <w:br/>
              <w:t>-0.41%</w:t>
              <w:br/>
              <w:br/>
              <w:br/>
              <w:t>Cost Implication F=(E*B)*53</w:t>
              <w:br/>
              <w:t>(119,582.74)</w:t>
              <w:br/>
              <w:br/>
              <w:t>FindingsThe issue of old and potentially damaged tins identified in the previous audit continues to cause production damages and is now affecting the quality of bread as seen in increased returns.</w:t>
            </w:r>
          </w:p>
        </w:tc>
      </w:tr>
      <w:tr>
        <w:tc>
          <w:tcPr>
            <w:tcW w:type="dxa" w:w="7200"/>
          </w:tcPr>
          <w:p>
            <w:r>
              <w:t>Implication</w:t>
            </w:r>
          </w:p>
        </w:tc>
        <w:tc>
          <w:tcPr>
            <w:tcW w:type="dxa" w:w="7200"/>
          </w:tcPr>
          <w:p>
            <w:r>
              <w:t>Both market and production-related damages are leading to financial losses, with the total cost implication amounting to approximately 149,135.88 (combining the production and market-related damages).The production damages are closely linked to the quality of the materials used (e.g., damaged tins). There is a need to ensure that the production process adheres strictly to quality standards, especially regarding packaging materials. If left unaddressed, this issue could cause further deterioration in product quality and increase the number of returns, affecting customer satisfaction and long-term brand loyalty.Exceeding the allowed thresholds for both production and market-related damages might expose the company to risks of non-compliance with internal policies</w:t>
            </w:r>
          </w:p>
        </w:tc>
      </w:tr>
      <w:tr>
        <w:tc>
          <w:tcPr>
            <w:tcW w:type="dxa" w:w="7200"/>
          </w:tcPr>
          <w:p>
            <w:r>
              <w:t>Cost Impact</w:t>
            </w:r>
          </w:p>
        </w:tc>
        <w:tc>
          <w:tcPr>
            <w:tcW w:type="dxa" w:w="7200"/>
          </w:tcPr>
          <w:p>
            <w:r>
              <w:t>$149135.88</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We recommend the branch to strengthen damages controls to ensure that production and market damages remain within the acceptable thresholds of 0.2% and 0.5% respectively.·       We also recommend an immediate action which is needed to replace or repair the damaged tins to prevent further impact on product quality.·       The branch should work closely with supermarkets to ensure that bread orders are in line with actual sales potential.·       Additionally, a more stringent return policy should be implemented, potentially involving shared costs or limiting the quantity of bread orders, to minimize returns due to over ordering.</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2025-02-11 | active</w:t>
              <w:br/>
              <w:t>BM: N/A | OM: N/A | Sup: N/A</w:t>
            </w:r>
          </w:p>
        </w:tc>
        <w:tc>
          <w:tcPr>
            <w:tcW w:type="dxa" w:w="4800"/>
          </w:tcPr>
          <w:p/>
        </w:tc>
      </w:tr>
    </w:tbl>
    <w:p/>
    <w:p>
      <w:pPr>
        <w:pStyle w:val="Heading1"/>
      </w:pPr>
      <w:r>
        <w:t>Project: Kitale</w:t>
      </w:r>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bread that was ready for dispatch to the market on 16 February 2025 was sampled and weighed to check whether it had correct weight standards as per the Weight and measures act. The underweight is shown in the table below.</w:t>
              <w:br/>
              <w:br/>
              <w:t>Type</w:t>
              <w:br/>
              <w:t>Sample</w:t>
              <w:br/>
              <w:t>O/wt</w:t>
              <w:br/>
              <w:t>C/wt</w:t>
              <w:br/>
              <w:t>U/wt</w:t>
              <w:br/>
              <w:t>% U/wt</w:t>
              <w:br/>
              <w:t>Ave. wt</w:t>
              <w:br/>
              <w:br/>
              <w:br/>
              <w:t>400 S/N</w:t>
              <w:br/>
              <w:t>75</w:t>
              <w:br/>
              <w:t>0</w:t>
              <w:br/>
              <w:t>34</w:t>
              <w:br/>
              <w:t>41</w:t>
              <w:br/>
              <w:t>55%</w:t>
              <w:br/>
              <w:t>389.60</w:t>
              <w:br/>
              <w:br/>
              <w:br/>
              <w:t>800 CTW</w:t>
              <w:br/>
              <w:t>55</w:t>
              <w:br/>
              <w:t>2</w:t>
              <w:br/>
              <w:t>25</w:t>
              <w:br/>
              <w:t>28</w:t>
              <w:br/>
              <w:t>51%</w:t>
              <w:br/>
              <w:t>779.78</w:t>
              <w:br/>
              <w:br/>
              <w:br/>
              <w:t>400 CTW</w:t>
              <w:br/>
              <w:t>89</w:t>
              <w:br/>
              <w:t>2</w:t>
              <w:br/>
              <w:t>23</w:t>
              <w:br/>
              <w:t>64</w:t>
              <w:br/>
              <w:t>72%</w:t>
              <w:br/>
              <w:t>384.40</w:t>
              <w:br/>
              <w:br/>
              <w:br/>
              <w:t>600 CT</w:t>
              <w:br/>
              <w:t>60</w:t>
              <w:br/>
              <w:t>3</w:t>
              <w:br/>
              <w:t>38</w:t>
              <w:br/>
              <w:t>19</w:t>
              <w:br/>
              <w:t>32%</w:t>
              <w:br/>
              <w:t>587.13</w:t>
              <w:br/>
              <w:br/>
              <w:br/>
              <w:t>1500 CTW</w:t>
              <w:br/>
              <w:t>48</w:t>
              <w:br/>
              <w:t>5</w:t>
              <w:br/>
              <w:t>1</w:t>
              <w:br/>
              <w:t>42</w:t>
              <w:br/>
              <w:t>88%</w:t>
              <w:br/>
              <w:t>1,412.29</w:t>
            </w:r>
          </w:p>
        </w:tc>
      </w:tr>
      <w:tr>
        <w:tc>
          <w:tcPr>
            <w:tcW w:type="dxa" w:w="7200"/>
          </w:tcPr>
          <w:p>
            <w:r>
              <w:t>Implication</w:t>
            </w:r>
          </w:p>
        </w:tc>
        <w:tc>
          <w:tcPr>
            <w:tcW w:type="dxa" w:w="7200"/>
          </w:tcPr>
          <w:p>
            <w:r>
              <w:t>Underweights should be discourage because it could expose the company to heavy penalties if caught by the weight and measures officials and also could lead to reputational risk hence loss customer’s as well as deny them value for their money.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A follow up should be done by the branch management to ensure set dividing and packing standards are adhered to so as to eliminate cases of underweight</w:t>
            </w:r>
          </w:p>
        </w:tc>
      </w:tr>
    </w:tbl>
    <w:p/>
    <w:p>
      <w:pPr>
        <w:pStyle w:val="Heading2"/>
      </w:pPr>
      <w:r>
        <w:t>Issue: Bread Damages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branch damages were reviewed for a period of 44 days from 01.01.2025 to 13 February 2025. The damages were analyzed to establish whether they were within the limit of 0.50% and 0.2% for market and production damages respectively.From the analysis, it was noted that the overall production damages were 0.34% of bread produced while market damages were 0.54% of sales for the same period.Below is the summary of the analysis.Table 1 Analysis of the production Damages</w:t>
              <w:br/>
              <w:br/>
              <w:t>Details</w:t>
              <w:br/>
              <w:t>No. Damages</w:t>
              <w:br/>
              <w:br/>
              <w:br/>
              <w:t>Total Production damages= A</w:t>
              <w:br/>
              <w:t>3,471.00</w:t>
              <w:br/>
              <w:br/>
              <w:br/>
              <w:t>Total Production = B</w:t>
              <w:br/>
              <w:t>1,010,721.25</w:t>
              <w:br/>
              <w:br/>
              <w:br/>
              <w:t>Prod. Damages Perce C=(A/B)%</w:t>
              <w:br/>
              <w:t>0.34%</w:t>
              <w:br/>
              <w:br/>
              <w:br/>
              <w:t>KPI =D</w:t>
              <w:br/>
              <w:t>0.20%</w:t>
              <w:br/>
              <w:br/>
              <w:br/>
              <w:t>Difference E=D-C</w:t>
              <w:br/>
              <w:t>0.14%</w:t>
              <w:br/>
              <w:br/>
              <w:br/>
              <w:t>Cost Implication F=(E*B)*53</w:t>
              <w:br/>
              <w:t>- 74,995.51</w:t>
              <w:br/>
              <w:br/>
              <w:t xml:space="preserve">            Table 2 Analysis of the Market Damages</w:t>
              <w:br/>
              <w:br/>
              <w:t>Details</w:t>
              <w:br/>
              <w:t>No. Damages</w:t>
              <w:br/>
              <w:br/>
              <w:br/>
              <w:t>Total Market damages= A</w:t>
              <w:br/>
              <w:t>5,204.75</w:t>
              <w:br/>
              <w:br/>
              <w:br/>
              <w:t>Total Sales = B</w:t>
              <w:br/>
              <w:t>956,827.50</w:t>
              <w:br/>
              <w:br/>
              <w:br/>
              <w:t>Market. Damages Perce C=(A/B)%</w:t>
              <w:br/>
              <w:t>0.54%</w:t>
              <w:br/>
              <w:br/>
              <w:br/>
              <w:t>KPI =D</w:t>
              <w:br/>
              <w:t>0.50%</w:t>
              <w:br/>
              <w:br/>
              <w:br/>
              <w:t>Difference E=D-C</w:t>
              <w:br/>
              <w:t>0.04%</w:t>
              <w:br/>
              <w:br/>
              <w:br/>
              <w:t>Savings Implication F=(E*B)*53</w:t>
              <w:br/>
              <w:t>-20,284.743</w:t>
            </w:r>
          </w:p>
        </w:tc>
      </w:tr>
      <w:tr>
        <w:tc>
          <w:tcPr>
            <w:tcW w:type="dxa" w:w="7200"/>
          </w:tcPr>
          <w:p>
            <w:r>
              <w:t>Implication</w:t>
            </w:r>
          </w:p>
        </w:tc>
        <w:tc>
          <w:tcPr>
            <w:tcW w:type="dxa" w:w="7200"/>
          </w:tcPr>
          <w:p>
            <w:r>
              <w:t>Excess damages surpassing the set threshold is a loss to the company.High market bread damages can lead to customer dissatisfaction and lost sales.High market bread damages are a significant financial liability. The cost of damaged bread that is not sold to customers must be deducted from revenue, which can reduce profits and cash flow.</w:t>
            </w:r>
          </w:p>
        </w:tc>
      </w:tr>
      <w:tr>
        <w:tc>
          <w:tcPr>
            <w:tcW w:type="dxa" w:w="7200"/>
          </w:tcPr>
          <w:p>
            <w:r>
              <w:t>Cost Impact</w:t>
            </w:r>
          </w:p>
        </w:tc>
        <w:tc>
          <w:tcPr>
            <w:tcW w:type="dxa" w:w="7200"/>
          </w:tcPr>
          <w:p>
            <w:r>
              <w:t>$9528025.0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within the production process to ensure bread produced is of good quality thereby minimize possibility of excess production and market damages</w:t>
            </w:r>
          </w:p>
        </w:tc>
      </w:tr>
    </w:tbl>
    <w:p/>
    <w:p>
      <w:pPr>
        <w:pStyle w:val="Heading2"/>
      </w:pPr>
      <w:r>
        <w:t>Issue: Damages Sent to ingredients Department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Analysis was conducted on damages sent to ingredients department to establish whether damages sent matched with damages recorded on the SAP systems/ cash flow.For the period of 44 days from 1 January 25 to 13 February 2025. We noted a significant difference between total damages at the branch level and damages sent to ingredients damages. Total branch damages were 8,893.25 pieces while those sent to ingredients plus damages in the branch on 14 February 2025 were 8,728.25pieces, resulting in a variance of -165  pieces of bread.It was noted that damages were stored in an open store which was not locked. Therefore it was very easy to destroyer damages without the knowledge of the branch manager.The table below illustrates the summary of the findingsTable 3 Analysis of the Damages sent to ingredients department</w:t>
              <w:br/>
              <w:br/>
              <w:t>Details</w:t>
              <w:br/>
              <w:t>Loaves</w:t>
              <w:br/>
              <w:br/>
              <w:br/>
              <w:t>Opening Balance as at 1st Jan 2025-A</w:t>
              <w:br/>
              <w:t>217.50</w:t>
              <w:br/>
              <w:br/>
              <w:br/>
              <w:t>Add: Production Damages</w:t>
              <w:br/>
              <w:t>3,471.00</w:t>
              <w:br/>
              <w:br/>
              <w:br/>
              <w:t>Market Damages</w:t>
              <w:br/>
              <w:t>5,204.75</w:t>
              <w:br/>
              <w:br/>
              <w:br/>
              <w:t>Oven Damages</w:t>
              <w:br/>
              <w:t>0.00</w:t>
              <w:br/>
              <w:br/>
              <w:br/>
              <w:t>Bread Deduction</w:t>
              <w:br/>
              <w:t>0.00</w:t>
              <w:br/>
              <w:br/>
              <w:br/>
              <w:t>Total Damages-1 January-13 Feb 25 (Pcs)-B</w:t>
              <w:br/>
              <w:t>8,893.25</w:t>
              <w:br/>
              <w:br/>
              <w:br/>
              <w:t>Less: Damages Sent to Ingredients as at 14 plus damages in branch that morning-C</w:t>
              <w:br/>
              <w:t>8,728.25</w:t>
              <w:br/>
              <w:br/>
              <w:br/>
              <w:t>Variance in Loaves D=C-B</w:t>
              <w:br/>
              <w:t>-165.00</w:t>
              <w:br/>
              <w:br/>
              <w:br/>
              <w:t>Cost implications</w:t>
              <w:br/>
              <w:t>-8,745.00</w:t>
            </w:r>
          </w:p>
        </w:tc>
      </w:tr>
      <w:tr>
        <w:tc>
          <w:tcPr>
            <w:tcW w:type="dxa" w:w="7200"/>
          </w:tcPr>
          <w:p>
            <w:r>
              <w:t>Implication</w:t>
            </w:r>
          </w:p>
        </w:tc>
        <w:tc>
          <w:tcPr>
            <w:tcW w:type="dxa" w:w="7200"/>
          </w:tcPr>
          <w:p>
            <w:r>
              <w:t>Variance of damages sent to ingredients and damages recorded on SAP systems is significant and this implies weakness in control where damages were being overstated. The revenue loss was Ksh.8,745</w:t>
            </w:r>
          </w:p>
        </w:tc>
      </w:tr>
      <w:tr>
        <w:tc>
          <w:tcPr>
            <w:tcW w:type="dxa" w:w="7200"/>
          </w:tcPr>
          <w:p>
            <w:r>
              <w:t>Cost Impact</w:t>
            </w:r>
          </w:p>
        </w:tc>
        <w:tc>
          <w:tcPr>
            <w:tcW w:type="dxa" w:w="7200"/>
          </w:tcPr>
          <w:p>
            <w:r>
              <w:t>$8745.0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Excess damages sent should be recovered.Branch should enhance transparency and avoid overstating of the damages.Is the responsibility of the assistant operation manager to check, verify and weigh damages before there are destroyed this improves accountability.</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production efficiency was calculated for a sample period of a 44 days from 1 January to 13 February 2025. The aim was to establish if the branch was achieving the set production efficiency of 4.50 bags per production worker.From the analysis it was noted that production efficiency was 4.17 bags per production worker.Details of the finding were as illustrated on the table below.</w:t>
              <w:br/>
              <w:br/>
              <w:t>Details</w:t>
              <w:br/>
              <w:t>Totals</w:t>
              <w:br/>
              <w:br/>
              <w:br/>
              <w:t>KPI</w:t>
              <w:br/>
              <w:t>4.5</w:t>
              <w:br/>
              <w:br/>
              <w:br/>
              <w:t>Production workers Hired</w:t>
              <w:br/>
              <w:t>1,260.00</w:t>
              <w:br/>
              <w:br/>
              <w:br/>
              <w:t>Expected production in corresponded to production workers hired</w:t>
              <w:br/>
              <w:t>5670</w:t>
              <w:br/>
              <w:br/>
              <w:br/>
              <w:t>Actual Production</w:t>
              <w:br/>
              <w:t>5,256.00</w:t>
              <w:br/>
              <w:br/>
              <w:br/>
              <w:t>Variance</w:t>
              <w:br/>
              <w:t>-414.00</w:t>
              <w:br/>
              <w:br/>
              <w:br/>
              <w:t>Actual production efficiency achieved</w:t>
              <w:br/>
              <w:t>4.17</w:t>
              <w:br/>
              <w:br/>
              <w:br/>
              <w:t>Percentage of production efficiency Achieved</w:t>
              <w:br/>
              <w:t>92.70%</w:t>
            </w:r>
          </w:p>
        </w:tc>
      </w:tr>
      <w:tr>
        <w:tc>
          <w:tcPr>
            <w:tcW w:type="dxa" w:w="7200"/>
          </w:tcPr>
          <w:p>
            <w:r>
              <w:t>Implication</w:t>
            </w:r>
          </w:p>
        </w:tc>
        <w:tc>
          <w:tcPr>
            <w:tcW w:type="dxa" w:w="7200"/>
          </w:tcPr>
          <w:p>
            <w:r>
              <w:t>The branch did not achieve the set production efficiency target meaning that the cost of production was above set budget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enhance controls to efficiently utilize the labour</w:t>
            </w:r>
          </w:p>
        </w:tc>
      </w:tr>
    </w:tbl>
    <w:p/>
    <w:p>
      <w:pPr>
        <w:pStyle w:val="Heading2"/>
      </w:pPr>
      <w:r>
        <w:t xml:space="preserve">Issue: Packing Efficiency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Production Efficiency affected by shift cuts due to high bread balance.We will do orientation to production team so that their can understand their responsibilityPacking efficiency calculated with an intention of establishing whether the branch was achieving the set target of the 97 crates per slicers.For 44 days from 1 January 2025 to 13 February 2025, it was found that the packing efficiency was 89.23 crates per slicer.</w:t>
              <w:br/>
              <w:br/>
              <w:t>Details</w:t>
              <w:br/>
              <w:t>Amount</w:t>
              <w:br/>
              <w:br/>
              <w:br/>
              <w:t>3rd Shift Production A</w:t>
              <w:br/>
              <w:t>10,004.50</w:t>
              <w:br/>
              <w:br/>
              <w:br/>
              <w:t>Add production =B</w:t>
              <w:br/>
              <w:t>1,010,684.75</w:t>
              <w:br/>
              <w:br/>
              <w:br/>
              <w:t>Less Production 3rd shift production  =C</w:t>
              <w:br/>
              <w:t>7,290.00</w:t>
              <w:br/>
              <w:br/>
              <w:br/>
              <w:t>Total loaves  D=A+B-C</w:t>
              <w:br/>
              <w:t>1,013,399.25</w:t>
              <w:br/>
              <w:br/>
              <w:br/>
              <w:t>Less FOC/Production damages/Deductions =E</w:t>
              <w:br/>
              <w:t>6,851.00</w:t>
              <w:br/>
              <w:br/>
              <w:br/>
              <w:t>Expected loaves to be packed F=D-E</w:t>
              <w:br/>
              <w:t>1,006,548.25</w:t>
              <w:br/>
              <w:br/>
              <w:br/>
              <w:t>Slicer hired =G</w:t>
              <w:br/>
              <w:t>752.00</w:t>
              <w:br/>
              <w:br/>
              <w:br/>
              <w:t>Actual Packing efficiency achieved</w:t>
              <w:br/>
              <w:t>89.23</w:t>
              <w:br/>
              <w:br/>
              <w:br/>
              <w:t>Slicers who were supposed to be hired</w:t>
              <w:br/>
              <w:t>692</w:t>
              <w:br/>
              <w:br/>
              <w:br/>
              <w:t>Extra slicers hired</w:t>
              <w:br/>
              <w:t>60</w:t>
              <w:br/>
              <w:br/>
              <w:br/>
              <w:t>Cost implications</w:t>
              <w:br/>
              <w:t>54,720</w:t>
            </w:r>
          </w:p>
        </w:tc>
      </w:tr>
      <w:tr>
        <w:tc>
          <w:tcPr>
            <w:tcW w:type="dxa" w:w="7200"/>
          </w:tcPr>
          <w:p>
            <w:r>
              <w:t>Implication</w:t>
            </w:r>
          </w:p>
        </w:tc>
        <w:tc>
          <w:tcPr>
            <w:tcW w:type="dxa" w:w="7200"/>
          </w:tcPr>
          <w:p>
            <w:r>
              <w:t>Average packing efficiency was below the set target implying an extra cost of Ksh.54,720.00 incurred by paying 60 extra slicers.</w:t>
            </w:r>
          </w:p>
        </w:tc>
      </w:tr>
      <w:tr>
        <w:tc>
          <w:tcPr>
            <w:tcW w:type="dxa" w:w="7200"/>
          </w:tcPr>
          <w:p>
            <w:r>
              <w:t>Cost Impact</w:t>
            </w:r>
          </w:p>
        </w:tc>
        <w:tc>
          <w:tcPr>
            <w:tcW w:type="dxa" w:w="7200"/>
          </w:tcPr>
          <w:p>
            <w:r>
              <w:t>$54720.0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2025-02-15 | active</w:t>
              <w:br/>
              <w:t>BM: N/A | OM: N/A | Sup: N/A</w:t>
            </w:r>
          </w:p>
        </w:tc>
        <w:tc>
          <w:tcPr>
            <w:tcW w:type="dxa" w:w="4800"/>
          </w:tcPr>
          <w:p/>
        </w:tc>
      </w:tr>
    </w:tbl>
    <w:p/>
    <w:p>
      <w:pPr>
        <w:pStyle w:val="Heading1"/>
      </w:pPr>
      <w:r>
        <w:t>Project: Forest</w:t>
      </w:r>
    </w:p>
    <w:p>
      <w:pPr>
        <w:pStyle w:val="Heading2"/>
      </w:pPr>
      <w:r>
        <w:t>Issue: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stock exercise was conducted on 13 February 2025 to establish whether the internal controls were effective within the branch and to check if all the finished products and raw materials were matching with the system balances.After stock take, it was noted that most stock items had nil variations with exception to bread stock which had a variance of +30.50 pcs, poly bags -47.90 pcs (cumulative) and Gunny bags 25kg and 50kg  which had a variance of -43 pcs and 39 pcs respectively.Details of the findings were as illustrated in the table below</w:t>
              <w:br/>
              <w:br/>
              <w:t>Item Description</w:t>
              <w:br/>
              <w:t>UoM</w:t>
              <w:br/>
              <w:t>Stock as per SAP</w:t>
              <w:br/>
              <w:t>Physical Stock</w:t>
              <w:br/>
              <w:t>Variance</w:t>
              <w:br/>
              <w:br/>
              <w:br/>
              <w:t>Brown bread ingredients 7kg</w:t>
              <w:br/>
              <w:t>Bags</w:t>
              <w:br/>
              <w:t>13</w:t>
              <w:br/>
              <w:t>13.00</w:t>
              <w:br/>
              <w:t>0.15</w:t>
              <w:br/>
              <w:br/>
              <w:br/>
              <w:t>White ingredients 9Kgs</w:t>
              <w:br/>
              <w:t>Bags</w:t>
              <w:br/>
              <w:t>525</w:t>
              <w:br/>
              <w:t>525.00</w:t>
              <w:br/>
              <w:t>-0.15</w:t>
              <w:br/>
              <w:br/>
              <w:br/>
              <w:t>White Flour</w:t>
              <w:br/>
              <w:t>Kgs</w:t>
              <w:br/>
              <w:t>157,257</w:t>
              <w:br/>
              <w:t>157,250.00</w:t>
              <w:br/>
              <w:t>-7.41</w:t>
              <w:br/>
              <w:br/>
              <w:br/>
              <w:t>Brown Flour</w:t>
              <w:br/>
              <w:t>Kgs</w:t>
              <w:br/>
              <w:t>643</w:t>
              <w:br/>
              <w:t>650.00</w:t>
              <w:br/>
              <w:t>7.36</w:t>
              <w:br/>
              <w:br/>
              <w:br/>
              <w:t>Wheat Bran</w:t>
              <w:br/>
              <w:t>Kgs</w:t>
              <w:br/>
              <w:t>13</w:t>
              <w:br/>
              <w:t>9.20</w:t>
              <w:br/>
              <w:t>-3.65</w:t>
              <w:br/>
              <w:br/>
              <w:br/>
              <w:t>Yeast - 125gms</w:t>
              <w:br/>
              <w:t>Sachets</w:t>
              <w:br/>
              <w:t>556</w:t>
              <w:br/>
              <w:t>557.00</w:t>
              <w:br/>
              <w:t>1.00</w:t>
              <w:br/>
              <w:br/>
              <w:br/>
              <w:t>Vegetable Oil (Utto) new</w:t>
              <w:br/>
              <w:t>Kgs</w:t>
              <w:br/>
              <w:t>109</w:t>
              <w:br/>
              <w:t>107</w:t>
              <w:br/>
              <w:t>-2.37</w:t>
              <w:br/>
              <w:br/>
              <w:br/>
              <w:t>Packing Materilas</w:t>
              <w:br/>
              <w:t>Pieces</w:t>
              <w:br/>
              <w:t>281,355</w:t>
              <w:br/>
              <w:t>281,307</w:t>
              <w:br/>
              <w:t>-47.90</w:t>
              <w:br/>
              <w:br/>
              <w:br/>
              <w:t>Bread Stock</w:t>
              <w:br/>
              <w:t>Pieces</w:t>
              <w:br/>
              <w:t>18,357</w:t>
              <w:br/>
              <w:t>18,387</w:t>
              <w:br/>
              <w:t>30.50</w:t>
              <w:br/>
              <w:br/>
              <w:br/>
              <w:t>Gunny bags 25kg</w:t>
              <w:br/>
              <w:t>Pieces</w:t>
              <w:br/>
              <w:t>347</w:t>
              <w:br/>
              <w:t>304</w:t>
              <w:br/>
              <w:t>-43</w:t>
              <w:br/>
              <w:br/>
              <w:br/>
              <w:t>Gunny bags 50kg</w:t>
              <w:br/>
              <w:t>Pieces</w:t>
              <w:br/>
              <w:t>637</w:t>
              <w:br/>
              <w:t>598</w:t>
              <w:br/>
              <w:t>-39</w:t>
            </w:r>
          </w:p>
        </w:tc>
      </w:tr>
      <w:tr>
        <w:tc>
          <w:tcPr>
            <w:tcW w:type="dxa" w:w="7200"/>
          </w:tcPr>
          <w:p>
            <w:r>
              <w:t>Implication</w:t>
            </w:r>
          </w:p>
        </w:tc>
        <w:tc>
          <w:tcPr>
            <w:tcW w:type="dxa" w:w="7200"/>
          </w:tcPr>
          <w:p>
            <w:r>
              <w:t>Effective control of raw materials and finished products were witnessed.Weak controls on gunny bags resulting in significant variances.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ensure frequent stock take especially at the end of each shift so that the variation can be addressed.BOM for materials especially flour should be revised to match the production quantitiesBranch manager should be direct involved on counting and verifying of the gunny bags packed and sent to ingredients also the branch should improve on record keeping for gunny bags.</w:t>
            </w:r>
          </w:p>
        </w:tc>
      </w:tr>
    </w:tbl>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The bread that was ready for dispatch to the market on 14 February 2025 was sampled and weighed to check whether it had correct weight standards as per the Weight and measures act. The underweight is shown in the table below</w:t>
              <w:br/>
              <w:br/>
              <w:t>Type</w:t>
              <w:br/>
              <w:t>Sample</w:t>
              <w:br/>
              <w:t>O/wt</w:t>
              <w:br/>
              <w:t>C/wt</w:t>
              <w:br/>
              <w:t>U/wt</w:t>
              <w:br/>
              <w:t>% U/wt</w:t>
              <w:br/>
              <w:t>Ave. wt</w:t>
              <w:br/>
              <w:br/>
              <w:br/>
              <w:t>200 CTW</w:t>
              <w:br/>
              <w:t>76</w:t>
              <w:br/>
              <w:t>4</w:t>
              <w:br/>
              <w:t>20</w:t>
              <w:br/>
              <w:t>52</w:t>
              <w:br/>
              <w:t>68%</w:t>
              <w:br/>
              <w:t>192.24</w:t>
              <w:br/>
              <w:br/>
              <w:br/>
              <w:t>400 CTW</w:t>
              <w:br/>
              <w:t>78</w:t>
              <w:br/>
              <w:t>12</w:t>
              <w:br/>
              <w:t>29</w:t>
              <w:br/>
              <w:t>37</w:t>
              <w:br/>
              <w:t>47%</w:t>
              <w:br/>
              <w:t>392.91</w:t>
              <w:br/>
              <w:br/>
              <w:br/>
              <w:t>600 CTW</w:t>
              <w:br/>
              <w:t>75</w:t>
              <w:br/>
              <w:t>0</w:t>
              <w:br/>
              <w:t>47</w:t>
              <w:br/>
              <w:t>28</w:t>
              <w:br/>
              <w:t>37%</w:t>
              <w:br/>
              <w:t>583.93</w:t>
              <w:br/>
              <w:br/>
              <w:br/>
              <w:t>800 CTW</w:t>
              <w:br/>
              <w:t>73</w:t>
              <w:br/>
              <w:t>0</w:t>
              <w:br/>
              <w:t>39</w:t>
              <w:br/>
              <w:t>34</w:t>
              <w:br/>
              <w:t>47%</w:t>
              <w:br/>
              <w:t>779.25</w:t>
              <w:br/>
              <w:br/>
              <w:br/>
              <w:t>400 S/N</w:t>
              <w:br/>
              <w:t>74</w:t>
              <w:br/>
              <w:t>5</w:t>
              <w:br/>
              <w:t>57</w:t>
              <w:br/>
              <w:t>12</w:t>
              <w:br/>
              <w:t>16%</w:t>
              <w:br/>
              <w:t>391.59</w:t>
              <w:br/>
              <w:br/>
              <w:br/>
              <w:t>600 BW</w:t>
              <w:br/>
              <w:t>76</w:t>
              <w:br/>
              <w:t>4</w:t>
              <w:br/>
              <w:t>46</w:t>
              <w:br/>
              <w:t>26</w:t>
              <w:br/>
              <w:t>34%</w:t>
              <w:br/>
              <w:t>583.93</w:t>
              <w:br/>
              <w:br/>
              <w:br/>
              <w:t>800 BW</w:t>
              <w:br/>
              <w:t>47</w:t>
              <w:br/>
              <w:t>2</w:t>
              <w:br/>
              <w:t>18</w:t>
              <w:br/>
              <w:t>27</w:t>
              <w:br/>
              <w:t>57%</w:t>
              <w:br/>
              <w:t>780.45</w:t>
              <w:br/>
              <w:br/>
              <w:br/>
              <w:t>1.5 CTW</w:t>
              <w:br/>
              <w:t>20</w:t>
              <w:br/>
              <w:t>3</w:t>
              <w:br/>
              <w:t>9</w:t>
              <w:br/>
              <w:t>9</w:t>
              <w:br/>
              <w:t>45%</w:t>
              <w:br/>
              <w:t>1466.85</w:t>
            </w:r>
          </w:p>
        </w:tc>
      </w:tr>
      <w:tr>
        <w:tc>
          <w:tcPr>
            <w:tcW w:type="dxa" w:w="7200"/>
          </w:tcPr>
          <w:p>
            <w:r>
              <w:t>Implication</w:t>
            </w:r>
          </w:p>
        </w:tc>
        <w:tc>
          <w:tcPr>
            <w:tcW w:type="dxa" w:w="7200"/>
          </w:tcPr>
          <w:p>
            <w:r>
              <w:t>Underweights should be discourage because it could expose the company to heavy penalties if caught by the weight and measures officials and also could lead to reputational risk hence loss customer’s as well as deny them value for their money.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consistent and continuous monitoring of the production flow to prevent cases of overcooled bread by flowing up and tightening supervision of workers to ensure set target are achieved and set standards are adhered to.</w:t>
            </w:r>
          </w:p>
        </w:tc>
      </w:tr>
    </w:tbl>
    <w:p/>
    <w:p>
      <w:pPr>
        <w:pStyle w:val="Heading2"/>
      </w:pPr>
      <w:r>
        <w:t xml:space="preserve">Issue: Bread Damages Analysis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xml:space="preserve">The branch damages were reviewed for a period of 44 days from 01.01.2025 to 13 February 2025. The damages were analyzed to establish whether they were within the limit of 0.5% and 0.2% for market and production damages respectively.From the analysis, it was noted that the overall production damages were 0.25% of bread produced while market damages were 0.30% of sales for the same period.Below is the summary analysis.                                                                                                                                            Table 1 Analysis of the production Damages </w:t>
              <w:br/>
              <w:br/>
              <w:br/>
              <w:br/>
              <w:br/>
              <w:br/>
              <w:br/>
              <w:t>Details</w:t>
              <w:br/>
              <w:t>No. Damages</w:t>
              <w:br/>
              <w:br/>
              <w:br/>
              <w:t>Production Damages</w:t>
              <w:br/>
              <w:t>2,229.50</w:t>
              <w:br/>
              <w:br/>
              <w:br/>
              <w:t>Oven damages</w:t>
              <w:br/>
              <w:t>0.00</w:t>
              <w:br/>
              <w:br/>
              <w:br/>
              <w:t>Total damages</w:t>
              <w:br/>
              <w:t>2,229.50</w:t>
              <w:br/>
              <w:br/>
              <w:br/>
              <w:t>Production Done</w:t>
              <w:br/>
              <w:t>878,476.00</w:t>
              <w:br/>
              <w:br/>
              <w:br/>
              <w:t>% damages</w:t>
              <w:br/>
              <w:t>0.25%</w:t>
              <w:br/>
              <w:br/>
              <w:br/>
              <w:t>KIP</w:t>
              <w:br/>
              <w:t>0.20%</w:t>
              <w:br/>
              <w:br/>
              <w:br/>
              <w:t>Revenue lost</w:t>
              <w:br/>
              <w:t>-  25,990.14</w:t>
              <w:br/>
              <w:br/>
              <w:br/>
              <w:t xml:space="preserve">                                                                                                                                                 Table 2 Analysis of the Market Damages</w:t>
              <w:br/>
              <w:br/>
              <w:br/>
              <w:br/>
              <w:br/>
              <w:br/>
              <w:br/>
              <w:t>Details</w:t>
              <w:br/>
              <w:t>No. Damages</w:t>
              <w:br/>
              <w:br/>
              <w:br/>
              <w:t>Market Damages</w:t>
              <w:br/>
              <w:t>2,048.50</w:t>
              <w:br/>
              <w:br/>
              <w:br/>
              <w:t>Supermarket returns</w:t>
              <w:br/>
              <w:t>0.00</w:t>
              <w:br/>
              <w:br/>
              <w:br/>
              <w:t>Totals Damages</w:t>
              <w:br/>
              <w:t>2,048.50</w:t>
              <w:br/>
              <w:br/>
              <w:br/>
              <w:t>Total Sales</w:t>
              <w:br/>
              <w:t>688,516.25</w:t>
              <w:br/>
              <w:br/>
              <w:br/>
              <w:t>% damages</w:t>
              <w:br/>
              <w:t>0.30%</w:t>
            </w:r>
          </w:p>
        </w:tc>
      </w:tr>
      <w:tr>
        <w:tc>
          <w:tcPr>
            <w:tcW w:type="dxa" w:w="7200"/>
          </w:tcPr>
          <w:p>
            <w:r>
              <w:t>Implication</w:t>
            </w:r>
          </w:p>
        </w:tc>
        <w:tc>
          <w:tcPr>
            <w:tcW w:type="dxa" w:w="7200"/>
          </w:tcPr>
          <w:p>
            <w:r>
              <w:t>Excess production damages surpassing the set threshold is a loss to the company. The cost implication was Ksh.25,990.14</w:t>
            </w:r>
          </w:p>
        </w:tc>
      </w:tr>
      <w:tr>
        <w:tc>
          <w:tcPr>
            <w:tcW w:type="dxa" w:w="7200"/>
          </w:tcPr>
          <w:p>
            <w:r>
              <w:t>Cost Impact</w:t>
            </w:r>
          </w:p>
        </w:tc>
        <w:tc>
          <w:tcPr>
            <w:tcW w:type="dxa" w:w="7200"/>
          </w:tcPr>
          <w:p>
            <w:r>
              <w:t>$25990.14</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within the production process to ensure bread produced is of good quality thereby minimize possibility of excess production and market damages.</w:t>
            </w:r>
          </w:p>
        </w:tc>
      </w:tr>
    </w:tbl>
    <w:p/>
    <w:p>
      <w:pPr>
        <w:pStyle w:val="Heading2"/>
      </w:pPr>
      <w:r>
        <w:t xml:space="preserve">Issue: Analysis of Bread damages sent to ingredients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Analysis was conducted on damages sent to ingredients department to establish whether damages sent matched with damages recorded on the SAP systems.For the period 1 January 25 to 13 February 2025. We noted a significant difference between total damages at the branch level and damages sent to ingredients damages. Total branch damages were 4,583 pieces while those sent to ingredients plus damages in the branch on 14 February 2025 were 4,980.75 pieces, resulting in a variance of + 397.75  pieces of bread.It was noted that damages were stored in an open store which was not locked. Therefore it was very easy to destroyer damages without the knowledge of the branch manager.The table below illustrates the summary of the findingsTable 3 Analysis of the Damages sent to ingredients department</w:t>
              <w:br/>
              <w:br/>
              <w:t>Details</w:t>
              <w:br/>
              <w:t>Loaves</w:t>
              <w:br/>
              <w:br/>
              <w:br/>
              <w:t>Opening Balance as at 1st Jan 2025-A</w:t>
              <w:br/>
              <w:t>165.00</w:t>
              <w:br/>
              <w:br/>
              <w:br/>
              <w:t>Add: Production Damages</w:t>
              <w:br/>
              <w:t>2,229.50</w:t>
              <w:br/>
              <w:br/>
              <w:br/>
              <w:t>Market Damages</w:t>
              <w:br/>
              <w:t>2,048.50</w:t>
              <w:br/>
              <w:br/>
              <w:br/>
              <w:t>Oven Damages</w:t>
              <w:br/>
              <w:t>140.00</w:t>
              <w:br/>
              <w:br/>
              <w:br/>
              <w:t>Bread Deduction</w:t>
              <w:br/>
              <w:t>0.00</w:t>
              <w:br/>
              <w:br/>
              <w:br/>
              <w:t>Total Damages-1 January-13 Feb 25 (Pcs)-B</w:t>
              <w:br/>
              <w:t>4,583.00</w:t>
              <w:br/>
              <w:br/>
              <w:br/>
              <w:t>Less: Damages Sent to Ingredients as at 14 plus damages in branch that morning-C</w:t>
              <w:br/>
              <w:t>4,980.75</w:t>
              <w:br/>
              <w:br/>
              <w:br/>
              <w:t>Variance in Loaves D=C-B</w:t>
              <w:br/>
              <w:t>397.75</w:t>
              <w:br/>
              <w:br/>
              <w:br/>
              <w:t>Cost implications</w:t>
              <w:br/>
              <w:t>21,080.75</w:t>
            </w:r>
          </w:p>
        </w:tc>
      </w:tr>
      <w:tr>
        <w:tc>
          <w:tcPr>
            <w:tcW w:type="dxa" w:w="7200"/>
          </w:tcPr>
          <w:p>
            <w:r>
              <w:t>Implication</w:t>
            </w:r>
          </w:p>
        </w:tc>
        <w:tc>
          <w:tcPr>
            <w:tcW w:type="dxa" w:w="7200"/>
          </w:tcPr>
          <w:p>
            <w:r>
              <w:t>Variance of damages sent to ingredients and damages recorded on SAP systems is significant and this implies weakness in control where damages were being overstated. The revenue loss was Ksh.21,080.75</w:t>
            </w:r>
          </w:p>
        </w:tc>
      </w:tr>
      <w:tr>
        <w:tc>
          <w:tcPr>
            <w:tcW w:type="dxa" w:w="7200"/>
          </w:tcPr>
          <w:p>
            <w:r>
              <w:t>Cost Impact</w:t>
            </w:r>
          </w:p>
        </w:tc>
        <w:tc>
          <w:tcPr>
            <w:tcW w:type="dxa" w:w="7200"/>
          </w:tcPr>
          <w:p>
            <w:r>
              <w:t>$21080.75</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Excess damages sent should be recovered.Branch should enhance transparency and avoid overstating of the damages. Is the responsivity of the assistant operation manager to check, verify and weigh damages before there are destroyed.Damages store should reaming locked throughout.</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The mixing chart, mixing chart summaries, and cash flow were reviewed from 01.01.2025 to 13.02.2025 to check the average bags, the average yield, the utto consumption, the extent of the remixes, the figures transferred from mixing chart to cash flow if they are accurate and also to verify and confirm if the total finished product posted on the SAP was matching the mixing chart recorded at the production area. The following findings were noted.v  Average production was 109.90 bags per day representing 56.36% of target which is195 bags per day (Branch Capacity)v  Average yield was 190.16v  Utto consumption was 100%.v  No remix were noted over the audit periodThe table below illustrates the summary of the findings.</w:t>
              <w:br/>
              <w:br/>
              <w:t>Details</w:t>
              <w:br/>
              <w:t>Qty</w:t>
              <w:br/>
              <w:br/>
              <w:br/>
              <w:t>Average Production Target in Bags</w:t>
              <w:br/>
              <w:t>109.90</w:t>
              <w:br/>
              <w:br/>
              <w:br/>
              <w:t>Production Target Achievement (109.90/195 x100)</w:t>
              <w:br/>
              <w:t>56.36%</w:t>
              <w:br/>
              <w:br/>
              <w:br/>
              <w:t>Yield Target Per Bag</w:t>
              <w:br/>
              <w:t>190.16</w:t>
              <w:br/>
              <w:br/>
              <w:br/>
              <w:t>Utto Consumption % of Production</w:t>
              <w:br/>
              <w:t>100.00%</w:t>
              <w:br/>
              <w:br/>
              <w:br/>
              <w:t>Number Remixes in tins</w:t>
              <w:br/>
              <w:t>0.00</w:t>
            </w:r>
          </w:p>
        </w:tc>
      </w:tr>
      <w:tr>
        <w:tc>
          <w:tcPr>
            <w:tcW w:type="dxa" w:w="7200"/>
          </w:tcPr>
          <w:p>
            <w:r>
              <w:t>Implication</w:t>
            </w:r>
          </w:p>
        </w:tc>
        <w:tc>
          <w:tcPr>
            <w:tcW w:type="dxa" w:w="7200"/>
          </w:tcPr>
          <w:p>
            <w:r>
              <w:t>Failure to achieve production implies the company never achieved the expected revenues.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strive to ensure that they attain their target.</w:t>
            </w:r>
          </w:p>
        </w:tc>
      </w:tr>
    </w:tbl>
    <w:p/>
    <w:p>
      <w:pPr>
        <w:pStyle w:val="Heading2"/>
      </w:pPr>
      <w:r>
        <w:t xml:space="preserve">Issue: Production Efficiency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production efficiency was calculated for a sample period of a 44 days from 1 January to 13 February 2025. The aim was to establish if the branch was achieving the set production efficiency of 4.50 bags per production worker.From the analysis it was noted that production efficiency was 4.35 bags per production worker.Details of the finding were as illustrated on the table below.</w:t>
              <w:br/>
              <w:br/>
              <w:t>Details</w:t>
              <w:br/>
              <w:t>Totals</w:t>
              <w:br/>
              <w:br/>
              <w:br/>
              <w:t>KPI</w:t>
              <w:br/>
              <w:t>4.5</w:t>
              <w:br/>
              <w:br/>
              <w:br/>
              <w:t>Production workers Hired</w:t>
              <w:br/>
              <w:t>1,062.00</w:t>
              <w:br/>
              <w:br/>
              <w:br/>
              <w:t>Expected production in corresponded to production workers hired</w:t>
              <w:br/>
              <w:t>4779</w:t>
              <w:br/>
              <w:br/>
              <w:br/>
              <w:t>Actual Production</w:t>
              <w:br/>
              <w:t>4,616.00</w:t>
              <w:br/>
              <w:br/>
              <w:br/>
              <w:t>Variance</w:t>
              <w:br/>
              <w:t>-163.00</w:t>
              <w:br/>
              <w:br/>
              <w:br/>
              <w:t>Actual production efficiency achieved</w:t>
              <w:br/>
              <w:t>4.35</w:t>
              <w:br/>
              <w:br/>
              <w:br/>
              <w:t>Percentage of production efficiency Achieved</w:t>
              <w:br/>
              <w:t>96.59%</w:t>
            </w:r>
          </w:p>
        </w:tc>
      </w:tr>
      <w:tr>
        <w:tc>
          <w:tcPr>
            <w:tcW w:type="dxa" w:w="7200"/>
          </w:tcPr>
          <w:p>
            <w:r>
              <w:t>Implication</w:t>
            </w:r>
          </w:p>
        </w:tc>
        <w:tc>
          <w:tcPr>
            <w:tcW w:type="dxa" w:w="7200"/>
          </w:tcPr>
          <w:p>
            <w:r>
              <w:t>The branch did not achieve the set production efficiency target meaning that the cost of production was above set budget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enhance controls to efficiently utilize the labour.</w:t>
            </w:r>
          </w:p>
        </w:tc>
      </w:tr>
    </w:tbl>
    <w:p/>
    <w:p>
      <w:pPr>
        <w:pStyle w:val="Heading2"/>
      </w:pPr>
      <w:r>
        <w:t xml:space="preserve">Issue: Packing Efficiency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Packing efficiency calculated with an intention of establishing whether the branch was achieving the set target of the 97 crates per slicers.For 44 days from 1 January 2025 to 13 February 2025, it was found that the packing efficiency was 85.75 crates per slicer.</w:t>
              <w:br/>
              <w:br/>
              <w:t>Details</w:t>
              <w:br/>
              <w:t>Amount</w:t>
              <w:br/>
              <w:br/>
              <w:br/>
              <w:t>3rd Shift Production A</w:t>
              <w:br/>
              <w:t>4,927.00</w:t>
              <w:br/>
              <w:br/>
              <w:br/>
              <w:t>Add production =B</w:t>
              <w:br/>
              <w:t>878,521.25</w:t>
              <w:br/>
              <w:br/>
              <w:br/>
              <w:t>Less Production 3rd shift production  =C</w:t>
              <w:br/>
              <w:t>10,280.00</w:t>
              <w:br/>
              <w:br/>
              <w:br/>
              <w:t>Total loaves  D=A+B-C</w:t>
              <w:br/>
              <w:t>873,168.25</w:t>
              <w:br/>
              <w:br/>
              <w:br/>
              <w:t>Less FOC/Production damages/Deductions =E</w:t>
              <w:br/>
              <w:t>4,986.50</w:t>
              <w:br/>
              <w:br/>
              <w:br/>
              <w:t>Expected loaves to be packed F=D-E</w:t>
              <w:br/>
              <w:t>868,181.75</w:t>
              <w:br/>
              <w:br/>
              <w:br/>
              <w:t>Slicer hired =G</w:t>
              <w:br/>
              <w:t>675.00</w:t>
              <w:br/>
              <w:br/>
              <w:br/>
              <w:t>Actual Packing efficiency achieved</w:t>
              <w:br/>
              <w:t>85.75</w:t>
              <w:br/>
              <w:br/>
              <w:br/>
              <w:t>Slicers who were supposed to be hired</w:t>
              <w:br/>
              <w:t>597</w:t>
              <w:br/>
              <w:br/>
              <w:br/>
              <w:t>Extra slicers hired</w:t>
              <w:br/>
              <w:t>78</w:t>
              <w:br/>
              <w:br/>
              <w:br/>
              <w:t>Cost implications</w:t>
              <w:br/>
              <w:t>71,136</w:t>
            </w:r>
          </w:p>
        </w:tc>
      </w:tr>
      <w:tr>
        <w:tc>
          <w:tcPr>
            <w:tcW w:type="dxa" w:w="7200"/>
          </w:tcPr>
          <w:p>
            <w:r>
              <w:t>Implication</w:t>
            </w:r>
          </w:p>
        </w:tc>
        <w:tc>
          <w:tcPr>
            <w:tcW w:type="dxa" w:w="7200"/>
          </w:tcPr>
          <w:p>
            <w:r>
              <w:t>Average packing efficiency was below the set target implying an extra cost of Ksh.71,136.00 incurred by paying 78 extra slicers.</w:t>
            </w:r>
          </w:p>
        </w:tc>
      </w:tr>
      <w:tr>
        <w:tc>
          <w:tcPr>
            <w:tcW w:type="dxa" w:w="7200"/>
          </w:tcPr>
          <w:p>
            <w:r>
              <w:t>Cost Impact</w:t>
            </w:r>
          </w:p>
        </w:tc>
        <w:tc>
          <w:tcPr>
            <w:tcW w:type="dxa" w:w="7200"/>
          </w:tcPr>
          <w:p>
            <w:r>
              <w:t>$71136.0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w:t>
            </w:r>
          </w:p>
        </w:tc>
      </w:tr>
    </w:tbl>
    <w:p/>
    <w:p>
      <w:pPr>
        <w:pStyle w:val="Heading2"/>
      </w:pPr>
      <w:r>
        <w:t xml:space="preserve">Issue: Mileage Analysis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purpose of this audit was to assess and analyze the fuel consumption within the branch sales vehicle for the period 01.02.2025 – 16.02.2025. The primary objectives were to evaluate compliance with fuel efficiency standards, identify any areas of inefficiency, and recommend strategies for reducing fuel consumption and associated costs. The audit encompassed a comprehensive review of fuel records, maintenance logs, and related policies and procedures.From the analysis it was noted that fuel consumption was well controlled with exception to two routes Chepareria and Kacheliba Routes which had over consumed fuel.The table annexed at the bottom represents the analysis of the route vehicles.</w:t>
              <w:br/>
              <w:br/>
              <w:t>Veh No</w:t>
              <w:br/>
              <w:t>Make</w:t>
              <w:br/>
              <w:t>Year of Manuf</w:t>
              <w:br/>
              <w:t>Age</w:t>
              <w:br/>
              <w:t>Route</w:t>
              <w:br/>
              <w:t>KM</w:t>
              <w:br/>
              <w:t>FUEL</w:t>
              <w:br/>
              <w:t>KPI</w:t>
              <w:br/>
              <w:t>ACTUAL</w:t>
              <w:br/>
              <w:t>Variation</w:t>
              <w:br/>
              <w:br/>
              <w:br/>
              <w:t>KDP 498R</w:t>
              <w:br/>
              <w:t>Mitsubishi</w:t>
              <w:br/>
              <w:t>2023</w:t>
              <w:br/>
              <w:t>1</w:t>
              <w:br/>
              <w:t>Mois Bridge</w:t>
              <w:br/>
              <w:t>2,645</w:t>
              <w:br/>
              <w:t>372</w:t>
              <w:br/>
              <w:t>7.0</w:t>
              <w:br/>
              <w:t>7.11</w:t>
              <w:br/>
              <w:t>5.86</w:t>
              <w:br/>
              <w:br/>
              <w:br/>
              <w:t>KCX 179S</w:t>
              <w:br/>
              <w:t>Mitsubishi</w:t>
              <w:br/>
              <w:t>2019</w:t>
              <w:br/>
              <w:t>5</w:t>
              <w:br/>
              <w:t>Chepareria Route</w:t>
              <w:br/>
              <w:t>3,093</w:t>
              <w:br/>
              <w:t>442</w:t>
              <w:br/>
              <w:t>7.5</w:t>
              <w:br/>
              <w:t>7.00</w:t>
              <w:br/>
              <w:t>-29.60</w:t>
              <w:br/>
              <w:br/>
              <w:br/>
              <w:t>KDP 494R</w:t>
              <w:br/>
              <w:t>Mitsubishi</w:t>
              <w:br/>
              <w:t>2023</w:t>
              <w:br/>
              <w:t>1</w:t>
              <w:br/>
              <w:t>Kapenguria Route</w:t>
              <w:br/>
              <w:t>2,975</w:t>
              <w:br/>
              <w:t>432</w:t>
              <w:br/>
              <w:t>7.0</w:t>
              <w:br/>
              <w:t>6.89</w:t>
              <w:br/>
              <w:t>-7.00</w:t>
              <w:br/>
              <w:br/>
              <w:br/>
              <w:t>KDH 197V</w:t>
              <w:br/>
              <w:t>Mitsubishi</w:t>
              <w:br/>
              <w:t>2021</w:t>
              <w:br/>
              <w:t>3</w:t>
              <w:br/>
              <w:t>Kacheliba Route</w:t>
              <w:br/>
              <w:t>2,424</w:t>
              <w:br/>
              <w:t>355</w:t>
              <w:br/>
              <w:t>7.5</w:t>
              <w:br/>
              <w:t>6.83</w:t>
              <w:br/>
              <w:t>-31.80</w:t>
              <w:br/>
              <w:br/>
              <w:br/>
              <w:t>KDN 235Y</w:t>
              <w:br/>
              <w:t>Mitsubishi</w:t>
              <w:br/>
              <w:t>2022</w:t>
              <w:br/>
              <w:t>2</w:t>
              <w:br/>
              <w:t>Ortum Route</w:t>
              <w:br/>
              <w:t>4,434</w:t>
              <w:br/>
              <w:t>630</w:t>
              <w:br/>
              <w:t>7.0</w:t>
              <w:br/>
              <w:t>7.04</w:t>
              <w:br/>
              <w:t>3.43</w:t>
            </w:r>
          </w:p>
        </w:tc>
      </w:tr>
      <w:tr>
        <w:tc>
          <w:tcPr>
            <w:tcW w:type="dxa" w:w="7200"/>
          </w:tcPr>
          <w:p>
            <w:r>
              <w:t>Implication</w:t>
            </w:r>
          </w:p>
        </w:tc>
        <w:tc>
          <w:tcPr>
            <w:tcW w:type="dxa" w:w="7200"/>
          </w:tcPr>
          <w:p>
            <w:r>
              <w:t>Vehicle using more fuel than set standard implies that the company was incurring more than set budget.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Fuel over consumption should be control to set standard and in case there is no change a retest should be done to determine actual rate of consumption</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2025-02-11 | active</w:t>
              <w:br/>
              <w:t>BM: N/A | OM: N/A | Sup: N/A</w:t>
            </w:r>
          </w:p>
        </w:tc>
        <w:tc>
          <w:tcPr>
            <w:tcW w:type="dxa" w:w="4800"/>
          </w:tcPr>
          <w:p/>
        </w:tc>
      </w:tr>
    </w:tbl>
    <w:p/>
    <w:p>
      <w:pPr>
        <w:pStyle w:val="Heading1"/>
      </w:pPr>
      <w:r>
        <w:t>Project: Eldoret</w:t>
      </w:r>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Bread produced and packed in the branch were weighed randomly to determine if bread dispatched to the market was of the correct weight.     From the sample selected audit noted that all varieties weighed had underweight cases with exception to 400g Supa Nutri which had no underweight cases as illustrated in the table below;</w:t>
              <w:br/>
              <w:br/>
              <w:t>Size</w:t>
              <w:br/>
              <w:t>Sample</w:t>
              <w:br/>
              <w:t>O/wt</w:t>
              <w:br/>
              <w:t>C/wt</w:t>
              <w:br/>
              <w:t>U/wt</w:t>
              <w:br/>
              <w:t>% U/wt</w:t>
              <w:br/>
              <w:t>Ave. wt</w:t>
              <w:br/>
              <w:br/>
              <w:br/>
              <w:t>400g CTW</w:t>
              <w:br/>
              <w:t>75</w:t>
              <w:br/>
              <w:t>11</w:t>
              <w:br/>
              <w:t>51</w:t>
              <w:br/>
              <w:t>13</w:t>
              <w:br/>
              <w:t>17.3%</w:t>
              <w:br/>
              <w:t>400.97g</w:t>
              <w:br/>
              <w:br/>
              <w:br/>
              <w:t>400g SN</w:t>
              <w:br/>
              <w:t>62</w:t>
              <w:br/>
              <w:t>5</w:t>
              <w:br/>
              <w:t>57</w:t>
              <w:br/>
              <w:t>0</w:t>
              <w:br/>
              <w:t>0%</w:t>
              <w:br/>
              <w:t>403.84g</w:t>
              <w:br/>
              <w:br/>
              <w:br/>
              <w:t>400g BRW</w:t>
              <w:br/>
              <w:t>60</w:t>
              <w:br/>
              <w:t>13</w:t>
              <w:br/>
              <w:t>44</w:t>
              <w:br/>
              <w:t>3</w:t>
              <w:br/>
              <w:t>5%</w:t>
              <w:br/>
              <w:t>405.22g</w:t>
              <w:br/>
              <w:br/>
              <w:br/>
              <w:t>600g CTW</w:t>
              <w:br/>
              <w:t>57</w:t>
              <w:br/>
              <w:t>0</w:t>
              <w:br/>
              <w:t>31</w:t>
              <w:br/>
              <w:t>26</w:t>
              <w:br/>
              <w:t>45.61%</w:t>
              <w:br/>
              <w:t>589.81g</w:t>
              <w:br/>
              <w:br/>
              <w:br/>
              <w:t>600g BRW</w:t>
              <w:br/>
              <w:t>50</w:t>
              <w:br/>
              <w:t>0</w:t>
              <w:br/>
              <w:t>38</w:t>
              <w:br/>
              <w:t>12</w:t>
              <w:br/>
              <w:t>24%</w:t>
              <w:br/>
              <w:t>593.16g</w:t>
              <w:br/>
              <w:br/>
              <w:br/>
              <w:t>800g CTW</w:t>
              <w:br/>
              <w:t>50</w:t>
              <w:br/>
              <w:t>0</w:t>
              <w:br/>
              <w:t>30</w:t>
              <w:br/>
              <w:t>20</w:t>
              <w:br/>
              <w:t>40%</w:t>
              <w:br/>
              <w:t>784.30g</w:t>
              <w:br/>
              <w:br/>
              <w:br/>
              <w:t>8oog BRW</w:t>
              <w:br/>
              <w:t>54</w:t>
              <w:br/>
              <w:t>0</w:t>
              <w:br/>
              <w:t>49</w:t>
              <w:br/>
              <w:t>5</w:t>
              <w:br/>
              <w:t>6%</w:t>
              <w:br/>
              <w:t>814.32g</w:t>
              <w:br/>
              <w:br/>
              <w:br/>
              <w:t>1500g CTW</w:t>
              <w:br/>
              <w:t>13</w:t>
              <w:br/>
              <w:t>0</w:t>
              <w:br/>
              <w:t>12</w:t>
              <w:br/>
              <w:t>1</w:t>
              <w:br/>
              <w:t>7.69%</w:t>
              <w:br/>
              <w:t>1,455.60g</w:t>
            </w:r>
          </w:p>
        </w:tc>
      </w:tr>
      <w:tr>
        <w:tc>
          <w:tcPr>
            <w:tcW w:type="dxa" w:w="7200"/>
          </w:tcPr>
          <w:p>
            <w:r>
              <w:t>Implication</w:t>
            </w:r>
          </w:p>
        </w:tc>
        <w:tc>
          <w:tcPr>
            <w:tcW w:type="dxa" w:w="7200"/>
          </w:tcPr>
          <w:p>
            <w:r>
              <w:t>Underweight bread dispatched to market exposes the company to risk of penalties if they are intercepted by the weight and measures officials.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None</w:t>
            </w:r>
          </w:p>
        </w:tc>
      </w:tr>
    </w:tbl>
    <w:p/>
    <w:p>
      <w:pPr>
        <w:pStyle w:val="Heading2"/>
      </w:pPr>
      <w:r>
        <w:t>Issue: Bread Damages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 analysis of production and market/supermarket damages was done to determine whether they were within the allowed percentage of 0.2% to total production and 0.5% of total sales respectively.     A sample period of 42 days (1 January 2025 to 11 February 2025) was used to analyse bread damages. Audit noted that the percentage of average production damages stood at 0.23% of the total production while average market damages was 0.41% of total sales as illustrated in the table below;</w:t>
              <w:br/>
              <w:br/>
              <w:t>Particulars</w:t>
              <w:br/>
              <w:t>Loaves</w:t>
              <w:br/>
              <w:t>Loaves</w:t>
              <w:br/>
              <w:br/>
              <w:br/>
              <w:t>Production Damages</w:t>
              <w:br/>
              <w:t>3,020</w:t>
              <w:br/>
              <w:t>0</w:t>
              <w:br/>
              <w:br/>
              <w:br/>
              <w:t>Market Damages</w:t>
              <w:br/>
              <w:t>0</w:t>
              <w:br/>
              <w:t>4,477</w:t>
              <w:br/>
              <w:br/>
              <w:br/>
              <w:t>Smkts</w:t>
              <w:br/>
              <w:t>0</w:t>
              <w:br/>
              <w:t>63</w:t>
              <w:br/>
              <w:br/>
              <w:br/>
              <w:t>Totals</w:t>
              <w:br/>
              <w:t>3,020</w:t>
              <w:br/>
              <w:t>4,540</w:t>
              <w:br/>
              <w:br/>
              <w:br/>
              <w:t>Total Loaves</w:t>
              <w:br/>
              <w:t>1,302,281.95</w:t>
              <w:br/>
              <w:t>1,106,014.50</w:t>
              <w:br/>
              <w:br/>
              <w:br/>
              <w:t>% of Damages</w:t>
              <w:br/>
              <w:t>0.23%</w:t>
              <w:br/>
              <w:t>0.41%</w:t>
            </w:r>
          </w:p>
        </w:tc>
      </w:tr>
      <w:tr>
        <w:tc>
          <w:tcPr>
            <w:tcW w:type="dxa" w:w="7200"/>
          </w:tcPr>
          <w:p>
            <w:r>
              <w:t>Implication</w:t>
            </w:r>
          </w:p>
        </w:tc>
        <w:tc>
          <w:tcPr>
            <w:tcW w:type="dxa" w:w="7200"/>
          </w:tcPr>
          <w:p>
            <w:r>
              <w:t>Production bread damages were above set limits meaning the company had lost revenue amounting to Ksh 19,695.65 {[(0.03*3,020)/0.23]*53} through excess damages.</w:t>
            </w:r>
          </w:p>
        </w:tc>
      </w:tr>
      <w:tr>
        <w:tc>
          <w:tcPr>
            <w:tcW w:type="dxa" w:w="7200"/>
          </w:tcPr>
          <w:p>
            <w:r>
              <w:t>Cost Impact</w:t>
            </w:r>
          </w:p>
        </w:tc>
        <w:tc>
          <w:tcPr>
            <w:tcW w:type="dxa" w:w="7200"/>
          </w:tcPr>
          <w:p>
            <w:r>
              <w:t>$19695.65</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control bread damages by ensuring all production procedures are being followed and bread produced is of good quality so as to reduce production damages.</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Mixing charts and mixing chart summaries from 1 January 2025 to 11 February 2025 were examined to find out the branch’s utto consumption, average yield, cases of remix and summation of totals          After examining the records the follow were noted;Ø  Average yield per bag was191.23loaves per bag.Ø  Utto consumption was at 100%.ØAverage production was 162.14 bags per day representing 83.15% of target which is 195 bags per day (Branch Capacity)    The table below illustrates the findings;</w:t>
              <w:br/>
              <w:br/>
              <w:t>Utto</w:t>
              <w:br/>
              <w:t>6,810</w:t>
              <w:br/>
              <w:br/>
              <w:br/>
              <w:t>Yeast 125g</w:t>
              <w:br/>
              <w:t>6,810</w:t>
              <w:br/>
              <w:br/>
              <w:br/>
              <w:t>Production in bags</w:t>
              <w:br/>
              <w:t>6,810</w:t>
              <w:br/>
              <w:br/>
              <w:br/>
              <w:t>Total cash flow loaves</w:t>
              <w:br/>
              <w:t>1,302,282</w:t>
              <w:br/>
              <w:br/>
              <w:br/>
              <w:t>Average yield</w:t>
              <w:br/>
              <w:t>191.23</w:t>
              <w:br/>
              <w:br/>
              <w:br/>
              <w:t>Average Production</w:t>
              <w:br/>
              <w:t>162.14</w:t>
              <w:br/>
              <w:br/>
              <w:br/>
              <w:t>Production target achievement</w:t>
              <w:br/>
              <w:t>83.15%</w:t>
              <w:br/>
              <w:br/>
              <w:br/>
              <w:t>Utto consumption to bags produced</w:t>
              <w:br/>
              <w:t>100%</w:t>
              <w:br/>
              <w:br/>
              <w:t xml:space="preserve">     Audit further noted that details in mixing charts in some days were different from those transferred to mixing chart summaries. Below are some of the cases noted;Ø  02.01.25 Chart for unit 1 first shift had 19 bags but the summary had 18 bagsØ  10.01.25 chart for unit 1 3 shift had 40 bags  while mixing chart summary had 38 bagsØ  In some cases mixes recorded were being cancelled (14 &amp; 16.01.25)</w:t>
            </w:r>
          </w:p>
        </w:tc>
      </w:tr>
      <w:tr>
        <w:tc>
          <w:tcPr>
            <w:tcW w:type="dxa" w:w="7200"/>
          </w:tcPr>
          <w:p>
            <w:r>
              <w:t>Implication</w:t>
            </w:r>
          </w:p>
        </w:tc>
        <w:tc>
          <w:tcPr>
            <w:tcW w:type="dxa" w:w="7200"/>
          </w:tcPr>
          <w:p>
            <w:r>
              <w:t>Target production in bags was not achieved meaning the branch’s capacity was underutilized.       By transferring different bags to have been produced to the summary implied that there was no follow up</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On those days the branch run on full capacity, the branch management should ensure production target is achieved. Through market promotions, new customers within the existing routes may be reached which in turn will increase productionNumber of loaves produced per mix  should only be recorded after dividers have finished dividing as this will control cases of cancellation of mixes and recording more mixes yet they were not done</w:t>
            </w:r>
          </w:p>
        </w:tc>
      </w:tr>
    </w:tbl>
    <w:p/>
    <w:p>
      <w:pPr>
        <w:pStyle w:val="Heading2"/>
      </w:pPr>
      <w:r>
        <w:t>Issue: Debtors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Outstanding debts were analysed as at 16 February 2025 to check the magnitude  It was observed that total outstanding debt was Ksh 967,459.72 as illustrated in Appendix 2 below;</w:t>
              <w:br/>
              <w:br/>
              <w:t>Customer Name</w:t>
              <w:br/>
              <w:t>Opening Balance</w:t>
              <w:br/>
              <w:t>Sales</w:t>
              <w:br/>
              <w:t>Security</w:t>
              <w:br/>
              <w:t>Total</w:t>
              <w:br/>
              <w:t>Amount Received</w:t>
              <w:br/>
              <w:t>Closing Balance</w:t>
              <w:br/>
              <w:t>Remarks</w:t>
              <w:br/>
              <w:br/>
              <w:br/>
              <w:t>Caroline Jerotich</w:t>
              <w:br/>
              <w:t>9,165.00</w:t>
              <w:br/>
              <w:t>0.00</w:t>
              <w:br/>
              <w:t>0.00</w:t>
              <w:br/>
              <w:t>9,165.00</w:t>
              <w:br/>
              <w:t>9,100.00</w:t>
              <w:br/>
              <w:t>65.00</w:t>
              <w:br/>
              <w:t>Follow up will be done</w:t>
              <w:br/>
              <w:br/>
              <w:br/>
              <w:t>Kenneth Kiprop</w:t>
              <w:br/>
              <w:t>(7.00)</w:t>
              <w:br/>
              <w:t>12,830.00</w:t>
              <w:br/>
              <w:t>235.00</w:t>
              <w:br/>
              <w:t>13,058.00</w:t>
              <w:br/>
              <w:t>0.00</w:t>
              <w:br/>
              <w:t>13,058.00</w:t>
              <w:br/>
              <w:t>Current sales</w:t>
              <w:br/>
              <w:br/>
              <w:br/>
              <w:t>Remmy Kipkemboi</w:t>
              <w:br/>
              <w:t>(155.00)</w:t>
              <w:br/>
              <w:t>12,570.00</w:t>
              <w:br/>
              <w:t>230.00</w:t>
              <w:br/>
              <w:t>12,645.00</w:t>
              <w:br/>
              <w:t>0.00</w:t>
              <w:br/>
              <w:t>12,645.00</w:t>
              <w:br/>
              <w:t>Current sales</w:t>
              <w:br/>
              <w:br/>
              <w:br/>
              <w:t>Sally Jeptanui</w:t>
              <w:br/>
              <w:t>570.00</w:t>
              <w:br/>
              <w:t>51,544.00</w:t>
              <w:br/>
              <w:t>945.00</w:t>
              <w:br/>
              <w:t>53,059.00</w:t>
              <w:br/>
              <w:t>52,600.00</w:t>
              <w:br/>
              <w:t>459.00</w:t>
              <w:br/>
              <w:t>Follow up will be done</w:t>
              <w:br/>
              <w:br/>
              <w:br/>
              <w:t>Sochoi A.I.C Secondary School-Girls</w:t>
              <w:br/>
              <w:t>67,021.00</w:t>
              <w:br/>
              <w:t>0.00</w:t>
              <w:br/>
              <w:t>0.00</w:t>
              <w:br/>
              <w:t>67,021.00</w:t>
              <w:br/>
              <w:t>0.00</w:t>
              <w:br/>
              <w:t>67,021.00</w:t>
              <w:br/>
              <w:t>Pay using Cheque</w:t>
              <w:br/>
              <w:br/>
              <w:br/>
              <w:t>Sochoi Secondary School</w:t>
              <w:br/>
              <w:t>120,471.00</w:t>
              <w:br/>
              <w:t>0.00</w:t>
              <w:br/>
              <w:t>0.00</w:t>
              <w:br/>
              <w:t>120,471.00</w:t>
              <w:br/>
              <w:t>0.00</w:t>
              <w:br/>
              <w:t>120,471.00</w:t>
              <w:br/>
              <w:t>Pay using Cheque</w:t>
              <w:br/>
              <w:br/>
              <w:br/>
              <w:t>St. Peter's Academy Chemamul</w:t>
              <w:br/>
              <w:t>47,575.00</w:t>
              <w:br/>
              <w:t>3,025.00</w:t>
              <w:br/>
              <w:t>0.00</w:t>
              <w:br/>
              <w:t>50,600.00</w:t>
              <w:br/>
              <w:t>0.00</w:t>
              <w:br/>
              <w:t>50,600.00</w:t>
              <w:br/>
              <w:t>Pay using Cheque</w:t>
              <w:br/>
              <w:br/>
              <w:br/>
              <w:t>Stephen Kurgat</w:t>
              <w:br/>
              <w:t>12,800.00</w:t>
              <w:br/>
              <w:t>0.00</w:t>
              <w:br/>
              <w:t>0.00</w:t>
              <w:br/>
              <w:t>12,800.00</w:t>
              <w:br/>
              <w:t>0.00</w:t>
              <w:br/>
              <w:t>12,800.00</w:t>
              <w:br/>
              <w:t>Follow up- from security deposit</w:t>
              <w:br/>
              <w:br/>
              <w:br/>
              <w:t>Apostolic Carmel Secondary School</w:t>
              <w:br/>
              <w:t>16,115.00</w:t>
              <w:br/>
              <w:t>3,520.00</w:t>
              <w:br/>
              <w:t>0.00</w:t>
              <w:br/>
              <w:t>19,635.00</w:t>
              <w:br/>
              <w:t>0.00</w:t>
              <w:br/>
              <w:t>19,635.00</w:t>
              <w:br/>
              <w:t>Pay using Cheque</w:t>
              <w:br/>
              <w:br/>
              <w:br/>
              <w:t>Carmel Catholic Primary School- Eldoret</w:t>
              <w:br/>
              <w:t>17,325.00</w:t>
              <w:br/>
              <w:t>0.00</w:t>
              <w:br/>
              <w:t>0.00</w:t>
              <w:br/>
              <w:t>17,325.00</w:t>
              <w:br/>
              <w:t>0.00</w:t>
              <w:br/>
              <w:t>17,325.00</w:t>
              <w:br/>
              <w:t>Pay using Cheque</w:t>
              <w:br/>
              <w:br/>
              <w:br/>
              <w:t>Edwin Khalwale</w:t>
              <w:br/>
              <w:t>11,490.00</w:t>
              <w:br/>
              <w:t>0.00</w:t>
              <w:br/>
              <w:t>0.00</w:t>
              <w:br/>
              <w:t>11,490.00</w:t>
              <w:br/>
              <w:t>0.00</w:t>
              <w:br/>
              <w:t>11,490.00</w:t>
              <w:br/>
              <w:t>Follow up-No supply</w:t>
              <w:br/>
              <w:br/>
              <w:br/>
              <w:t>Job Simiyu Were</w:t>
              <w:br/>
              <w:t>20,958.00</w:t>
              <w:br/>
              <w:t>0.00</w:t>
              <w:br/>
              <w:t>0.00</w:t>
              <w:br/>
              <w:t>20,958.00</w:t>
              <w:br/>
              <w:t>0.00</w:t>
              <w:br/>
              <w:t>20,958.00</w:t>
              <w:br/>
              <w:t>Supplied on security</w:t>
              <w:br/>
              <w:br/>
              <w:br/>
              <w:t>Robman Investments</w:t>
              <w:br/>
              <w:t>(12.10)</w:t>
              <w:br/>
              <w:t>2,393.30</w:t>
              <w:br/>
              <w:t>0.00</w:t>
              <w:br/>
              <w:t>2,381.20</w:t>
              <w:br/>
              <w:t>0.00</w:t>
              <w:br/>
              <w:t>2,381.20</w:t>
              <w:br/>
              <w:t>Current Sales</w:t>
              <w:br/>
              <w:br/>
              <w:br/>
              <w:t>Desmond Kipchumba</w:t>
              <w:br/>
              <w:t>(69.00)</w:t>
              <w:br/>
              <w:t>41,385.00</w:t>
              <w:br/>
              <w:t>757.00</w:t>
              <w:br/>
              <w:t>42,073.00</w:t>
              <w:br/>
              <w:t>22,000.00</w:t>
              <w:br/>
              <w:t>20,073.00</w:t>
              <w:br/>
              <w:t>Current Sales</w:t>
              <w:br/>
              <w:br/>
              <w:br/>
              <w:t>Dickson Kimutai</w:t>
              <w:br/>
              <w:t>17,080.00</w:t>
              <w:br/>
              <w:t>0.00</w:t>
              <w:br/>
              <w:t>0.00</w:t>
              <w:br/>
              <w:t>17,080.00</w:t>
              <w:br/>
              <w:t>14,000.00</w:t>
              <w:br/>
              <w:t>3,080.00</w:t>
              <w:br/>
              <w:t>Follow up will be done</w:t>
              <w:br/>
              <w:br/>
              <w:br/>
              <w:t>Judith Jebichy</w:t>
              <w:br/>
              <w:t>117.00</w:t>
              <w:br/>
              <w:t>0.00</w:t>
              <w:br/>
              <w:t>0.00</w:t>
              <w:br/>
              <w:t>117.00</w:t>
              <w:br/>
              <w:t>0.00</w:t>
              <w:br/>
              <w:t>117.00</w:t>
              <w:br/>
              <w:t>Follow up will be done</w:t>
              <w:br/>
              <w:br/>
              <w:br/>
              <w:t>Robert Kiptanui Chumba</w:t>
              <w:br/>
              <w:t>45,854.00</w:t>
              <w:br/>
              <w:t>0.00</w:t>
              <w:br/>
              <w:t>0.00</w:t>
              <w:br/>
              <w:t>45,854.00</w:t>
              <w:br/>
              <w:t>0.00</w:t>
              <w:br/>
              <w:t>45,854.00</w:t>
              <w:br/>
              <w:t>Follow up will be done</w:t>
              <w:br/>
              <w:br/>
              <w:br/>
              <w:t>Ronald Kiprotich Korir</w:t>
              <w:br/>
              <w:t>(1,593.00)</w:t>
              <w:br/>
              <w:t>34,905.00</w:t>
              <w:br/>
              <w:t>642.00</w:t>
              <w:br/>
              <w:t>33,954.00</w:t>
              <w:br/>
              <w:t>0.00</w:t>
              <w:br/>
              <w:t>33,954.00</w:t>
              <w:br/>
              <w:t>Current Sales</w:t>
              <w:br/>
              <w:br/>
              <w:br/>
              <w:t>Boniface Mwendia Wangai</w:t>
              <w:br/>
              <w:t>114.00</w:t>
              <w:br/>
              <w:t>27,715.00</w:t>
              <w:br/>
              <w:t>507.00</w:t>
              <w:br/>
              <w:t>28,336.00</w:t>
              <w:br/>
              <w:t>27,272.00</w:t>
              <w:br/>
              <w:t>1,064.00</w:t>
              <w:br/>
              <w:t>Follow up will be done</w:t>
              <w:br/>
              <w:br/>
              <w:br/>
              <w:t>Jescah Khavakali Ndeche</w:t>
              <w:br/>
              <w:t>14,755.00</w:t>
              <w:br/>
              <w:t>0.00</w:t>
              <w:br/>
              <w:t>0.00</w:t>
              <w:br/>
              <w:t>14,755.00</w:t>
              <w:br/>
              <w:t>0.00</w:t>
              <w:br/>
              <w:t>14,755.00</w:t>
              <w:br/>
              <w:t>Defaulter</w:t>
              <w:br/>
              <w:br/>
              <w:br/>
              <w:t>Joseph Kimani</w:t>
              <w:br/>
              <w:t>0.00</w:t>
              <w:br/>
              <w:t>14,475.00</w:t>
              <w:br/>
              <w:t>265.00</w:t>
              <w:br/>
              <w:t>14,740.00</w:t>
              <w:br/>
              <w:t>0.00</w:t>
              <w:br/>
              <w:t>14,740.00</w:t>
              <w:br/>
              <w:t>Current Sales</w:t>
              <w:br/>
              <w:br/>
              <w:br/>
              <w:t>Kipcenta Mini Supermarket</w:t>
              <w:br/>
              <w:t>3.00</w:t>
              <w:br/>
              <w:t>1,500.00</w:t>
              <w:br/>
              <w:t>0.00</w:t>
              <w:br/>
              <w:t>1,503.00</w:t>
              <w:br/>
              <w:t>1,500.00</w:t>
              <w:br/>
              <w:t>3.00</w:t>
              <w:br/>
              <w:t>Follow up will be done</w:t>
              <w:br/>
              <w:br/>
              <w:br/>
              <w:t>Kipkaren Childrens Home</w:t>
              <w:br/>
              <w:t>9,108.00</w:t>
              <w:br/>
              <w:t>0.00</w:t>
              <w:br/>
              <w:t>0.00</w:t>
              <w:br/>
              <w:t>9,108.00</w:t>
              <w:br/>
              <w:t>0.00</w:t>
              <w:br/>
              <w:t>9,108.00</w:t>
              <w:br/>
              <w:t>Follow up will be done</w:t>
              <w:br/>
              <w:br/>
              <w:br/>
              <w:t>Obadia Kepkemei</w:t>
              <w:br/>
              <w:t>30,659.00</w:t>
              <w:br/>
              <w:t>0.00</w:t>
              <w:br/>
              <w:t>0.00</w:t>
              <w:br/>
              <w:t>30,659.00</w:t>
              <w:br/>
              <w:t>30,404.00</w:t>
              <w:br/>
              <w:t>255.00</w:t>
              <w:br/>
              <w:t>Follow up will be done</w:t>
              <w:br/>
              <w:br/>
              <w:br/>
              <w:t>St. Brigitta Girls Kipkaren</w:t>
              <w:br/>
              <w:t>91,075.00</w:t>
              <w:br/>
              <w:t>0.00</w:t>
              <w:br/>
              <w:t>0.00</w:t>
              <w:br/>
              <w:t>91,075.00</w:t>
              <w:br/>
              <w:t>0.00</w:t>
              <w:br/>
              <w:t>91,075.00</w:t>
              <w:br/>
              <w:t>Pay using Cheque</w:t>
              <w:br/>
              <w:br/>
              <w:br/>
              <w:t>One Time Customer-Eldoret</w:t>
              <w:br/>
              <w:t>90,000.00</w:t>
              <w:br/>
              <w:t>0.00</w:t>
              <w:br/>
              <w:t>0.00</w:t>
              <w:br/>
              <w:t>90,000.00</w:t>
              <w:br/>
              <w:t>0.00</w:t>
              <w:br/>
              <w:t>90,000.00</w:t>
              <w:br/>
              <w:t>Follow up being made</w:t>
              <w:br/>
              <w:br/>
              <w:br/>
              <w:t>Anne Baluti</w:t>
              <w:br/>
              <w:t>1,360.00</w:t>
              <w:br/>
              <w:t>0.00</w:t>
              <w:br/>
              <w:t>0.00</w:t>
              <w:br/>
              <w:t>1,360.00</w:t>
              <w:br/>
              <w:t>1,200.00</w:t>
              <w:br/>
              <w:t>160.00</w:t>
              <w:br/>
              <w:t>Follow up being made</w:t>
              <w:br/>
              <w:br/>
              <w:br/>
              <w:t>Brian Onyango Omollo</w:t>
              <w:br/>
              <w:t>4,056.00</w:t>
              <w:br/>
              <w:t>0.00</w:t>
              <w:br/>
              <w:t>0.00</w:t>
              <w:br/>
              <w:t>4,056.00</w:t>
              <w:br/>
              <w:t>0.00</w:t>
              <w:br/>
              <w:t>4,056.00</w:t>
              <w:br/>
              <w:t>Defaulter</w:t>
              <w:br/>
              <w:br/>
              <w:br/>
              <w:t>Elphas Soita Lunavi</w:t>
              <w:br/>
              <w:t>12,435.00</w:t>
              <w:br/>
              <w:t>12,225.00</w:t>
              <w:br/>
              <w:t>225.00</w:t>
              <w:br/>
              <w:t>24,885.00</w:t>
              <w:br/>
              <w:t>12,450.00</w:t>
              <w:br/>
              <w:t>12,435.00</w:t>
              <w:br/>
              <w:t>Follow up being made</w:t>
              <w:br/>
              <w:br/>
              <w:br/>
              <w:t>Fainos Swegenyi Onzere</w:t>
              <w:br/>
              <w:t>14,593.00</w:t>
              <w:br/>
              <w:t>0.00</w:t>
              <w:br/>
              <w:t>0.00</w:t>
              <w:br/>
              <w:t>14,593.00</w:t>
              <w:br/>
              <w:t>14,420.00</w:t>
              <w:br/>
              <w:t>173.00</w:t>
              <w:br/>
              <w:t>Follow up being made</w:t>
              <w:br/>
              <w:br/>
              <w:br/>
              <w:t>Hazinah Namaemba Ismael</w:t>
              <w:br/>
              <w:t>(204.00)</w:t>
              <w:br/>
              <w:t>2,985.00</w:t>
              <w:br/>
              <w:t>55.00</w:t>
              <w:br/>
              <w:t>2,836.00</w:t>
              <w:br/>
              <w:t>0.00</w:t>
              <w:br/>
              <w:t>2,836.00</w:t>
              <w:br/>
              <w:t>Current Sales</w:t>
              <w:br/>
              <w:br/>
              <w:br/>
              <w:t>Jacob Bunyasi Wambulwa</w:t>
              <w:br/>
              <w:t>3,139.00</w:t>
              <w:br/>
              <w:t>0.00</w:t>
              <w:br/>
              <w:t>0.00</w:t>
              <w:br/>
              <w:t>3,139.00</w:t>
              <w:br/>
              <w:t>0.00</w:t>
              <w:br/>
              <w:t>3,139.00</w:t>
              <w:br/>
              <w:t>Defaulter</w:t>
              <w:br/>
              <w:br/>
              <w:br/>
              <w:t>Naivas Limited - Kapsabet</w:t>
              <w:br/>
              <w:t>0.00</w:t>
              <w:br/>
              <w:t>61,951.52</w:t>
              <w:br/>
              <w:t>0.00</w:t>
              <w:br/>
              <w:t>61,951.52</w:t>
              <w:br/>
              <w:t>0.00</w:t>
              <w:br/>
              <w:t>61,951.52</w:t>
              <w:br/>
              <w:t>Current Sales</w:t>
              <w:br/>
              <w:br/>
              <w:br/>
              <w:t>Paul Chesilim</w:t>
              <w:br/>
              <w:t>2,935.00</w:t>
              <w:br/>
              <w:t>0.00</w:t>
              <w:br/>
              <w:t>0.00</w:t>
              <w:br/>
              <w:t>2,935.00</w:t>
              <w:br/>
              <w:t>0.00</w:t>
              <w:br/>
              <w:t>2,935.00</w:t>
              <w:br/>
              <w:t>Follow up being made</w:t>
              <w:br/>
              <w:br/>
              <w:br/>
              <w:t>Peter Migiro Nyasamba</w:t>
              <w:br/>
              <w:t>16,501.00</w:t>
              <w:br/>
              <w:t>0.00</w:t>
              <w:br/>
              <w:t>0.00</w:t>
              <w:br/>
              <w:t>16,501.00</w:t>
              <w:br/>
              <w:t>0.00</w:t>
              <w:br/>
              <w:t>16,501.00</w:t>
              <w:br/>
              <w:t>Paid With wrong code-13,560</w:t>
              <w:br/>
              <w:br/>
              <w:br/>
              <w:t>Reuben K. Meli</w:t>
              <w:br/>
              <w:t>29,943.00</w:t>
              <w:br/>
              <w:t>0.00</w:t>
              <w:br/>
              <w:t>0.00</w:t>
              <w:br/>
              <w:t>29,943.00</w:t>
              <w:br/>
              <w:t>0.00</w:t>
              <w:br/>
              <w:t>29,943.00</w:t>
              <w:br/>
              <w:t>No Supply</w:t>
              <w:br/>
              <w:br/>
              <w:br/>
              <w:t>Safari Fountain Enterprises</w:t>
              <w:br/>
              <w:t>10,265.00</w:t>
              <w:br/>
              <w:t>0.00</w:t>
              <w:br/>
              <w:t>0.00</w:t>
              <w:br/>
              <w:t>10,265.00</w:t>
              <w:br/>
              <w:t>0.00</w:t>
              <w:br/>
              <w:t>10,265.00</w:t>
              <w:br/>
              <w:t>Current Sales</w:t>
              <w:br/>
              <w:br/>
              <w:br/>
              <w:t>Diana Sandra Ouru</w:t>
              <w:br/>
              <w:t>31.00</w:t>
              <w:br/>
              <w:t>30,920.00</w:t>
              <w:br/>
              <w:t>567.00</w:t>
              <w:br/>
              <w:t>31,518.00</w:t>
              <w:br/>
              <w:t>31,487.00</w:t>
              <w:br/>
              <w:t>31.00</w:t>
              <w:br/>
              <w:t>Follow up being made</w:t>
              <w:br/>
              <w:br/>
              <w:br/>
              <w:t>Emmy Yebei</w:t>
              <w:br/>
              <w:t>25.00</w:t>
              <w:br/>
              <w:t>22,890.00</w:t>
              <w:br/>
              <w:t>420.00</w:t>
              <w:br/>
              <w:t>23,335.00</w:t>
              <w:br/>
              <w:t>23,310.00</w:t>
              <w:br/>
              <w:t>25.00</w:t>
              <w:br/>
              <w:t>Follow up being made</w:t>
              <w:br/>
              <w:br/>
              <w:br/>
              <w:t>Enock Ngome</w:t>
              <w:br/>
              <w:t>2,406.00</w:t>
              <w:br/>
              <w:t>25,800.00</w:t>
              <w:br/>
              <w:t>472.00</w:t>
              <w:br/>
              <w:t>28,678.00</w:t>
              <w:br/>
              <w:t>0.00</w:t>
              <w:br/>
              <w:t>28,678.00</w:t>
              <w:br/>
              <w:t>Current Sales</w:t>
              <w:br/>
              <w:br/>
              <w:br/>
              <w:t>Kevin Khayota</w:t>
              <w:br/>
              <w:t>69.00</w:t>
              <w:br/>
              <w:t>16,430.00</w:t>
              <w:br/>
              <w:t>299.00</w:t>
              <w:br/>
              <w:t>16,798.00</w:t>
              <w:br/>
              <w:t>16,730.00</w:t>
              <w:br/>
              <w:t>68.00</w:t>
              <w:br/>
              <w:t>Follow up being made</w:t>
              <w:br/>
              <w:br/>
              <w:br/>
              <w:t>Mautuma Boys High School</w:t>
              <w:br/>
              <w:t>36,575.00</w:t>
              <w:br/>
              <w:t>0.00</w:t>
              <w:br/>
              <w:t>0.00</w:t>
              <w:br/>
              <w:t>36,575.00</w:t>
              <w:br/>
              <w:t>0.00</w:t>
              <w:br/>
              <w:t>36,575.00</w:t>
              <w:br/>
              <w:t>Follow up being made</w:t>
              <w:br/>
              <w:br/>
              <w:br/>
              <w:t>Maxwell Ikavuli Asunga</w:t>
              <w:br/>
              <w:t>9,405.00</w:t>
              <w:br/>
              <w:t>0.00</w:t>
              <w:br/>
              <w:t>0.00</w:t>
              <w:br/>
              <w:t>9,405.00</w:t>
              <w:br/>
              <w:t>0.00</w:t>
              <w:br/>
              <w:t>9,405.00</w:t>
              <w:br/>
              <w:t>Defaulter</w:t>
              <w:br/>
              <w:br/>
              <w:br/>
              <w:t>Patrick Mukonyi Ngasi</w:t>
              <w:br/>
              <w:t>(110.00)</w:t>
              <w:br/>
              <w:t>60,710.00</w:t>
              <w:br/>
              <w:t>1,112.00</w:t>
              <w:br/>
              <w:t>61,712.00</w:t>
              <w:br/>
              <w:t>0.00</w:t>
              <w:br/>
              <w:t>61,712.00</w:t>
              <w:br/>
              <w:t>Current Sales</w:t>
              <w:br/>
              <w:br/>
              <w:br/>
              <w:t>Silas Anangwe Ongoro</w:t>
              <w:br/>
              <w:t>4,977.00</w:t>
              <w:br/>
              <w:t>0.00</w:t>
              <w:br/>
              <w:t>0.00</w:t>
              <w:br/>
              <w:t>4,977.00</w:t>
              <w:br/>
              <w:t>0.00</w:t>
              <w:br/>
              <w:t>4,977.00</w:t>
              <w:br/>
              <w:t>Follow up being made</w:t>
              <w:br/>
              <w:br/>
              <w:br/>
              <w:t>Susan Mudenyo</w:t>
              <w:br/>
              <w:t>8,600.00</w:t>
              <w:br/>
              <w:t>0.00</w:t>
              <w:br/>
              <w:t>0.00</w:t>
              <w:br/>
              <w:t>8,600.00</w:t>
              <w:br/>
              <w:t>0.00</w:t>
              <w:br/>
              <w:t>8,600.00</w:t>
              <w:br/>
              <w:t>Follow up being made</w:t>
              <w:br/>
              <w:br/>
              <w:br/>
              <w:t>Victor Kiprono Yego</w:t>
              <w:br/>
              <w:t>1.00</w:t>
              <w:br/>
              <w:t>26,715.00</w:t>
              <w:br/>
              <w:t>490.00</w:t>
              <w:br/>
              <w:t>27,206.00</w:t>
              <w:br/>
              <w:t>27,205.00</w:t>
              <w:br/>
              <w:t>1.00</w:t>
              <w:br/>
              <w:t>Follow up being made</w:t>
              <w:br/>
              <w:br/>
              <w:br/>
              <w:t>Wilson Kadenyi Mukuna</w:t>
              <w:br/>
              <w:t>1,627.00</w:t>
              <w:br/>
              <w:t>13,140.00</w:t>
              <w:br/>
              <w:t>240.00</w:t>
              <w:br/>
              <w:t>15,007.00</w:t>
              <w:br/>
              <w:t>15,000.00</w:t>
              <w:br/>
              <w:t>7.00</w:t>
              <w:br/>
              <w:t>Follow up being made</w:t>
              <w:br/>
              <w:br/>
              <w:br/>
              <w:t>Total Amount</w:t>
              <w:br/>
              <w:t>967,459.72</w:t>
            </w:r>
          </w:p>
        </w:tc>
      </w:tr>
      <w:tr>
        <w:tc>
          <w:tcPr>
            <w:tcW w:type="dxa" w:w="7200"/>
          </w:tcPr>
          <w:p>
            <w:r>
              <w:t>Implication</w:t>
            </w:r>
          </w:p>
        </w:tc>
        <w:tc>
          <w:tcPr>
            <w:tcW w:type="dxa" w:w="7200"/>
          </w:tcPr>
          <w:p>
            <w:r>
              <w:t>Customers with debts exposes the company to risk of losing its revenue if they do not have security deposit to cover up for the outstanding balances.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A follow up should be made by sales rep to ensure customers with debt do pay and clear the outstanding balances</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Packing efficiency was calculated from 2 January 2025 to 11 February 2025.The aim was to determine if the packers hired were achieving the set packing efficiency of 97 crates per packer.      It was noted that the average packing efficiency was 91.61 crates per packer as illustrated below;</w:t>
              <w:br/>
              <w:br/>
              <w:t>Details</w:t>
              <w:br/>
              <w:t>Totals</w:t>
              <w:br/>
              <w:br/>
              <w:br/>
              <w:t>KPI (A)</w:t>
              <w:br/>
              <w:t>97</w:t>
              <w:br/>
              <w:br/>
              <w:br/>
              <w:t>Loaves Produced</w:t>
              <w:br/>
              <w:t>1,266,157.95</w:t>
              <w:br/>
              <w:br/>
              <w:br/>
              <w:t>Add: 01.01.25 3 shift Loaves</w:t>
              <w:br/>
              <w:t>12,394.00</w:t>
              <w:br/>
              <w:br/>
              <w:br/>
              <w:t>Less: 11.02.25 3 shift Loaves</w:t>
              <w:br/>
              <w:t>0.00</w:t>
              <w:br/>
              <w:br/>
              <w:br/>
              <w:t>Total Loaves</w:t>
              <w:br/>
              <w:t>1,278,551.95</w:t>
              <w:br/>
              <w:br/>
              <w:br/>
              <w:t>Less: Production/Oven Damages &amp; Deduction</w:t>
              <w:br/>
              <w:t>3,283.25</w:t>
              <w:br/>
              <w:br/>
              <w:br/>
              <w:t>Total Loaves to be Packed (B)</w:t>
              <w:br/>
              <w:t>1,275,268.70</w:t>
              <w:br/>
              <w:br/>
              <w:br/>
              <w:t>Packers Hired (C) (01-21.10.24)</w:t>
              <w:br/>
              <w:t>928</w:t>
              <w:br/>
              <w:br/>
              <w:br/>
              <w:t>Actual Packing Efficiency achieved D=(B/C/)15</w:t>
              <w:br/>
              <w:t>91.61</w:t>
              <w:br/>
              <w:br/>
              <w:br/>
              <w:t>Packers who were to be hired E=(B/A)/15</w:t>
              <w:br/>
              <w:t>876</w:t>
              <w:br/>
              <w:br/>
              <w:br/>
              <w:t>Extra (or Less) Packers hired F=C-E</w:t>
              <w:br/>
              <w:t>52</w:t>
              <w:br/>
              <w:br/>
              <w:br/>
              <w:t>Cost Implication (912*52)</w:t>
              <w:br/>
              <w:t>47,424</w:t>
            </w:r>
          </w:p>
        </w:tc>
      </w:tr>
      <w:tr>
        <w:tc>
          <w:tcPr>
            <w:tcW w:type="dxa" w:w="7200"/>
          </w:tcPr>
          <w:p>
            <w:r>
              <w:t>Implication</w:t>
            </w:r>
          </w:p>
        </w:tc>
        <w:tc>
          <w:tcPr>
            <w:tcW w:type="dxa" w:w="7200"/>
          </w:tcPr>
          <w:p>
            <w:r>
              <w:t>Average packing efficiency was below the set target and this implies that packing cost was above the set budget hence an extra cost to the company</w:t>
            </w:r>
          </w:p>
        </w:tc>
      </w:tr>
      <w:tr>
        <w:tc>
          <w:tcPr>
            <w:tcW w:type="dxa" w:w="7200"/>
          </w:tcPr>
          <w:p>
            <w:r>
              <w:t>Cost Impact</w:t>
            </w:r>
          </w:p>
        </w:tc>
        <w:tc>
          <w:tcPr>
            <w:tcW w:type="dxa" w:w="7200"/>
          </w:tcPr>
          <w:p>
            <w:r>
              <w:t>$47424.0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w:t>
            </w:r>
          </w:p>
        </w:tc>
      </w:tr>
    </w:tbl>
    <w:p/>
    <w:p>
      <w:pPr>
        <w:pStyle w:val="Heading2"/>
      </w:pPr>
      <w:r>
        <w:t>Issue: Generator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generator consumption rate was reviewed from 1 to 14 February 2025 to establish and determine the consumption rate. For the period reviewed fuel consumption rate was 38.25L/hr, the generator had run for 2.85 hours and 109 litres of fuel were bought.·     Audit noted that the number of hours as per the generator odometer (engine hours) as at 14 February 2025 was 103hrs 56 minutes while the system was say the 2,807.22 hrs</w:t>
            </w:r>
          </w:p>
        </w:tc>
      </w:tr>
      <w:tr>
        <w:tc>
          <w:tcPr>
            <w:tcW w:type="dxa" w:w="7200"/>
          </w:tcPr>
          <w:p>
            <w:r>
              <w:t>Implication</w:t>
            </w:r>
          </w:p>
        </w:tc>
        <w:tc>
          <w:tcPr>
            <w:tcW w:type="dxa" w:w="7200"/>
          </w:tcPr>
          <w:p>
            <w:r>
              <w:t>By the system fiving different hours different from what the odometer was displaying implies that calibration was not done correctly.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A follow up with system providers should be done so that the system calibration is checked to ensure the information is matching with the one on the ground in terms of clock hours run</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2025-02-14 | active</w:t>
              <w:br/>
              <w:t>BM: N/A | OM: N/A | Sup: N/A</w:t>
            </w:r>
          </w:p>
        </w:tc>
        <w:tc>
          <w:tcPr>
            <w:tcW w:type="dxa" w:w="4800"/>
          </w:tcPr>
          <w:p/>
        </w:tc>
      </w:tr>
    </w:tbl>
    <w:p/>
    <w:p>
      <w:pPr>
        <w:pStyle w:val="Heading1"/>
      </w:pPr>
      <w:r>
        <w:t>Project: Kisumu 3 (Feb-25)</w:t>
      </w:r>
    </w:p>
    <w:p>
      <w:pPr>
        <w:pStyle w:val="Heading2"/>
      </w:pPr>
      <w:r>
        <w:t>Issue: Standard Yields.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Mixing chart yields were compared with SAP yields from 01/01/25 - 31/01/2025. Mixing chart yields (400g) - 497,839.5SAP yields                    (400g) - 497,829.5Variance:                       (400g) - 10loaves.- It was noted that set BOM yields were realized .</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adherence to realization of set yields is encouraged in future.+ Realization of set yields ensures that revenue targets are achieved.</w:t>
            </w:r>
          </w:p>
        </w:tc>
      </w:tr>
    </w:tbl>
    <w:p/>
    <w:p>
      <w:pPr>
        <w:pStyle w:val="Heading2"/>
      </w:pPr>
      <w:r>
        <w:t>Issue: Mixing chart yield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on mixing charts on 12.02.25 (1st shift @6.45am) showed that actual yields were properly recorded on mixing charts and supervisors had verified and counter signed.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Timely mixing chart recordings is commendable.</w:t>
            </w:r>
          </w:p>
        </w:tc>
      </w:tr>
    </w:tbl>
    <w:p/>
    <w:p>
      <w:pPr>
        <w:pStyle w:val="Heading2"/>
      </w:pPr>
      <w:r>
        <w:t>Issue: Mixing chart yield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on mixing charts on 12.02.25 (1st shift @6.45am) showed that actual yields were properly recorded on mixing charts and supervisors had verified and counter signed.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Timely mixing chart recordings is commendable.</w:t>
            </w:r>
          </w:p>
        </w:tc>
      </w:tr>
    </w:tbl>
    <w:p/>
    <w:p>
      <w:pPr>
        <w:pStyle w:val="Heading2"/>
      </w:pPr>
      <w:r>
        <w:t>Issue: Stock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Physical stock was verified on 12/02/2025.The table below shows the summary of the stock findings</w:t>
              <w:br/>
              <w:br/>
              <w:t>ITEM</w:t>
              <w:br/>
              <w:t>BOOK STOCK</w:t>
              <w:br/>
              <w:t>PHYSICAL STOCK</w:t>
              <w:br/>
              <w:t>VARIATION</w:t>
              <w:br/>
              <w:br/>
              <w:br/>
              <w:t>White ingredients 9Kgs</w:t>
              <w:br/>
              <w:t>448</w:t>
              <w:br/>
              <w:t>448</w:t>
              <w:br/>
              <w:t>00</w:t>
              <w:br/>
              <w:br/>
              <w:br/>
              <w:t>Brown bread ingredients 7kg</w:t>
              <w:br/>
              <w:t>17</w:t>
              <w:br/>
              <w:t>17</w:t>
              <w:br/>
              <w:t>00</w:t>
              <w:br/>
              <w:br/>
              <w:br/>
              <w:t>White Flour (50kg)</w:t>
              <w:br/>
              <w:t>1,505.02</w:t>
              <w:br/>
              <w:t>1,505</w:t>
              <w:br/>
              <w:t>(0.02)</w:t>
              <w:br/>
              <w:br/>
              <w:br/>
              <w:t>Brown Flour(50kg)</w:t>
              <w:br/>
              <w:t>19</w:t>
              <w:br/>
              <w:t>19</w:t>
              <w:br/>
              <w:t>00</w:t>
              <w:br/>
              <w:br/>
              <w:br/>
              <w:t>Vegetable Oil (Utto)-ltrs</w:t>
              <w:br/>
              <w:t>103.379</w:t>
              <w:br/>
              <w:t>102</w:t>
              <w:br/>
              <w:t>(1.379)</w:t>
              <w:br/>
              <w:br/>
              <w:br/>
              <w:t>Wheat Bran (kg)</w:t>
              <w:br/>
              <w:t>51</w:t>
              <w:br/>
              <w:t>44.2</w:t>
              <w:br/>
              <w:t>(6.8)</w:t>
              <w:br/>
              <w:br/>
              <w:br/>
              <w:t>Yeast - 125gms</w:t>
              <w:br/>
              <w:t>498.021</w:t>
              <w:br/>
              <w:t>498</w:t>
              <w:br/>
              <w:t>(0.021)</w:t>
              <w:br/>
              <w:br/>
              <w:br/>
              <w:t>Polybags</w:t>
              <w:br/>
              <w:t>362,563</w:t>
              <w:br/>
              <w:t>362,330</w:t>
              <w:br/>
              <w:t>(233)</w:t>
              <w:br/>
              <w:br/>
              <w:br/>
              <w:t>Finished product(400g)</w:t>
              <w:br/>
              <w:t>10,977.75</w:t>
              <w:br/>
              <w:t>10,950.75</w:t>
              <w:br/>
              <w:t>(27)</w:t>
              <w:br/>
              <w:br/>
              <w:t>·           The following were the stock findings;ü  Bread -     -27 loavesü  Cumulative variance in polybags was -233 piecesAll other materials had negligible variances.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Strong internal controls noted are commendable.</w:t>
            </w:r>
          </w:p>
        </w:tc>
      </w:tr>
    </w:tbl>
    <w:p/>
    <w:p>
      <w:pPr>
        <w:pStyle w:val="Heading2"/>
      </w:pPr>
      <w:r>
        <w:t>Issue: Raw/packing and finished goods register maintenance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Cross verification of foreman, manager, cash flow and SAP stock analysis from 01/01/25 - 31/01/25 showed that register balances matched.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matching of register balances and proper maintenance of registers is commendable and encouraged.</w:t>
            </w:r>
          </w:p>
        </w:tc>
      </w:tr>
    </w:tbl>
    <w:p/>
    <w:p>
      <w:pPr>
        <w:pStyle w:val="Heading2"/>
      </w:pPr>
      <w:r>
        <w:t>Issue: Stock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Physical stock verification on 12.02.25 showed minimal/insignificant variations.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Strong internal controls are commendable.</w:t>
            </w:r>
          </w:p>
        </w:tc>
      </w:tr>
    </w:tbl>
    <w:p/>
    <w:p>
      <w:pPr>
        <w:pStyle w:val="Heading2"/>
      </w:pPr>
      <w:r>
        <w:t>Issue: Dough weight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Dough weight variety sampled: 800CT white.Set dough dividing weight range: 912g - 916g.+  25pcs of dough weighed on 12.02.25 during 1st shift showed the following;Overweight = 3pcs (12%)Correct weight = 20pcs (80%)Underweight = 02pcs (08%)+ The above findings show compliance.</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dough dividing weights as observed is commendable.</w:t>
            </w:r>
          </w:p>
        </w:tc>
      </w:tr>
    </w:tbl>
    <w:p/>
    <w:p>
      <w:pPr>
        <w:pStyle w:val="Heading2"/>
      </w:pPr>
      <w:r>
        <w:t>Issue: Packed bread weight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Bread weights were sampled on 12/02/2025.+ Several underweight loaves were noted. + Below is the tabulated results.</w:t>
              <w:br/>
              <w:br/>
              <w:t>Variety</w:t>
              <w:br/>
              <w:t>Qty sampled</w:t>
              <w:br/>
              <w:t>Over wt.</w:t>
              <w:br/>
              <w:t>Std wt.</w:t>
              <w:br/>
              <w:t>Under wt.</w:t>
              <w:br/>
              <w:br/>
              <w:br/>
              <w:t>400g CT white</w:t>
              <w:br/>
              <w:t>75</w:t>
              <w:br/>
              <w:t>00</w:t>
              <w:br/>
              <w:t>63</w:t>
              <w:br/>
              <w:t>12</w:t>
              <w:br/>
              <w:br/>
              <w:br/>
              <w:t>400g CT brown</w:t>
              <w:br/>
              <w:t>75</w:t>
              <w:br/>
              <w:t>05</w:t>
              <w:br/>
              <w:t>62</w:t>
              <w:br/>
              <w:t>08</w:t>
              <w:br/>
              <w:br/>
              <w:br/>
              <w:t>600g CT white</w:t>
              <w:br/>
              <w:t>75</w:t>
              <w:br/>
              <w:t>00</w:t>
              <w:br/>
              <w:t>66</w:t>
              <w:br/>
              <w:t>09</w:t>
              <w:br/>
              <w:br/>
              <w:br/>
              <w:t>800g CT W</w:t>
              <w:br/>
              <w:t>75</w:t>
              <w:br/>
              <w:t>07</w:t>
              <w:br/>
              <w:t>54</w:t>
              <w:br/>
              <w:t>14</w:t>
              <w:br/>
              <w:br/>
              <w:br/>
              <w:t>Totals</w:t>
              <w:br/>
              <w:t>300</w:t>
              <w:br/>
              <w:t>12</w:t>
              <w:br/>
              <w:t>245</w:t>
              <w:br/>
              <w:t>43</w:t>
              <w:br/>
              <w:br/>
              <w:br/>
              <w:t>Percentage</w:t>
              <w:br/>
              <w:t>100%</w:t>
              <w:br/>
              <w:t>04%</w:t>
              <w:br/>
              <w:t>81.67%</w:t>
              <w:br/>
              <w:t>14.33%</w:t>
              <w:br/>
              <w:br/>
              <w:br/>
              <w:br/>
              <w:t>Variety</w:t>
              <w:br/>
              <w:t>Overall Avg Wt. (g)</w:t>
              <w:br/>
              <w:t>% over Wt.</w:t>
              <w:br/>
              <w:t>% correct Wt.</w:t>
              <w:br/>
              <w:t>% under  Wt.</w:t>
              <w:br/>
              <w:br/>
              <w:br/>
              <w:t>400g CT white</w:t>
              <w:br/>
              <w:t>393.87</w:t>
              <w:br/>
              <w:t>00%</w:t>
              <w:br/>
              <w:t>84%</w:t>
              <w:br/>
              <w:t>16%</w:t>
              <w:br/>
              <w:br/>
              <w:br/>
              <w:t>400g CT brown</w:t>
              <w:br/>
              <w:t>400.37</w:t>
              <w:br/>
              <w:t>6.66%</w:t>
              <w:br/>
              <w:t>82.67%</w:t>
              <w:br/>
              <w:t>10.66%</w:t>
              <w:br/>
              <w:br/>
              <w:br/>
              <w:t>600g CT white</w:t>
              <w:br/>
              <w:t>592.65</w:t>
              <w:br/>
              <w:t>00%</w:t>
              <w:br/>
              <w:t>88%</w:t>
              <w:br/>
              <w:t>12%</w:t>
              <w:br/>
              <w:br/>
              <w:br/>
              <w:t>800g CT W</w:t>
              <w:br/>
              <w:t>794.97</w:t>
              <w:br/>
              <w:t>9.33%</w:t>
              <w:br/>
              <w:t>72%</w:t>
              <w:br/>
              <w:t>18.67%</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Standard set dough dividing weights should be adhered to in order to ensure production of standard weight bread.</w:t>
            </w:r>
          </w:p>
        </w:tc>
      </w:tr>
    </w:tbl>
    <w:p/>
    <w:p>
      <w:pPr>
        <w:pStyle w:val="Heading2"/>
      </w:pPr>
      <w:r>
        <w:t>Issue: Bread damage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Production damage rate allowed is 0.2% of total production while market damage allowed is 0.5% of net sales.·          Both market and production damages were analyzed from 01/01/2025 - 31/01/2025.Bread damages were within the acceptable range.PRODUCTION DAMAGE ANALYSIS:·          Production damage rate is tabulated below.</w:t>
              <w:br/>
              <w:br/>
              <w:br/>
              <w:br/>
              <w:t>01/01/25 - 31/01/25</w:t>
              <w:br/>
              <w:br/>
              <w:br/>
              <w:br/>
              <w:t>Particulars</w:t>
              <w:br/>
              <w:t>Quantity</w:t>
              <w:br/>
              <w:br/>
              <w:br/>
              <w:t>A</w:t>
              <w:br/>
              <w:t>Total bread yield (in 400g)</w:t>
              <w:br/>
              <w:t>497,839.5</w:t>
              <w:br/>
              <w:br/>
              <w:br/>
              <w:t>B</w:t>
              <w:br/>
              <w:t>Production damages resulting</w:t>
              <w:br/>
              <w:t>991.25</w:t>
              <w:br/>
              <w:br/>
              <w:br/>
              <w:t>C</w:t>
              <w:br/>
              <w:t>Production damage rate % B/A*100)</w:t>
              <w:br/>
              <w:t>0.199</w:t>
              <w:br/>
              <w:br/>
              <w:br/>
              <w:t>D</w:t>
              <w:br/>
              <w:t>Production damage limit (A*0.2%)</w:t>
              <w:br/>
              <w:t>996</w:t>
              <w:br/>
              <w:br/>
              <w:br/>
              <w:t>E</w:t>
              <w:br/>
              <w:t>Difference (C-B)</w:t>
              <w:br/>
              <w:t>4.75</w:t>
              <w:br/>
              <w:br/>
              <w:t>MARKET DAMAGE ANALYSIS:·          Market damage rate is tabulated below.</w:t>
              <w:br/>
              <w:br/>
              <w:br/>
              <w:br/>
              <w:t>01/01/25 - 31/01/25</w:t>
              <w:br/>
              <w:br/>
              <w:br/>
              <w:br/>
              <w:t>Particulars</w:t>
              <w:br/>
              <w:t>Quantity</w:t>
              <w:br/>
              <w:br/>
              <w:br/>
              <w:t>A</w:t>
              <w:br/>
              <w:t>Total bread sold (in 400g)</w:t>
              <w:br/>
              <w:t>442,174</w:t>
              <w:br/>
              <w:br/>
              <w:br/>
              <w:t>B</w:t>
              <w:br/>
              <w:t>Market damages resulting (400g)</w:t>
              <w:br/>
              <w:t>1,093.75</w:t>
              <w:br/>
              <w:br/>
              <w:br/>
              <w:t>C</w:t>
              <w:br/>
              <w:t>Market damage rate %(B/A*100)</w:t>
              <w:br/>
              <w:t>0.247</w:t>
              <w:br/>
              <w:br/>
              <w:br/>
              <w:t>D</w:t>
              <w:br/>
              <w:t>Market damage limit (A*0.5%)</w:t>
              <w:br/>
              <w:t>2,211</w:t>
              <w:br/>
              <w:br/>
              <w:br/>
              <w:t>E</w:t>
              <w:br/>
              <w:t>Difference (D-B)</w:t>
              <w:br/>
              <w:t>1,117.25</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Proper baking processes will ensure that damages are fully checked.</w:t>
            </w:r>
          </w:p>
        </w:tc>
      </w:tr>
    </w:tbl>
    <w:p/>
    <w:p>
      <w:pPr>
        <w:pStyle w:val="Heading2"/>
      </w:pPr>
      <w:r>
        <w:t>Issue: Mixing charts spot checks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Spot check conducted on 12.02.2025 at 7.20am showed that yields physically counted were correctly recorded on mixing charts.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Timely and accurate mixing chart records are encouraged.</w:t>
            </w:r>
          </w:p>
        </w:tc>
      </w:tr>
    </w:tbl>
    <w:p/>
    <w:p>
      <w:pPr>
        <w:pStyle w:val="Heading2"/>
      </w:pPr>
      <w:r>
        <w:t>Issue: Invoicing and payments.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Verification of SAP cash analysis and debtors analysis from 01/02 - 12/02/25 showed that all invoiced bread was paid for except that supplied to supermarkets.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Payments done as per expected is commendable.</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Mini shop spot check was done on 12.02.25 @1000hrs.+ Findings were that the only variation noted between expected cash and Mpesa balance was due to Mpesa transaction costs.+ Below is a tabular illustration of the same:</w:t>
              <w:br/>
              <w:br/>
              <w:t>STN # 43022031</w:t>
              <w:br/>
              <w:t>Date: 12.02.2025</w:t>
              <w:br/>
              <w:br/>
              <w:br/>
              <w:br/>
              <w:t>Variety</w:t>
              <w:br/>
              <w:t>Qty loaded</w:t>
              <w:br/>
              <w:t>Balance</w:t>
              <w:br/>
              <w:t>Sold</w:t>
              <w:br/>
              <w:t>Value (shs)</w:t>
              <w:br/>
              <w:br/>
              <w:br/>
              <w:t>200g W</w:t>
              <w:br/>
              <w:t>14</w:t>
              <w:br/>
              <w:t>00</w:t>
              <w:br/>
              <w:t>14</w:t>
              <w:br/>
              <w:t>378.00</w:t>
              <w:br/>
              <w:br/>
              <w:br/>
              <w:t>400g W</w:t>
              <w:br/>
              <w:t>610</w:t>
              <w:br/>
              <w:t>223</w:t>
              <w:br/>
              <w:t>387</w:t>
              <w:br/>
              <w:t>20,541.00</w:t>
              <w:br/>
              <w:br/>
              <w:br/>
              <w:t>600g W</w:t>
              <w:br/>
              <w:t>12</w:t>
              <w:br/>
              <w:t>00</w:t>
              <w:br/>
              <w:t>12</w:t>
              <w:br/>
              <w:t>948.00</w:t>
              <w:br/>
              <w:br/>
              <w:br/>
              <w:t>800g W</w:t>
              <w:br/>
              <w:t>200</w:t>
              <w:br/>
              <w:t>88</w:t>
              <w:br/>
              <w:t>112</w:t>
              <w:br/>
              <w:t>11,648.00</w:t>
              <w:br/>
              <w:br/>
              <w:br/>
              <w:br/>
              <w:br/>
              <w:br/>
              <w:t>Totals</w:t>
              <w:br/>
              <w:t>33,515.00</w:t>
              <w:br/>
              <w:br/>
              <w:br/>
              <w:br/>
              <w:br/>
              <w:br/>
              <w:br/>
              <w:br/>
              <w:br/>
              <w:br/>
              <w:t>M-pesa balance-Kshs</w:t>
              <w:br/>
              <w:t>33,395.46</w:t>
              <w:br/>
              <w:br/>
              <w:br/>
              <w:br/>
              <w:br/>
              <w:t>Total sales-Kshs</w:t>
              <w:br/>
              <w:t>33,515.00</w:t>
              <w:br/>
              <w:br/>
              <w:br/>
              <w:br/>
              <w:br/>
              <w:t>Variance-Kshs</w:t>
              <w:br/>
              <w:t>(119.54)</w:t>
              <w:br/>
              <w:br/>
              <w:br/>
              <w:br/>
              <w:br/>
              <w:t>Comments</w:t>
              <w:br/>
              <w:t>Variance was m-pesa transaction costs.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Proper accountability at the mini shop is commendable.</w:t>
            </w:r>
          </w:p>
        </w:tc>
      </w:tr>
    </w:tbl>
    <w:p/>
    <w:p>
      <w:pPr>
        <w:pStyle w:val="Heading2"/>
      </w:pPr>
      <w:r>
        <w:t>Issue: Bread yields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of bread yields extracted from mixing charts and mixing chart summaries and SAP mixing charts showed that individual bread variety quantities matched  set BOM yields. + Analysis was done from 01.01.25 - 31.01.25+ Tabular illustration of the same is shown below;</w:t>
              <w:br/>
              <w:br/>
              <w:t>Variety</w:t>
              <w:br/>
              <w:t>Bags.</w:t>
              <w:br/>
              <w:t>Mixing charts yield</w:t>
              <w:br/>
              <w:t>Expected yield</w:t>
              <w:br/>
              <w:t>Diff.</w:t>
              <w:br/>
              <w:br/>
              <w:br/>
              <w:t>200g OT white</w:t>
              <w:br/>
              <w:t>12.5</w:t>
              <w:br/>
              <w:t>4,700</w:t>
              <w:br/>
              <w:t>4,700</w:t>
              <w:br/>
              <w:t>00</w:t>
              <w:br/>
              <w:br/>
              <w:br/>
              <w:t>400g CT</w:t>
              <w:br/>
              <w:t>1,156.5</w:t>
              <w:br/>
              <w:t>220,891.5</w:t>
              <w:br/>
              <w:t>220,890</w:t>
              <w:br/>
              <w:t>(1.5)</w:t>
              <w:br/>
              <w:br/>
              <w:br/>
              <w:t>400g CT brown</w:t>
              <w:br/>
              <w:t>21</w:t>
              <w:br/>
              <w:t>3,927</w:t>
              <w:br/>
              <w:t>3,927</w:t>
              <w:br/>
              <w:t>00</w:t>
              <w:br/>
              <w:br/>
              <w:br/>
              <w:t>600g White</w:t>
              <w:br/>
              <w:t>125</w:t>
              <w:br/>
              <w:t>15,750</w:t>
              <w:br/>
              <w:t>15,750</w:t>
              <w:br/>
              <w:t>00</w:t>
              <w:br/>
              <w:br/>
              <w:br/>
              <w:t>600g CT brown</w:t>
              <w:br/>
              <w:t>32</w:t>
              <w:br/>
              <w:t>4,000</w:t>
              <w:br/>
              <w:t>4,000</w:t>
              <w:br/>
              <w:t>00</w:t>
              <w:br/>
              <w:br/>
              <w:br/>
              <w:t>800g CT white</w:t>
              <w:br/>
              <w:t>1,161</w:t>
              <w:br/>
              <w:t>112,617</w:t>
              <w:br/>
              <w:t>112,615</w:t>
              <w:br/>
              <w:t>(02)</w:t>
              <w:br/>
              <w:br/>
              <w:br/>
              <w:t>800g CT brown</w:t>
              <w:br/>
              <w:t>45</w:t>
              <w:br/>
              <w:t>4,275</w:t>
              <w:br/>
              <w:t>4,275</w:t>
              <w:br/>
              <w:t>00</w:t>
              <w:br/>
              <w:br/>
              <w:br/>
              <w:t>1.5kg CT white</w:t>
              <w:br/>
              <w:t>38</w:t>
              <w:br/>
              <w:t>1,938</w:t>
              <w:br/>
              <w:t>1,938</w:t>
              <w:br/>
              <w:t>00</w:t>
              <w:br/>
              <w:br/>
              <w:br/>
              <w:t>TOTAL (400g)</w:t>
              <w:br/>
              <w:t>2,591</w:t>
              <w:br/>
              <w:t>497,843.5</w:t>
              <w:br/>
              <w:t>497,839.5</w:t>
              <w:br/>
              <w:t>(5.5)</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Matching of individual bread yields is commendable and encouraged.</w:t>
            </w:r>
          </w:p>
        </w:tc>
      </w:tr>
    </w:tbl>
    <w:p/>
    <w:p>
      <w:pPr>
        <w:pStyle w:val="Heading2"/>
      </w:pPr>
      <w:r>
        <w:t>Issue: Production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PRODUCTION EFFICIENCY ANALYSIS:+  Analysis was done from 01/01/2025 - 31/01/2025. + Production inefficiency was reported with a cost implication of 10,866shs (10production workers were hired in excess)Production efficiency is tabulated below;</w:t>
              <w:br/>
              <w:br/>
              <w:br/>
              <w:br/>
              <w:t>01/01/25 - 31/01/2025</w:t>
              <w:br/>
              <w:br/>
              <w:br/>
              <w:br/>
              <w:t>Particulars</w:t>
              <w:br/>
              <w:t>Qty.</w:t>
              <w:br/>
              <w:br/>
              <w:br/>
              <w:t>A</w:t>
              <w:br/>
              <w:t>Production bags (*50kg)</w:t>
              <w:br/>
              <w:t>2,591</w:t>
              <w:br/>
              <w:br/>
              <w:br/>
              <w:t>B</w:t>
              <w:br/>
              <w:t>Production staff hired</w:t>
              <w:br/>
              <w:t>586</w:t>
              <w:br/>
              <w:br/>
              <w:br/>
              <w:t>C</w:t>
              <w:br/>
              <w:t>Targeted staff to hire (A/4.5)</w:t>
              <w:br/>
              <w:t>576</w:t>
              <w:br/>
              <w:br/>
              <w:br/>
              <w:t>D</w:t>
              <w:br/>
              <w:t>Difference (C-B)</w:t>
              <w:br/>
              <w:t>(10)</w:t>
              <w:br/>
              <w:br/>
              <w:br/>
              <w:t>E</w:t>
              <w:br/>
              <w:t>Production efficiency</w:t>
              <w:br/>
              <w:t>4.4</w:t>
              <w:br/>
              <w:br/>
              <w:br/>
              <w:t>F</w:t>
              <w:br/>
              <w:t>Cost implication (D*1086.6)-kshs</w:t>
              <w:br/>
              <w:t>(10,866.00)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+Noted operational inefficiency should be addressed.+ Surplus wage payment due to production  inefficiency should be surcharged.</w:t>
            </w:r>
          </w:p>
        </w:tc>
      </w:tr>
    </w:tbl>
    <w:p/>
    <w:p>
      <w:pPr>
        <w:pStyle w:val="Heading2"/>
      </w:pPr>
      <w:r>
        <w:t>Issue: Packing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PACKING EFFICIENCY ANALYSIS:·          Packing efficiency (01/01/2025 – 31/01/25) is tabulated below;</w:t>
              <w:br/>
              <w:br/>
              <w:br/>
              <w:br/>
              <w:t>01/01/25 - 31/01/2025</w:t>
              <w:br/>
              <w:br/>
              <w:br/>
              <w:br/>
              <w:t>Particulars</w:t>
              <w:br/>
              <w:t>Qty.</w:t>
              <w:br/>
              <w:br/>
              <w:br/>
              <w:t>A</w:t>
              <w:br/>
              <w:t>Produced bread in pieces (400g)</w:t>
              <w:br/>
              <w:t>497,839.5</w:t>
              <w:br/>
              <w:br/>
              <w:br/>
              <w:t>B</w:t>
              <w:br/>
              <w:t>Staff meal issued + damages</w:t>
              <w:br/>
              <w:t>2,588.25</w:t>
              <w:br/>
              <w:br/>
              <w:br/>
              <w:t>C</w:t>
              <w:br/>
              <w:t>Transferred unpacked (pcs)</w:t>
              <w:br/>
              <w:t>00</w:t>
              <w:br/>
              <w:br/>
              <w:br/>
              <w:t>D</w:t>
              <w:br/>
              <w:t>Net bread for packing (A-B)</w:t>
              <w:br/>
              <w:t>495,251.25</w:t>
              <w:br/>
              <w:br/>
              <w:br/>
              <w:t>E</w:t>
              <w:br/>
              <w:t>Targeted packers to Hire (D/1425)</w:t>
              <w:br/>
              <w:t>348</w:t>
              <w:br/>
              <w:br/>
              <w:br/>
              <w:t>F</w:t>
              <w:br/>
              <w:t>Packers hired</w:t>
              <w:br/>
              <w:t>357</w:t>
              <w:br/>
              <w:br/>
              <w:br/>
              <w:t>G</w:t>
              <w:br/>
              <w:t>Difference (E-F) in</w:t>
              <w:br/>
              <w:t>(09)</w:t>
              <w:br/>
              <w:br/>
              <w:br/>
              <w:t>H</w:t>
              <w:br/>
              <w:t>Packing efficiency (crates/packer)</w:t>
              <w:br/>
              <w:t>92.48</w:t>
              <w:br/>
              <w:br/>
              <w:br/>
              <w:t>I</w:t>
              <w:br/>
              <w:t>Cost implication (G*912)-Kshs</w:t>
              <w:br/>
              <w:t>8,208.00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operational inefficiency should be addressed.·          Surplus wage payment due to  packing inefficiency should be surcharged.</w:t>
            </w:r>
          </w:p>
        </w:tc>
      </w:tr>
    </w:tbl>
    <w:p/>
    <w:p>
      <w:pPr>
        <w:pStyle w:val="Heading2"/>
      </w:pPr>
      <w:r>
        <w:t>Issue: Sales vans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for motor vehicle fuel consumption was carried out from 01/01/2025 – 31/01/2025 and results were analyzed on the below table.</w:t>
              <w:br/>
              <w:br/>
              <w:t>M/V NO.</w:t>
              <w:br/>
              <w:t>Distance covered</w:t>
              <w:br/>
              <w:t>Fuel consumed</w:t>
              <w:br/>
              <w:t>Expected consmptn</w:t>
              <w:br/>
              <w:t>Diff.</w:t>
              <w:br/>
              <w:br/>
              <w:br/>
              <w:t>KCG 428W</w:t>
              <w:br/>
              <w:t>Mileage – 750,642 – 752,654km (2,012kms)</w:t>
              <w:br/>
              <w:br/>
              <w:br/>
              <w:t>10/01-31/01</w:t>
              <w:br/>
              <w:t>2,012</w:t>
              <w:br/>
              <w:t>261</w:t>
              <w:br/>
              <w:t>309.54</w:t>
              <w:br/>
              <w:t>48.54</w:t>
              <w:br/>
              <w:br/>
              <w:br/>
              <w:t>6.5km/l</w:t>
              <w:br/>
              <w:br/>
              <w:br/>
              <w:br/>
              <w:br/>
              <w:br/>
              <w:br/>
              <w:br/>
              <w:t>KBW 408G</w:t>
              <w:br/>
              <w:t>Mileage – 517,920 – 520,747km (2,827kms)</w:t>
              <w:br/>
              <w:br/>
              <w:br/>
              <w:t>01/01-31/01</w:t>
              <w:br/>
              <w:t>2,827</w:t>
              <w:br/>
              <w:t>434</w:t>
              <w:br/>
              <w:t>434.92</w:t>
              <w:br/>
              <w:t>0.92</w:t>
              <w:br/>
              <w:br/>
              <w:br/>
              <w:t>6.5km/l</w:t>
              <w:br/>
              <w:br/>
              <w:br/>
              <w:br/>
              <w:br/>
              <w:br/>
              <w:br/>
              <w:br/>
              <w:t>KBR 682P</w:t>
              <w:br/>
              <w:t>Mileage – 587,974 – 590,955km (2,981kms)</w:t>
              <w:br/>
              <w:br/>
              <w:br/>
              <w:t>01/01-31/01</w:t>
              <w:br/>
              <w:t>2,981</w:t>
              <w:br/>
              <w:t>480</w:t>
              <w:br/>
              <w:t>458.62</w:t>
              <w:br/>
              <w:t>(21.38)</w:t>
              <w:br/>
              <w:br/>
              <w:br/>
              <w:t>6.5km/l</w:t>
              <w:br/>
              <w:br/>
              <w:br/>
              <w:br/>
              <w:br/>
              <w:br/>
              <w:br/>
              <w:br/>
              <w:t>KCJ 249Q</w:t>
              <w:br/>
              <w:t>Mileage – 669,739 – 670,465km (726ms)</w:t>
              <w:br/>
              <w:br/>
              <w:br/>
              <w:t>11/01-26/01</w:t>
              <w:br/>
              <w:t>726</w:t>
              <w:br/>
              <w:t>111</w:t>
              <w:br/>
              <w:t>111.69</w:t>
              <w:br/>
              <w:t>0.69</w:t>
              <w:br/>
              <w:br/>
              <w:br/>
              <w:t>6.5km/l</w:t>
              <w:br/>
              <w:br/>
              <w:br/>
              <w:br/>
              <w:br/>
              <w:br/>
              <w:br/>
              <w:t>Above findings show fuel under consumption for M/v KCG 428W by 48.54ltrs and fuel over consumption for M/v KBR 682P by 21.38ltrs.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High fuel consumption by sales vans should be addressed.·          Under consumption should also be explained.</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2025-02-15 | active</w:t>
              <w:br/>
              <w:t>BM: N/A | OM: N/A | Sup: N/A</w:t>
            </w:r>
          </w:p>
        </w:tc>
        <w:tc>
          <w:tcPr>
            <w:tcW w:type="dxa" w:w="4800"/>
          </w:tcPr>
          <w:p/>
        </w:tc>
      </w:tr>
    </w:tbl>
    <w:p/>
    <w:p>
      <w:pPr>
        <w:pStyle w:val="Heading1"/>
      </w:pPr>
      <w:r>
        <w:t>Project: Eastleigh -Feb 25</w:t>
      </w:r>
    </w:p>
    <w:p>
      <w:pPr>
        <w:pStyle w:val="Heading2"/>
      </w:pPr>
      <w:r>
        <w:t>Issue: Physical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physical stock take was conducted on 15 January 2025 to establish whether the physical stock balances were matching the stock as per the SAP system and to determine if inventory controls in place are working effectively to minimize errors and fraud.·       The physical stock count revealed the following:ü  Bread stock had nil variation,ü  Polybags had +455,ü  White flour had +0.74kgsü  Utto had -0.78 Litres.ü  Yeast and white ingredient had+0.01.·       The table below illustrates the summary of the audit findings:Table 1:Stock take summary</w:t>
              <w:br/>
              <w:br/>
              <w:t>Item Description</w:t>
              <w:br/>
              <w:t>UoM</w:t>
              <w:br/>
              <w:t>Stock as per SAP</w:t>
              <w:br/>
              <w:t>Physical Stock</w:t>
              <w:br/>
              <w:t>Variance</w:t>
              <w:br/>
              <w:br/>
              <w:br/>
              <w:t>White ingredients 9Kgs</w:t>
              <w:br/>
              <w:t>Bags</w:t>
              <w:br/>
              <w:t>366.99</w:t>
              <w:br/>
              <w:t>367.00</w:t>
              <w:br/>
              <w:t>0.01</w:t>
              <w:br/>
              <w:br/>
              <w:br/>
              <w:t>White Flour</w:t>
              <w:br/>
              <w:t>Kgs</w:t>
              <w:br/>
              <w:t>72,124.26</w:t>
              <w:br/>
              <w:t>72,125.00</w:t>
              <w:br/>
              <w:t>0.74</w:t>
              <w:br/>
              <w:br/>
              <w:br/>
              <w:t>Yeast - 125gms</w:t>
              <w:br/>
              <w:t>Sachets</w:t>
              <w:br/>
              <w:t>372.99</w:t>
              <w:br/>
              <w:t>373.00</w:t>
              <w:br/>
              <w:t>0.01</w:t>
              <w:br/>
              <w:br/>
              <w:br/>
              <w:t>Vegetable Oil (Utto) new</w:t>
              <w:br/>
              <w:t>Kgs</w:t>
              <w:br/>
              <w:t>75.79</w:t>
              <w:br/>
              <w:t>75.00</w:t>
              <w:br/>
              <w:t>-0.78</w:t>
              <w:br/>
              <w:br/>
              <w:br/>
              <w:t>Bread stock</w:t>
              <w:br/>
              <w:t>Pieces</w:t>
              <w:br/>
              <w:t>10,112.25</w:t>
              <w:br/>
              <w:t>10,112.25</w:t>
              <w:br/>
              <w:t>0.00</w:t>
              <w:br/>
              <w:br/>
              <w:br/>
              <w:t>Polybags</w:t>
              <w:br/>
              <w:t>Pieces</w:t>
              <w:br/>
              <w:t>183,333.00</w:t>
              <w:br/>
              <w:t>183,788.00</w:t>
              <w:br/>
              <w:t>455.00</w:t>
              <w:br/>
              <w:br/>
              <w:t>·        Crates had nil variation.Implications·       The stock take results indicate that inventory controls are generally effective, as most variances are minimal.However, the positive and negative discrepancies in some items such as polybags (+455), white flour (+0.74 kg) and vegetable oil (-0.78 kg) highlight minor inconsistencies in stock management.</w:t>
            </w:r>
          </w:p>
        </w:tc>
      </w:tr>
      <w:tr>
        <w:tc>
          <w:tcPr>
            <w:tcW w:type="dxa" w:w="7200"/>
          </w:tcPr>
          <w:p>
            <w:r>
              <w:t>Implication</w:t>
            </w:r>
          </w:p>
        </w:tc>
        <w:tc>
          <w:tcPr>
            <w:tcW w:type="dxa" w:w="7200"/>
          </w:tcPr>
          <w:p>
            <w:r>
              <w:t>·       The stock take results indicate that inventory controls are generally effective, as most variances are minimal.However, the positive and negative discrepancies in some items such as polybags (+455), white flour (+0.74 kg) and vegetable oil (-0.78 kg) highlight minor inconsistencies in stock management.</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Branch management is encouraged to strengthen bread inventory controls to minimize the identified shortfall.·       Branch management is also recommended to pay closer attention to frequently fluctuating inventory items such as packaging materials.·       Branch management should analyse both past and current stock discrepancies to identify recurring patterns and implement corrective actions to prevent future variances.</w:t>
            </w:r>
          </w:p>
        </w:tc>
      </w:tr>
    </w:tbl>
    <w:p/>
    <w:p>
      <w:pPr>
        <w:pStyle w:val="Heading2"/>
      </w:pPr>
      <w:r>
        <w:t>Issue: Bread Weight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Bread produced and packed in the branch ready to be dispatched to the market were selected randomly and weighed, to determine if the bread met the standard Weight of 400g ,600g,800g and 1.5 kg as per the KEBS Standard weights.·       Underweights were noted across all the varieties with few instances of overweight as illustrated below;      ü  600g - 25%ü  600g Bw - 6%ü  800g - 68%ü  800g Bw - 63%ü  200g Ml- 85%ü  400g - 44%Table 2: Bread weight check summary.</w:t>
              <w:br/>
              <w:br/>
              <w:t>Variety</w:t>
              <w:br/>
              <w:t>No. of samples</w:t>
              <w:br/>
              <w:t>O/Wt</w:t>
              <w:br/>
              <w:t>Correct weight</w:t>
              <w:br/>
              <w:t>U/Wt</w:t>
              <w:br/>
              <w:t>Average weight</w:t>
              <w:br/>
              <w:t>% O/Wt</w:t>
              <w:br/>
              <w:t>% Correct weight</w:t>
              <w:br/>
              <w:t>% U/Wt</w:t>
              <w:br/>
              <w:br/>
              <w:br/>
              <w:t>600g</w:t>
              <w:br/>
              <w:t>75</w:t>
              <w:br/>
              <w:t>2</w:t>
              <w:br/>
              <w:t>54</w:t>
              <w:br/>
              <w:t>19</w:t>
              <w:br/>
              <w:t>592.6</w:t>
              <w:br/>
              <w:t>3%</w:t>
              <w:br/>
              <w:t>72%</w:t>
              <w:br/>
              <w:t>25%</w:t>
              <w:br/>
              <w:br/>
              <w:br/>
              <w:t>600g BW</w:t>
              <w:br/>
              <w:t>36</w:t>
              <w:br/>
              <w:t>5</w:t>
              <w:br/>
              <w:t>29</w:t>
              <w:br/>
              <w:t>2</w:t>
              <w:br/>
              <w:t>603.0</w:t>
              <w:br/>
              <w:t>14%</w:t>
              <w:br/>
              <w:t>81%</w:t>
              <w:br/>
              <w:t>6%</w:t>
              <w:br/>
              <w:br/>
              <w:br/>
              <w:t>800g</w:t>
              <w:br/>
              <w:t>75</w:t>
              <w:br/>
              <w:t>2</w:t>
              <w:br/>
              <w:t>22</w:t>
              <w:br/>
              <w:t>51</w:t>
              <w:br/>
              <w:t>774.1</w:t>
              <w:br/>
              <w:t>3%</w:t>
              <w:br/>
              <w:t>29%</w:t>
              <w:br/>
              <w:t>68%</w:t>
              <w:br/>
              <w:br/>
              <w:br/>
              <w:t>800g BW</w:t>
              <w:br/>
              <w:t>52</w:t>
              <w:br/>
              <w:t>0</w:t>
              <w:br/>
              <w:t>19</w:t>
              <w:br/>
              <w:t>33</w:t>
              <w:br/>
              <w:t>777.2</w:t>
              <w:br/>
              <w:t>0%</w:t>
              <w:br/>
              <w:t>37%</w:t>
              <w:br/>
              <w:t>63%</w:t>
              <w:br/>
              <w:br/>
              <w:br/>
              <w:t>200g Ml</w:t>
              <w:br/>
              <w:t>75</w:t>
              <w:br/>
              <w:t>0</w:t>
              <w:br/>
              <w:t>11</w:t>
              <w:br/>
              <w:t>64</w:t>
              <w:br/>
              <w:t>188.2</w:t>
              <w:br/>
              <w:t>0%</w:t>
              <w:br/>
              <w:t>15%</w:t>
              <w:br/>
              <w:t>85%</w:t>
              <w:br/>
              <w:br/>
              <w:br/>
              <w:t>400 g</w:t>
              <w:br/>
              <w:t>75</w:t>
              <w:br/>
              <w:t>6</w:t>
              <w:br/>
              <w:t>53</w:t>
              <w:br/>
              <w:t>33</w:t>
              <w:br/>
              <w:t>397.6</w:t>
              <w:br/>
              <w:t>8%</w:t>
              <w:br/>
              <w:t>71%</w:t>
              <w:br/>
              <w:t>44%</w:t>
              <w:br/>
              <w:br/>
              <w:t>Implications·       The high percentage of underweight bread across all varieties poses a significant risk of non-compliance with KEBS standards, which may result in regulatory penalties and reputational damage.·       The control panel malfunction in the oven is disrupting weight consistency affecting production efficiency and making it difficult for workers to track baking time accurately.Consistently underweight bread may lead to customer complaints, loss of trust and potential market share reduction.</w:t>
            </w:r>
          </w:p>
        </w:tc>
      </w:tr>
      <w:tr>
        <w:tc>
          <w:tcPr>
            <w:tcW w:type="dxa" w:w="7200"/>
          </w:tcPr>
          <w:p>
            <w:r>
              <w:t>Implication</w:t>
            </w:r>
          </w:p>
        </w:tc>
        <w:tc>
          <w:tcPr>
            <w:tcW w:type="dxa" w:w="7200"/>
          </w:tcPr>
          <w:p>
            <w:r>
              <w:t>·       The high percentage of underweight bread across all varieties poses a significant risk of non-compliance with KEBS standards, which may result in regulatory penalties and reputational damage.·       The control panel malfunction in the oven is disrupting weight consistency affecting production efficiency and making it difficult for workers to track baking time accurately.Consistently underweight bread may lead to customer complaints, loss of trust and potential market share reduction.</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Branch management is encouraged to coordinate with KAF to speed up the repair and calibration of the oven control panel.To resolve underweight and overweight issues, strict supervision of the bread production process should be enforced. This will ensure that any non-compliance is due to unavoidable factors like machine failures rather than worker negligence.</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Production Damages and market damages.Findings.·       An analysis of production and market damages for the period of 21 Days from 17 December 2024 to 06 January 2025 was done to determine whether bread damages were within the required percentage threshold of 0.20% of total production and 0.50% of the total sales respectively.·     It was noted that production damages were at 0.28% and had a cost implication of Kshs 22,868.49 while market damages were at 0.57% with a cost Implication of Kshs 18,855.68·     The table below illustrates the summary of findings: -Table 3: Production Damages analysis.</w:t>
              <w:br/>
              <w:br/>
              <w:t>Details</w:t>
              <w:br/>
              <w:t>Quantity/Value</w:t>
              <w:br/>
              <w:br/>
              <w:br/>
              <w:t>Total Production damages= A</w:t>
              <w:br/>
              <w:t>1,523.50</w:t>
              <w:br/>
              <w:br/>
              <w:br/>
              <w:t>Total Production = B</w:t>
              <w:br/>
              <w:t>539,351.15</w:t>
              <w:br/>
              <w:br/>
              <w:br/>
              <w:t>Prod. Damages Perce C=(A/B)%</w:t>
              <w:br/>
              <w:t>0.28%</w:t>
              <w:br/>
              <w:br/>
              <w:br/>
              <w:t>KPI =D</w:t>
              <w:br/>
              <w:t>0.20%</w:t>
              <w:br/>
              <w:br/>
              <w:br/>
              <w:t>Difference E=D-C</w:t>
              <w:br/>
              <w:t>-0.08%</w:t>
              <w:br/>
              <w:br/>
              <w:br/>
              <w:t>Cost Implication F=(E*B)*53</w:t>
              <w:br/>
              <w:t>(22,868.49)</w:t>
              <w:br/>
              <w:br/>
              <w:t>Table 4: Market Damages Analysis.</w:t>
              <w:br/>
              <w:br/>
              <w:t>Details</w:t>
              <w:br/>
              <w:t>Quantity/Value</w:t>
              <w:br/>
              <w:br/>
              <w:br/>
              <w:t>Total Market damages= A</w:t>
              <w:br/>
              <w:t>2,882.75</w:t>
              <w:br/>
              <w:br/>
              <w:br/>
              <w:t>Total Sales = B</w:t>
              <w:br/>
              <w:t>508,239.50</w:t>
              <w:br/>
              <w:br/>
              <w:br/>
              <w:t>Market. Damages Perce C=(A/B)%</w:t>
              <w:br/>
              <w:t>0.57%</w:t>
              <w:br/>
              <w:br/>
              <w:br/>
              <w:t>KPI =D</w:t>
              <w:br/>
              <w:t>0.50%</w:t>
              <w:br/>
              <w:br/>
              <w:br/>
              <w:t>Difference E=D-C</w:t>
              <w:br/>
              <w:t>-0.07%</w:t>
              <w:br/>
              <w:br/>
              <w:br/>
              <w:t>Cost Implication F=(E*B)*53</w:t>
              <w:br/>
              <w:t>(18,855.69)</w:t>
              <w:br/>
              <w:br/>
              <w:t>Implications·       Oven breakdowns and generator delays significantly impacted production leading to damages and non-compliance with quality standards.Higher market damages may indicate potential customer dissatisfaction due to quality issues.</w:t>
            </w:r>
          </w:p>
        </w:tc>
      </w:tr>
      <w:tr>
        <w:tc>
          <w:tcPr>
            <w:tcW w:type="dxa" w:w="7200"/>
          </w:tcPr>
          <w:p>
            <w:r>
              <w:t>Implication</w:t>
            </w:r>
          </w:p>
        </w:tc>
        <w:tc>
          <w:tcPr>
            <w:tcW w:type="dxa" w:w="7200"/>
          </w:tcPr>
          <w:p>
            <w:r>
              <w:t>·       Oven breakdowns and generator delays significantly impacted production leading to damages and non-compliance with quality standards.Higher market damages may indicate potential customer dissatisfaction due to quality issues.</w:t>
            </w:r>
          </w:p>
        </w:tc>
      </w:tr>
      <w:tr>
        <w:tc>
          <w:tcPr>
            <w:tcW w:type="dxa" w:w="7200"/>
          </w:tcPr>
          <w:p>
            <w:r>
              <w:t>Cost Impact</w:t>
            </w:r>
          </w:p>
        </w:tc>
        <w:tc>
          <w:tcPr>
            <w:tcW w:type="dxa" w:w="7200"/>
          </w:tcPr>
          <w:p>
            <w:r>
              <w:t>$41724.0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is encouraged to coordinate with KAF to strengthen preventive maintenance programs of key production machinery including generator and oven</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both mixing chart and mixing chart summary was done for a period of 31 days from 7 January 2025 to 06 February 2025, the objective was to determine the average yield per production bag, actual utto consumption and if the branch production capacity was being fully utilized.·       The analysis revealed the following.ü  production target was at 84.35% of total capacity of 108 bagsü  Average yield target per bag was 190.99 Loavesü  Utto consumption stood at 99.99%ü  3,120 remixes were noted.·       Below is the summary of the findings:Table 5: Mixing Chart analysis Summary.</w:t>
              <w:br/>
              <w:br/>
              <w:t>Particulars</w:t>
              <w:br/>
              <w:t>Number</w:t>
              <w:br/>
              <w:br/>
              <w:br/>
              <w:t>Utto</w:t>
              <w:br/>
              <w:t>2,822</w:t>
              <w:br/>
              <w:br/>
              <w:br/>
              <w:t>Yeast 125g</w:t>
              <w:br/>
              <w:t>2,824</w:t>
              <w:br/>
              <w:br/>
              <w:br/>
              <w:t>Production in bags</w:t>
              <w:br/>
              <w:t>2,824</w:t>
              <w:br/>
              <w:br/>
              <w:br/>
              <w:t>Total cash flow loaves</w:t>
              <w:br/>
              <w:t>539,351</w:t>
              <w:br/>
              <w:br/>
              <w:br/>
              <w:t>Average yield</w:t>
              <w:br/>
              <w:t>190.99</w:t>
              <w:br/>
              <w:br/>
              <w:br/>
              <w:t>Average Production /Average daily production in bags</w:t>
              <w:br/>
              <w:t>91.10</w:t>
              <w:br/>
              <w:br/>
              <w:br/>
              <w:t>Average production Target in bags</w:t>
              <w:br/>
              <w:t>108.00</w:t>
              <w:br/>
              <w:br/>
              <w:br/>
              <w:t>Production target achievement (%)</w:t>
              <w:br/>
              <w:t>84.35%</w:t>
              <w:br/>
              <w:br/>
              <w:br/>
              <w:t>Utto consumption to bags produced</w:t>
              <w:br/>
              <w:t>1:1</w:t>
              <w:br/>
              <w:br/>
              <w:br/>
              <w:t>No of Remixes</w:t>
              <w:br/>
              <w:t>3,120.00</w:t>
              <w:br/>
              <w:br/>
              <w:t>Implications·       The production target was not fully achieved, reaching only 84.35% of total capacity which indicates underutilization of resources.Frequent machine breakdowns disrupted production contributing to remixes and inefficiencies in Utto consumption.</w:t>
            </w:r>
          </w:p>
        </w:tc>
      </w:tr>
      <w:tr>
        <w:tc>
          <w:tcPr>
            <w:tcW w:type="dxa" w:w="7200"/>
          </w:tcPr>
          <w:p>
            <w:r>
              <w:t>Implication</w:t>
            </w:r>
          </w:p>
        </w:tc>
        <w:tc>
          <w:tcPr>
            <w:tcW w:type="dxa" w:w="7200"/>
          </w:tcPr>
          <w:p>
            <w:r>
              <w:t>·       The production target was not fully achieved, reaching only 84.35% of total capacity which indicates underutilization of resources.Frequent machine breakdowns disrupted production contributing to remixes and inefficiencies in Utto consumption.</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Branch management is encouraged to align production schedules more effectively with market demand while maintaining operational efficiency.</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was carried out at the Mini Shop on February 17, 2025 to confirm that all bread loaded for sale was accurately accounted for and to ensure that recorded sales matched the balances linked to the designated pay bill number, as the Mini Shop operates on a cashless policy.·       The expected sales amount revealed overpayments  by customers amounting to Kshs 946 i.e accounted Kshs 840 and unaccounted Kshs 106 as illustrated below:Table 8:Mini shop spot check</w:t>
              <w:br/>
              <w:br/>
              <w:t>Description</w:t>
              <w:br/>
              <w:t>200g</w:t>
              <w:br/>
              <w:t>400G</w:t>
              <w:br/>
              <w:t>800G</w:t>
              <w:br/>
              <w:t>1.5Kg</w:t>
              <w:br/>
              <w:t xml:space="preserve"> Total</w:t>
              <w:br/>
              <w:br/>
              <w:br/>
              <w:t>Loading=A</w:t>
              <w:br/>
              <w:t>10</w:t>
              <w:br/>
              <w:t>2,154.0</w:t>
              <w:br/>
              <w:t>15.0</w:t>
              <w:br/>
              <w:t>0.0</w:t>
              <w:br/>
              <w:t>2,169.0</w:t>
              <w:br/>
              <w:br/>
              <w:br/>
              <w:t>Balance/stock at hand =B</w:t>
              <w:br/>
              <w:t>0</w:t>
              <w:br/>
              <w:t>0.0</w:t>
              <w:br/>
              <w:t>0.0</w:t>
              <w:br/>
              <w:t>0.0</w:t>
              <w:br/>
              <w:t>0.0</w:t>
              <w:br/>
              <w:br/>
              <w:br/>
              <w:t>Quantity sold=C</w:t>
              <w:br/>
              <w:t>10.0</w:t>
              <w:br/>
              <w:t>2,154.0</w:t>
              <w:br/>
              <w:t>15.0</w:t>
              <w:br/>
              <w:t>0.0</w:t>
              <w:br/>
              <w:t>2,169.0</w:t>
              <w:br/>
              <w:br/>
              <w:br/>
              <w:t>Selling price=D</w:t>
              <w:br/>
              <w:t>27</w:t>
              <w:br/>
              <w:t>53.0</w:t>
              <w:br/>
              <w:t>104.0</w:t>
              <w:br/>
              <w:t>198.0</w:t>
              <w:br/>
              <w:t>355.0</w:t>
              <w:br/>
              <w:br/>
              <w:br/>
              <w:t>Sales E=(C*D)</w:t>
              <w:br/>
              <w:t>270.0</w:t>
              <w:br/>
              <w:t>114,162.0</w:t>
              <w:br/>
              <w:t>1,560.0</w:t>
              <w:br/>
              <w:t>0.0</w:t>
              <w:br/>
              <w:t>111,992.0</w:t>
              <w:br/>
              <w:br/>
              <w:br/>
              <w:t>Mpesa paybill Cash balance.(Inclusive of settled amount)=F</w:t>
              <w:br/>
              <w:t xml:space="preserve"> </w:t>
              <w:br/>
              <w:t xml:space="preserve"> </w:t>
              <w:br/>
              <w:t xml:space="preserve"> </w:t>
              <w:br/>
              <w:t xml:space="preserve"> </w:t>
              <w:br/>
              <w:t>112,633.8</w:t>
              <w:br/>
              <w:br/>
              <w:br/>
              <w:t>Other  Customer Accounted Prepayments =G</w:t>
              <w:br/>
              <w:t xml:space="preserve"> </w:t>
              <w:br/>
              <w:t xml:space="preserve"> </w:t>
              <w:br/>
              <w:t xml:space="preserve"> </w:t>
              <w:br/>
              <w:t xml:space="preserve"> </w:t>
              <w:br/>
              <w:t>840.0</w:t>
              <w:br/>
              <w:br/>
              <w:br/>
              <w:t>Charges =H</w:t>
              <w:br/>
              <w:t xml:space="preserve"> </w:t>
              <w:br/>
              <w:t xml:space="preserve"> </w:t>
              <w:br/>
              <w:t xml:space="preserve"> </w:t>
              <w:br/>
              <w:t xml:space="preserve"> </w:t>
              <w:br/>
              <w:t>304.3</w:t>
              <w:br/>
              <w:br/>
              <w:br/>
              <w:t>Variance=E-(F+H-G)</w:t>
              <w:br/>
              <w:t xml:space="preserve"> </w:t>
              <w:br/>
              <w:t xml:space="preserve"> </w:t>
              <w:br/>
              <w:t xml:space="preserve"> </w:t>
              <w:br/>
              <w:t xml:space="preserve"> </w:t>
              <w:br/>
              <w:t>-106.0</w:t>
              <w:br/>
              <w:br/>
              <w:t>Implications:Overpayments by customers indicate a lack of proper payment verification which could lead to reconciliation issues and also implies discrepancies in tracking payments for the unaccounted balance.</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Mini Shopkeeper should strictly ensure that customers pay the exact amount for their purchases to avoid discrepancies.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production efficiency was conducted to assess whether workers were meeting their set production targets of 4.3 bags per production worker and to identify areas for improvement, considering factors such as current workforce utilization, actual versus expected production, and the cost implications of inefficiencies.·       We noted that production efficiency per production worker was at 4.11 bags, this was below the expected set standard of 4.3 bags per production worker.·       The company incurred an additional cost of Kshs 32,598 for hiring 30 extra workers to meet production needs.A summary of the analysis is shown below.Table 6: Production Efficiency.</w:t>
              <w:br/>
              <w:br/>
              <w:t>Details</w:t>
              <w:br/>
              <w:t>Totals</w:t>
              <w:br/>
              <w:br/>
              <w:br/>
              <w:t>KPI =A</w:t>
              <w:br/>
              <w:t>4.3</w:t>
              <w:br/>
              <w:br/>
              <w:br/>
              <w:t>Production workers Hired =B</w:t>
              <w:br/>
              <w:t>687</w:t>
              <w:br/>
              <w:br/>
              <w:br/>
              <w:t>Expected production: C=A*B</w:t>
              <w:br/>
              <w:t>2,954.10</w:t>
              <w:br/>
              <w:br/>
              <w:br/>
              <w:t>Actual Production =D</w:t>
              <w:br/>
              <w:t>2,824.00</w:t>
              <w:br/>
              <w:br/>
              <w:br/>
              <w:t>Actual production efficiency achieved E=D/B</w:t>
              <w:br/>
              <w:t xml:space="preserve">                   4.11</w:t>
              <w:br/>
              <w:br/>
              <w:br/>
              <w:t>Production workers who were supposed to be hired F=D/A</w:t>
              <w:br/>
              <w:t>657</w:t>
              <w:br/>
              <w:br/>
              <w:br/>
              <w:t>Extra Production Workers hired G=B-F</w:t>
              <w:br/>
              <w:t>30</w:t>
              <w:br/>
              <w:br/>
              <w:br/>
              <w:t>Cost Incurred for not achieving target (1,086.6*30)</w:t>
              <w:br/>
              <w:t>32,598</w:t>
              <w:br/>
              <w:br/>
              <w:t>Implications·       The failure to achieve the set production efficiency target resulted in additional labour costs, impacting overall profitability.Machine breakdowns contributed to inefficiencies leading to underutilization of workers and the need for additional hires.</w:t>
            </w:r>
          </w:p>
        </w:tc>
      </w:tr>
      <w:tr>
        <w:tc>
          <w:tcPr>
            <w:tcW w:type="dxa" w:w="7200"/>
          </w:tcPr>
          <w:p>
            <w:r>
              <w:t>Implication</w:t>
            </w:r>
          </w:p>
        </w:tc>
        <w:tc>
          <w:tcPr>
            <w:tcW w:type="dxa" w:w="7200"/>
          </w:tcPr>
          <w:p>
            <w:r>
              <w:t>·       The failure to achieve the set production efficiency target resulted in additional labour costs, impacting overall profitability.·       The failure to achieve the set production efficiency target resulted in additional labour costs, impacting overall profitability.Machine breakdowns contributed to inefficiencies leading to underutilization of workers and the need for additional hires.Machine breakdowns contributed to inefficiencies leading to underutilization of workers and the need for additional hires.</w:t>
            </w:r>
          </w:p>
        </w:tc>
      </w:tr>
      <w:tr>
        <w:tc>
          <w:tcPr>
            <w:tcW w:type="dxa" w:w="7200"/>
          </w:tcPr>
          <w:p>
            <w:r>
              <w:t>Cost Impact</w:t>
            </w:r>
          </w:p>
        </w:tc>
        <w:tc>
          <w:tcPr>
            <w:tcW w:type="dxa" w:w="7200"/>
          </w:tcPr>
          <w:p>
            <w:r>
              <w:t>$32598.0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needs to optimize shift planning to align workforce allocation with production demands.·       Branch management should liaise with KAF to strengthen preventive maintenance schedules for ovens and other machinery to reduce breakdowns and downtime ensuring prompt response to equipment malfunctions to minimize production disruptions.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2025-02-16 | active</w:t>
              <w:br/>
              <w:t>BM: N/A | OM: N/A | Sup: N/A</w:t>
            </w:r>
          </w:p>
        </w:tc>
        <w:tc>
          <w:tcPr>
            <w:tcW w:type="dxa" w:w="4800"/>
          </w:tcPr>
          <w:p/>
        </w:tc>
      </w:tr>
    </w:tbl>
    <w:p/>
    <w:p>
      <w:pPr>
        <w:pStyle w:val="Heading1"/>
      </w:pPr>
      <w:r>
        <w:t>Project: Busia Feb 2025</w:t>
      </w:r>
    </w:p>
    <w:p>
      <w:pPr>
        <w:pStyle w:val="Heading2"/>
      </w:pPr>
      <w:r>
        <w:t>Issue: Physical stock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Physical stock count was done on 16.02.2025 @6am.The table below shows the summary of the stock findings</w:t>
              <w:br/>
              <w:br/>
              <w:t>ITEM</w:t>
              <w:br/>
              <w:t>BOOK STOCK</w:t>
              <w:br/>
              <w:t>PHYSICAL STOCK</w:t>
              <w:br/>
              <w:t>VARIATION</w:t>
              <w:br/>
              <w:br/>
              <w:br/>
              <w:t>White ingredients 9Kgs</w:t>
              <w:br/>
              <w:t>1,070</w:t>
              <w:br/>
              <w:t>1,070</w:t>
              <w:br/>
              <w:t>00</w:t>
              <w:br/>
              <w:br/>
              <w:br/>
              <w:t>White ingredients 18Kgs</w:t>
              <w:br/>
              <w:t>00</w:t>
              <w:br/>
              <w:t>00</w:t>
              <w:br/>
              <w:t>00</w:t>
              <w:br/>
              <w:br/>
              <w:br/>
              <w:t>Brown bread ingredients 7kg</w:t>
              <w:br/>
              <w:t>10</w:t>
              <w:br/>
              <w:t>10</w:t>
              <w:br/>
              <w:t>00</w:t>
              <w:br/>
              <w:br/>
              <w:br/>
              <w:t>White Flour (50kg)</w:t>
              <w:br/>
              <w:t>1,660</w:t>
              <w:br/>
              <w:t>1,660</w:t>
              <w:br/>
              <w:t>00</w:t>
              <w:br/>
              <w:br/>
              <w:br/>
              <w:t>Brown Flour(50kg)</w:t>
              <w:br/>
              <w:t>12</w:t>
              <w:br/>
              <w:t>12</w:t>
              <w:br/>
              <w:t>00</w:t>
              <w:br/>
              <w:br/>
              <w:br/>
              <w:t>Vegetable Oil (ltrs)</w:t>
              <w:br/>
              <w:t>157.086</w:t>
              <w:br/>
              <w:t>158</w:t>
              <w:br/>
              <w:t>0.914</w:t>
              <w:br/>
              <w:br/>
              <w:br/>
              <w:t>Wheat Bran (kg)</w:t>
              <w:br/>
              <w:t>25</w:t>
              <w:br/>
              <w:t>24</w:t>
              <w:br/>
              <w:t>(01)</w:t>
              <w:br/>
              <w:br/>
              <w:br/>
              <w:t>Yeast - 125gms</w:t>
              <w:br/>
              <w:t>1,077</w:t>
              <w:br/>
              <w:t>1,077</w:t>
              <w:br/>
              <w:t>00</w:t>
              <w:br/>
              <w:br/>
              <w:br/>
              <w:t>Polybags</w:t>
              <w:br/>
              <w:t>356,628</w:t>
              <w:br/>
              <w:t>356,642</w:t>
              <w:br/>
              <w:t>14</w:t>
              <w:br/>
              <w:br/>
              <w:br/>
              <w:t>Finished product(400g)</w:t>
              <w:br/>
              <w:t>20,713</w:t>
              <w:br/>
              <w:t>20,630</w:t>
              <w:br/>
              <w:t>(83)</w:t>
              <w:br/>
              <w:br/>
              <w:br/>
              <w:t>Green crates</w:t>
              <w:br/>
              <w:t>280</w:t>
              <w:br/>
              <w:t>280</w:t>
              <w:br/>
              <w:t>00</w:t>
              <w:br/>
              <w:br/>
              <w:br/>
              <w:t>Pion Orange crates</w:t>
              <w:br/>
              <w:t>3,903</w:t>
              <w:br/>
              <w:t>3,903</w:t>
              <w:br/>
              <w:t>00</w:t>
              <w:br/>
              <w:br/>
              <w:br/>
              <w:t>Green crates (family pack)</w:t>
              <w:br/>
              <w:t>507</w:t>
              <w:br/>
              <w:t>507</w:t>
              <w:br/>
              <w:t>00</w:t>
              <w:br/>
              <w:br/>
              <w:t>·           The following were the stock findings;ü  Bread -     -83 loavesü  Cumulative variance in polybags was +14 piecesAll other materials had negligible variances.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management to ensure that the set stock controls are consistently adhered to avoid stock variances.</w:t>
            </w:r>
          </w:p>
        </w:tc>
      </w:tr>
    </w:tbl>
    <w:p/>
    <w:p>
      <w:pPr>
        <w:pStyle w:val="Heading2"/>
      </w:pPr>
      <w:r>
        <w:t>Issue: Raw materials weight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+ 10bags of White flour (50kg) and 10bags of white ingredients (9kg) were weighed on 16.02.205.+ Average white flour weight was 50.38kg while white ingredients average weight was 9.4kg.+ Hence raw material weights showed compliance.</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Raw materials have desired weights is commendable and ensures standard bread weight production.</w:t>
            </w:r>
          </w:p>
        </w:tc>
      </w:tr>
    </w:tbl>
    <w:p/>
    <w:p>
      <w:pPr>
        <w:pStyle w:val="Heading2"/>
      </w:pPr>
      <w:r>
        <w:t>Issue: Dough Weights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The below table shows analysis of dough weights sampled on 16/02/2025;</w:t>
              <w:br/>
              <w:br/>
              <w:t>Dough weights sampled on 16.02.2025:(1st shift @8.30am)</w:t>
              <w:br/>
              <w:br/>
              <w:br/>
              <w:t xml:space="preserve">  Variety</w:t>
              <w:br/>
              <w:t>Qty</w:t>
              <w:br/>
              <w:t>O/wt.</w:t>
              <w:br/>
              <w:t>Std wt.</w:t>
              <w:br/>
              <w:t>U/wt.</w:t>
              <w:br/>
              <w:t>Wt. range</w:t>
              <w:br/>
              <w:br/>
              <w:br/>
              <w:t>400g ct white</w:t>
              <w:br/>
              <w:t>75</w:t>
              <w:br/>
              <w:t>06</w:t>
              <w:br/>
              <w:t>18</w:t>
              <w:br/>
              <w:t>01</w:t>
              <w:br/>
              <w:t>457-474g</w:t>
              <w:br/>
              <w:br/>
              <w:br/>
              <w:t>460-464</w:t>
              <w:br/>
              <w:t>100%</w:t>
              <w:br/>
              <w:t>24%</w:t>
              <w:br/>
              <w:t>72%</w:t>
              <w:br/>
              <w:t>04%</w:t>
              <w:br/>
              <w:t>462.84</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dough dividing weights is commendable.</w:t>
            </w:r>
          </w:p>
        </w:tc>
      </w:tr>
    </w:tbl>
    <w:p/>
    <w:p>
      <w:pPr>
        <w:pStyle w:val="Heading2"/>
      </w:pPr>
      <w:r>
        <w:t>Issue: Bread weight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packed bread weights were sampled on 16.02.25.+ Both overweight and underweight loaves were noted with the weight extreme rates exceeding 10%.·         Bread weights were sampled on 16/02/2025 and the following below were the results.</w:t>
              <w:br/>
              <w:br/>
              <w:t>Variety</w:t>
              <w:br/>
              <w:t>Qty sampled</w:t>
              <w:br/>
              <w:t>Over wt.</w:t>
              <w:br/>
              <w:t>Std wt.</w:t>
              <w:br/>
              <w:t>Under wt.</w:t>
              <w:br/>
              <w:br/>
              <w:br/>
              <w:t>200g White</w:t>
              <w:br/>
              <w:t>75</w:t>
              <w:br/>
              <w:t>14</w:t>
              <w:br/>
              <w:t>60</w:t>
              <w:br/>
              <w:t>01</w:t>
              <w:br/>
              <w:br/>
              <w:br/>
              <w:t>400g CT white</w:t>
              <w:br/>
              <w:t>75</w:t>
              <w:br/>
              <w:t>03</w:t>
              <w:br/>
              <w:t>57</w:t>
              <w:br/>
              <w:t>15</w:t>
              <w:br/>
              <w:br/>
              <w:br/>
              <w:t>600g CT white</w:t>
              <w:br/>
              <w:t>75</w:t>
              <w:br/>
              <w:t>06</w:t>
              <w:br/>
              <w:t>55</w:t>
              <w:br/>
              <w:t>14</w:t>
              <w:br/>
              <w:br/>
              <w:br/>
              <w:t>600g barrel W</w:t>
              <w:br/>
              <w:t>75</w:t>
              <w:br/>
              <w:t>20</w:t>
              <w:br/>
              <w:t>44</w:t>
              <w:br/>
              <w:t>11</w:t>
              <w:br/>
              <w:br/>
              <w:br/>
              <w:t>800g CT W</w:t>
              <w:br/>
              <w:t>75</w:t>
              <w:br/>
              <w:t>09</w:t>
              <w:br/>
              <w:t>52</w:t>
              <w:br/>
              <w:t>14</w:t>
              <w:br/>
              <w:br/>
              <w:br/>
              <w:t>1.5kg White</w:t>
              <w:br/>
              <w:t>75</w:t>
              <w:br/>
              <w:t>39</w:t>
              <w:br/>
              <w:t>36</w:t>
              <w:br/>
              <w:t>00</w:t>
              <w:br/>
              <w:br/>
              <w:br/>
              <w:t>Totals</w:t>
              <w:br/>
              <w:t>450</w:t>
              <w:br/>
              <w:t>91</w:t>
              <w:br/>
              <w:t>304</w:t>
              <w:br/>
              <w:t>55</w:t>
              <w:br/>
              <w:br/>
              <w:br/>
              <w:t>Percentage</w:t>
              <w:br/>
              <w:t>100%</w:t>
              <w:br/>
              <w:t>20.22%</w:t>
              <w:br/>
              <w:t>67.56%</w:t>
              <w:br/>
              <w:t>12.22%</w:t>
              <w:br/>
              <w:br/>
              <w:br/>
              <w:br/>
              <w:t>Variety</w:t>
              <w:br/>
              <w:t>Overall Avg Wt. (g)</w:t>
              <w:br/>
              <w:t>% over Wt.</w:t>
              <w:br/>
              <w:t>% correct Wt.</w:t>
              <w:br/>
              <w:t>% under  Wt.</w:t>
              <w:br/>
              <w:br/>
              <w:br/>
              <w:t>200g White</w:t>
              <w:br/>
              <w:t>202.16</w:t>
              <w:br/>
              <w:t>18.67%</w:t>
              <w:br/>
              <w:t>80%</w:t>
              <w:br/>
              <w:t>1.33%</w:t>
              <w:br/>
              <w:br/>
              <w:br/>
              <w:t>400g CT white</w:t>
              <w:br/>
              <w:t>395.99</w:t>
              <w:br/>
              <w:t>04%</w:t>
              <w:br/>
              <w:t>76%</w:t>
              <w:br/>
              <w:t>20%</w:t>
              <w:br/>
              <w:br/>
              <w:br/>
              <w:t>600g CT white</w:t>
              <w:br/>
              <w:t>592.55</w:t>
              <w:br/>
              <w:t>08%</w:t>
              <w:br/>
              <w:t>73.33%</w:t>
              <w:br/>
              <w:t>18.67%</w:t>
              <w:br/>
              <w:br/>
              <w:br/>
              <w:t>600g barrel W</w:t>
              <w:br/>
              <w:t>602.97</w:t>
              <w:br/>
              <w:t>26.67%</w:t>
              <w:br/>
              <w:t>58.66%</w:t>
              <w:br/>
              <w:t>14.67%</w:t>
              <w:br/>
              <w:br/>
              <w:br/>
              <w:t>800g CT W</w:t>
              <w:br/>
              <w:t>794.84</w:t>
              <w:br/>
              <w:t>12%</w:t>
              <w:br/>
              <w:t>69.33%</w:t>
              <w:br/>
              <w:t>18.67%</w:t>
              <w:br/>
              <w:br/>
              <w:br/>
              <w:t>1.5kg White</w:t>
              <w:br/>
              <w:t>1,522.13</w:t>
              <w:br/>
              <w:t>52%</w:t>
              <w:br/>
              <w:t>48%</w:t>
              <w:br/>
              <w:t>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Standard set dough dividing weights should be adhered to in order to ensure production of standard weight bread.+ Noted high overweight and underweight bread rate should be addressed.</w:t>
            </w:r>
          </w:p>
        </w:tc>
      </w:tr>
    </w:tbl>
    <w:p/>
    <w:p>
      <w:pPr>
        <w:pStyle w:val="Heading2"/>
      </w:pPr>
      <w:r>
        <w:t>Issue: Bread damage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Both market and production damages were analyzed from 01/01/2025 - 15/02/2025.Production damage rate was observed to be high than the allowed.PRODUCTION DAMAGE ANALYSIS:·          Production damage rate is tabulated below.</w:t>
              <w:br/>
              <w:br/>
              <w:br/>
              <w:br/>
              <w:t>01/01/25 - 31/01/25</w:t>
              <w:br/>
              <w:t>01/02/25-15/02/25</w:t>
              <w:br/>
              <w:br/>
              <w:br/>
              <w:br/>
              <w:t>Particulars</w:t>
              <w:br/>
              <w:t>Quantity</w:t>
              <w:br/>
              <w:t>Quantity</w:t>
              <w:br/>
              <w:br/>
              <w:br/>
              <w:t>A</w:t>
              <w:br/>
              <w:t>Total bread yield (in 400g)</w:t>
              <w:br/>
              <w:t>1,005,733</w:t>
              <w:br/>
              <w:t>490,901</w:t>
              <w:br/>
              <w:br/>
              <w:br/>
              <w:t>B</w:t>
              <w:br/>
              <w:t>Production damages resulting</w:t>
              <w:br/>
              <w:t>2,584.75</w:t>
              <w:br/>
              <w:t>1,243.75</w:t>
              <w:br/>
              <w:br/>
              <w:br/>
              <w:t>C</w:t>
              <w:br/>
              <w:t>Production damage rate % B/A*100)</w:t>
              <w:br/>
              <w:t>0.258</w:t>
              <w:br/>
              <w:t>0.25</w:t>
              <w:br/>
              <w:br/>
              <w:br/>
              <w:t>D</w:t>
              <w:br/>
              <w:t>Production damage limit (A*0.2%)</w:t>
              <w:br/>
              <w:t>2,011.5</w:t>
              <w:br/>
              <w:t>982</w:t>
              <w:br/>
              <w:br/>
              <w:br/>
              <w:t>E</w:t>
              <w:br/>
              <w:t>Difference (C-B)</w:t>
              <w:br/>
              <w:t>(573.25)</w:t>
              <w:br/>
              <w:t>(261.75)</w:t>
              <w:br/>
              <w:br/>
              <w:t>MARKET DAMAGE ANALYSIS:·          Market damage rate is tabulated below.</w:t>
              <w:br/>
              <w:br/>
              <w:br/>
              <w:br/>
              <w:t>01/01/25 - 31/01/25</w:t>
              <w:br/>
              <w:t>01/02/25- 15/02/25</w:t>
              <w:br/>
              <w:br/>
              <w:br/>
              <w:br/>
              <w:t>Particulars</w:t>
              <w:br/>
              <w:t>Quantity</w:t>
              <w:br/>
              <w:t>Quantity</w:t>
              <w:br/>
              <w:br/>
              <w:br/>
              <w:t>A</w:t>
              <w:br/>
              <w:t>Total bread sold (in 400g)</w:t>
              <w:br/>
              <w:t>981,093.25</w:t>
              <w:br/>
              <w:t>472,922.25</w:t>
              <w:br/>
              <w:br/>
              <w:br/>
              <w:t>B</w:t>
              <w:br/>
              <w:t>Market damages resulting (400g)</w:t>
              <w:br/>
              <w:t>2,679.75</w:t>
              <w:br/>
              <w:t>1,606</w:t>
              <w:br/>
              <w:br/>
              <w:br/>
              <w:t>C</w:t>
              <w:br/>
              <w:t>Market damage rate %(B/A*100)</w:t>
              <w:br/>
              <w:t>0.273</w:t>
              <w:br/>
              <w:t>0.34</w:t>
              <w:br/>
              <w:br/>
              <w:br/>
              <w:t>D</w:t>
              <w:br/>
              <w:t>Market damage limit (A*0.5%)</w:t>
              <w:br/>
              <w:t>4,905.5</w:t>
              <w:br/>
              <w:t>2,365</w:t>
              <w:br/>
              <w:br/>
              <w:br/>
              <w:t>E</w:t>
              <w:br/>
              <w:t>Difference (D-B)</w:t>
              <w:br/>
              <w:t>2,225.25</w:t>
              <w:br/>
              <w:t>759</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Proper baking processes will ensure that damages are fully checked.+ The management should focus on efforts to address high production damages to ensure that the company doesn’t lose revenues.</w:t>
            </w:r>
          </w:p>
        </w:tc>
      </w:tr>
    </w:tbl>
    <w:p/>
    <w:p>
      <w:pPr>
        <w:pStyle w:val="Heading2"/>
      </w:pPr>
      <w:r>
        <w:t>Issue: Mini 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Mini shop spot check was conducted on 17.02.2025.·         The shop attendant accounted for all the bread loaded.·         All sales were made through Mpesa till.·         The below table shows details of mini shop transactions.</w:t>
              <w:br/>
              <w:br/>
              <w:br/>
              <w:t>Date</w:t>
              <w:br/>
              <w:t>17.02.2025</w:t>
              <w:br/>
              <w:br/>
              <w:br/>
              <w:br/>
              <w:t>M/shopkeeper:</w:t>
              <w:br/>
              <w:t>Fred Okwara</w:t>
              <w:br/>
              <w:br/>
              <w:t>ID #: 35401673</w:t>
              <w:br/>
              <w:br/>
              <w:br/>
              <w:t>SKU</w:t>
              <w:br/>
              <w:t>Loading</w:t>
              <w:br/>
              <w:t>Balance</w:t>
              <w:br/>
              <w:t>Sold</w:t>
              <w:br/>
              <w:t>Value-Kshs</w:t>
              <w:br/>
              <w:br/>
              <w:br/>
              <w:t>200g white</w:t>
              <w:br/>
              <w:t>192</w:t>
              <w:br/>
              <w:t>10</w:t>
              <w:br/>
              <w:t>182</w:t>
              <w:br/>
              <w:t>4,914.00</w:t>
              <w:br/>
              <w:br/>
              <w:br/>
              <w:t>400g white</w:t>
              <w:br/>
              <w:t>1,965</w:t>
              <w:br/>
              <w:t>93</w:t>
              <w:br/>
              <w:t>1,872</w:t>
              <w:br/>
              <w:t>99,216.00</w:t>
              <w:br/>
              <w:br/>
              <w:br/>
              <w:t>600g white</w:t>
              <w:br/>
              <w:t>63</w:t>
              <w:br/>
              <w:t>07</w:t>
              <w:br/>
              <w:t>56</w:t>
              <w:br/>
              <w:t>4,424.00</w:t>
              <w:br/>
              <w:br/>
              <w:br/>
              <w:t>800g white</w:t>
              <w:br/>
              <w:t>660</w:t>
              <w:br/>
              <w:t>96</w:t>
              <w:br/>
              <w:t>564</w:t>
              <w:br/>
              <w:t>58,656.00</w:t>
              <w:br/>
              <w:br/>
              <w:br/>
              <w:t>1.5kg white</w:t>
              <w:br/>
              <w:t>154</w:t>
              <w:br/>
              <w:t>62</w:t>
              <w:br/>
              <w:t>92</w:t>
              <w:br/>
              <w:t>18,216.00</w:t>
              <w:br/>
              <w:br/>
              <w:br/>
              <w:br/>
              <w:br/>
              <w:t>Net sales-Kshs</w:t>
              <w:br/>
              <w:t>185,426.00</w:t>
              <w:br/>
              <w:br/>
              <w:br/>
              <w:br/>
              <w:br/>
              <w:t>Cash at Hand (M-pesa)</w:t>
              <w:br/>
              <w:t>184,658.96</w:t>
              <w:br/>
              <w:br/>
              <w:br/>
              <w:br/>
              <w:t>Sales - Kshs</w:t>
              <w:br/>
              <w:t>185,426.00</w:t>
              <w:br/>
              <w:br/>
              <w:br/>
              <w:br/>
              <w:t>Variance - Kshs</w:t>
              <w:br/>
              <w:t>(767.04)</w:t>
              <w:br/>
              <w:br/>
              <w:br/>
              <w:t>Comment</w:t>
              <w:br/>
              <w:t>Shortfall noted was due to M-pesa charges.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Mini shop attendant should keep up with the observed good stock and cash control.</w:t>
            </w:r>
          </w:p>
        </w:tc>
      </w:tr>
    </w:tbl>
    <w:p/>
    <w:p>
      <w:pPr>
        <w:pStyle w:val="Heading2"/>
      </w:pPr>
      <w:r>
        <w:t>Issue: Packing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Packing efficiency was analyzed from 01.02.25 - 15.02.25.+ Packing efficiency at the branch was 97.46crates/packer.+ Analysis is tabulated below;</w:t>
              <w:br/>
              <w:br/>
              <w:br/>
              <w:br/>
              <w:t>01/02/25 – 15/02/25</w:t>
              <w:br/>
              <w:br/>
              <w:br/>
              <w:br/>
              <w:t>Particulars</w:t>
              <w:br/>
              <w:t>Qty.</w:t>
              <w:br/>
              <w:br/>
              <w:br/>
              <w:t>A</w:t>
              <w:br/>
              <w:t>Produced bread in pieces (400g)</w:t>
              <w:br/>
              <w:t>490,901</w:t>
              <w:br/>
              <w:br/>
              <w:br/>
              <w:t>B</w:t>
              <w:br/>
              <w:t>Staff meal issued + damages</w:t>
              <w:br/>
              <w:t>2,604.75</w:t>
              <w:br/>
              <w:br/>
              <w:br/>
              <w:t>C</w:t>
              <w:br/>
              <w:t>Transferred unpacked (pcs)</w:t>
              <w:br/>
              <w:t>00</w:t>
              <w:br/>
              <w:br/>
              <w:br/>
              <w:t>D</w:t>
              <w:br/>
              <w:t>Net bread for packing (A-B)</w:t>
              <w:br/>
              <w:t>488,296.25</w:t>
              <w:br/>
              <w:br/>
              <w:br/>
              <w:t>E</w:t>
              <w:br/>
              <w:t>Targeted packers to Hire (D/1425)</w:t>
              <w:br/>
              <w:t>343</w:t>
              <w:br/>
              <w:br/>
              <w:br/>
              <w:t>F</w:t>
              <w:br/>
              <w:t>Packers hired</w:t>
              <w:br/>
              <w:t>334</w:t>
              <w:br/>
              <w:br/>
              <w:br/>
              <w:t>G</w:t>
              <w:br/>
              <w:t>Difference (E-F) in</w:t>
              <w:br/>
              <w:t>09</w:t>
              <w:br/>
              <w:br/>
              <w:br/>
              <w:t>H</w:t>
              <w:br/>
              <w:t>Packing efficiency (crates/packer)</w:t>
              <w:br/>
              <w:t>97.5</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Branch management should ensure observed proper planning is maintained.</w:t>
            </w:r>
          </w:p>
        </w:tc>
      </w:tr>
    </w:tbl>
    <w:p/>
    <w:p>
      <w:pPr>
        <w:pStyle w:val="Heading2"/>
      </w:pPr>
      <w:r>
        <w:t>Issue: Motor Vehicle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for motor vehicle fuel consumption was carried out from 01/01/2025 – 31/01/2025 and results were analyzed on the below table.+ Fuel consumption for all vans was found to be within the set standards.</w:t>
              <w:br/>
              <w:br/>
              <w:t>M/V NO.</w:t>
              <w:br/>
              <w:t>Distance covered</w:t>
              <w:br/>
              <w:t>Fuel consumed</w:t>
              <w:br/>
              <w:t>Expected consmptn</w:t>
              <w:br/>
              <w:t>Diff.</w:t>
              <w:br/>
              <w:br/>
              <w:br/>
              <w:t>KCG 201S</w:t>
              <w:br/>
              <w:t>Mileage – 542,871 – 545,791km (2,920kms)</w:t>
              <w:br/>
              <w:br/>
              <w:br/>
              <w:t>6.5km/l</w:t>
              <w:br/>
              <w:t>2,920</w:t>
              <w:br/>
              <w:t>437</w:t>
              <w:br/>
              <w:t>449.23</w:t>
              <w:br/>
              <w:t>12.23</w:t>
              <w:br/>
              <w:br/>
              <w:br/>
              <w:br/>
              <w:br/>
              <w:br/>
              <w:br/>
              <w:br/>
              <w:br/>
              <w:br/>
              <w:br/>
              <w:t>KBZ 513T</w:t>
              <w:br/>
              <w:t>Mileage – 649,046 – 651,520km (2,474kms)</w:t>
              <w:br/>
              <w:br/>
              <w:br/>
              <w:t>6.5km/l</w:t>
              <w:br/>
              <w:t>2,474</w:t>
              <w:br/>
              <w:t>377</w:t>
              <w:br/>
              <w:t>380.62</w:t>
              <w:br/>
              <w:t>3.62</w:t>
              <w:br/>
              <w:br/>
              <w:br/>
              <w:br/>
              <w:br/>
              <w:br/>
              <w:br/>
              <w:br/>
              <w:br/>
              <w:br/>
              <w:br/>
              <w:t>KCA 853N</w:t>
              <w:br/>
              <w:t>Mileage – 478,515 – 481,704km (3,189kms)</w:t>
              <w:br/>
              <w:br/>
              <w:br/>
              <w:t>6.5km/l</w:t>
              <w:br/>
              <w:t>3,189</w:t>
              <w:br/>
              <w:t>492</w:t>
              <w:br/>
              <w:t>490.62</w:t>
              <w:br/>
              <w:t>(1.38)</w:t>
              <w:br/>
              <w:br/>
              <w:br/>
              <w:br/>
              <w:br/>
              <w:br/>
              <w:br/>
              <w:br/>
              <w:br/>
              <w:br/>
              <w:br/>
              <w:t>KCU 004R</w:t>
              <w:br/>
              <w:t>Mileage – 508,438 – 509,560km (1,122kms)</w:t>
              <w:br/>
              <w:br/>
              <w:br/>
              <w:t>6.5km/l</w:t>
              <w:br/>
              <w:t>1,122</w:t>
              <w:br/>
              <w:t>173</w:t>
              <w:br/>
              <w:t>172.62</w:t>
              <w:br/>
              <w:t>(0.38)</w:t>
              <w:br/>
              <w:br/>
              <w:br/>
              <w:br/>
              <w:br/>
              <w:br/>
              <w:br/>
              <w:br/>
              <w:br/>
              <w:br/>
              <w:br/>
              <w:t>KCU 004R</w:t>
              <w:br/>
              <w:t>Mileage – 509,865 – 511,926km (2,061)</w:t>
              <w:br/>
              <w:br/>
              <w:br/>
              <w:t>6.5km/l</w:t>
              <w:br/>
              <w:t>2,061</w:t>
              <w:br/>
              <w:t>299</w:t>
              <w:br/>
              <w:t>317.08</w:t>
              <w:br/>
              <w:t>18.08</w:t>
              <w:br/>
              <w:br/>
              <w:br/>
              <w:br/>
              <w:br/>
              <w:br/>
              <w:br/>
              <w:br/>
              <w:br/>
              <w:br/>
              <w:br/>
              <w:br/>
              <w:br/>
              <w:br/>
              <w:br/>
              <w:br/>
              <w:br/>
              <w:t>KCV 214A</w:t>
              <w:br/>
              <w:t>Mileage – 491,948 – 496,462km (4,514)</w:t>
              <w:br/>
              <w:br/>
              <w:br/>
              <w:t>01/01-30/01</w:t>
              <w:br/>
              <w:t>4,514</w:t>
              <w:br/>
              <w:t>695</w:t>
              <w:br/>
              <w:t>694.46</w:t>
              <w:br/>
              <w:t>(0.54)</w:t>
              <w:br/>
              <w:br/>
              <w:br/>
              <w:t>6.5km/l</w:t>
              <w:br/>
              <w:br/>
              <w:br/>
              <w:br/>
              <w:br/>
              <w:br/>
              <w:br/>
              <w:br/>
              <w:t>KCP 716L</w:t>
              <w:br/>
              <w:t>Mileage – 314,453 – 319,302km (4,849)</w:t>
              <w:br/>
              <w:br/>
              <w:br/>
              <w:t>6.5km/l</w:t>
              <w:br/>
              <w:t>4,849</w:t>
              <w:br/>
              <w:t>744</w:t>
              <w:br/>
              <w:t>746</w:t>
              <w:br/>
              <w:t>02</w:t>
              <w:br/>
              <w:br/>
              <w:br/>
              <w:br/>
              <w:br/>
              <w:br/>
              <w:br/>
              <w:br/>
              <w:br/>
              <w:br/>
              <w:br/>
              <w:t>KCW 459H</w:t>
              <w:br/>
              <w:t>Mileage – 439,852 – 445,292km (5,440)</w:t>
              <w:br/>
              <w:br/>
              <w:br/>
              <w:t>6.5km/l</w:t>
              <w:br/>
              <w:t>5,440</w:t>
              <w:br/>
              <w:t>847</w:t>
              <w:br/>
              <w:t>836.92</w:t>
              <w:br/>
              <w:t>(10.08)</w:t>
              <w:br/>
              <w:br/>
              <w:br/>
              <w:br/>
              <w:br/>
              <w:br/>
              <w:br/>
              <w:br/>
              <w:br/>
              <w:br/>
              <w:br/>
              <w:t>KBZ 349S</w:t>
              <w:br/>
              <w:t>Mileage – 662,349 – 667,393km (5,044)</w:t>
              <w:br/>
              <w:br/>
              <w:br/>
              <w:t>7km/l</w:t>
              <w:br/>
              <w:t>5,044</w:t>
              <w:br/>
              <w:t>778</w:t>
              <w:br/>
              <w:t>776</w:t>
              <w:br/>
              <w:t>(02)</w:t>
              <w:br/>
              <w:br/>
              <w:br/>
              <w:br/>
              <w:br/>
              <w:br/>
              <w:br/>
              <w:br/>
              <w:br/>
              <w:br/>
              <w:br/>
              <w:t>KDL 237U</w:t>
              <w:br/>
              <w:t>Mileage – 102,794 – 107,792km (4,998)</w:t>
              <w:br/>
              <w:br/>
              <w:br/>
              <w:t>7.5km/l</w:t>
              <w:br/>
              <w:t>4,998</w:t>
              <w:br/>
              <w:t>646</w:t>
              <w:br/>
              <w:t>666.4</w:t>
              <w:br/>
              <w:t>20.4</w:t>
              <w:br/>
              <w:br/>
              <w:br/>
              <w:br/>
              <w:br/>
              <w:br/>
              <w:br/>
              <w:br/>
              <w:br/>
              <w:br/>
              <w:br/>
              <w:t>KDH 125W</w:t>
              <w:br/>
              <w:t>Mileage – 145,006 – 150,457km (5,451)</w:t>
              <w:br/>
              <w:br/>
              <w:br/>
              <w:t>7.5km/l</w:t>
              <w:br/>
              <w:t>5,451</w:t>
              <w:br/>
              <w:t>725</w:t>
              <w:br/>
              <w:t>726.8</w:t>
              <w:br/>
              <w:t>1.80</w:t>
              <w:br/>
              <w:br/>
              <w:br/>
              <w:br/>
              <w:br/>
              <w:br/>
              <w:br/>
              <w:br/>
              <w:br/>
              <w:br/>
              <w:br/>
              <w:t>KDD 062F</w:t>
              <w:br/>
              <w:t>Mileage 275,977–– 282,437 km (6,460)</w:t>
              <w:br/>
              <w:br/>
              <w:br/>
              <w:t>7.1km/l</w:t>
              <w:br/>
              <w:t>6,460</w:t>
              <w:br/>
              <w:t>901</w:t>
              <w:br/>
              <w:t>909.86</w:t>
              <w:br/>
              <w:t>8.86</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economical fuel consumption for most sales vans is commendable.</w:t>
            </w:r>
          </w:p>
        </w:tc>
      </w:tr>
    </w:tbl>
    <w:p/>
    <w:p>
      <w:pPr>
        <w:pStyle w:val="Heading2"/>
      </w:pPr>
      <w:r>
        <w:t>Issue: Generator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Generator fuel consumption was analyzed from 01.01.25 - 17.02.25. This was analyzed as per table below.GENERATOR : (01/01/25 - 17/02/25)</w:t>
              <w:br/>
              <w:br/>
              <w:t>Index</w:t>
              <w:br/>
              <w:t>Details</w:t>
              <w:br/>
              <w:t>Qty.</w:t>
              <w:br/>
              <w:br/>
              <w:br/>
              <w:t>A</w:t>
              <w:br/>
              <w:t>Opening bal (ltrs)</w:t>
              <w:br/>
              <w:t>Full tank+00</w:t>
              <w:br/>
              <w:br/>
              <w:br/>
              <w:t>B</w:t>
              <w:br/>
              <w:t>Closing bal (ltrs)</w:t>
              <w:br/>
              <w:t>Full tank +00</w:t>
              <w:br/>
              <w:br/>
              <w:br/>
              <w:t>C</w:t>
              <w:br/>
              <w:t>Purchases (ltrs)</w:t>
              <w:br/>
              <w:t>193</w:t>
              <w:br/>
              <w:br/>
              <w:br/>
              <w:t>D</w:t>
              <w:br/>
              <w:t>Hours run (Hours)</w:t>
              <w:br/>
              <w:t>5.82</w:t>
              <w:br/>
              <w:br/>
              <w:br/>
              <w:t>E</w:t>
              <w:br/>
              <w:t>Fuel consumed (ltrs) A+C-B</w:t>
              <w:br/>
              <w:t>193</w:t>
              <w:br/>
              <w:br/>
              <w:br/>
              <w:t>F</w:t>
              <w:br/>
              <w:t>Consumption/hrs. (ltrs/hr)E/D</w:t>
              <w:br/>
              <w:t>33.16</w:t>
              <w:br/>
              <w:br/>
              <w:t>·           Set standard fuel consumption for the generator was not provided.</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Fuel consumption controls for the generator are commendable.</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2025-02-19 | active</w:t>
              <w:br/>
              <w:t>BM: N/A | OM: N/A | Sup: N/A</w:t>
            </w:r>
          </w:p>
        </w:tc>
        <w:tc>
          <w:tcPr>
            <w:tcW w:type="dxa" w:w="4800"/>
          </w:tcPr>
          <w:p/>
        </w:tc>
      </w:tr>
    </w:tbl>
    <w:p/>
    <w:p>
      <w:pPr>
        <w:pStyle w:val="Heading1"/>
      </w:pPr>
      <w:r>
        <w:t>Project: Karatina Feb 2025</w:t>
      </w:r>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Weighing bread to ensure bread dispatched to the market meet the required weight standards.</w:t>
            </w:r>
          </w:p>
        </w:tc>
      </w:tr>
      <w:tr>
        <w:tc>
          <w:tcPr>
            <w:tcW w:type="dxa" w:w="7200"/>
          </w:tcPr>
          <w:p>
            <w:r>
              <w:t>Implication</w:t>
            </w:r>
          </w:p>
        </w:tc>
        <w:tc>
          <w:tcPr>
            <w:tcW w:type="dxa" w:w="7200"/>
          </w:tcPr>
          <w:p>
            <w:r>
              <w:t>Presence of underweight bread is an indication that the company is exposed to financial and reputational risks in form of penalties and customer dissatisfaction respectively.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Unpacked bread should be weighed before packing to ensure no underweight bread are dispatched to the market.</w:t>
            </w:r>
          </w:p>
        </w:tc>
      </w:tr>
    </w:tbl>
    <w:p/>
    <w:p>
      <w:pPr>
        <w:pStyle w:val="Heading2"/>
      </w:pPr>
      <w:r>
        <w:t>Issue: Bread damages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It was noted that production damages were averaging at 0.31% of the production and market damages stood at 0.50% of the total sales</w:t>
            </w:r>
          </w:p>
        </w:tc>
      </w:tr>
      <w:tr>
        <w:tc>
          <w:tcPr>
            <w:tcW w:type="dxa" w:w="7200"/>
          </w:tcPr>
          <w:p>
            <w:r>
              <w:t>Implication</w:t>
            </w:r>
          </w:p>
        </w:tc>
        <w:tc>
          <w:tcPr>
            <w:tcW w:type="dxa" w:w="7200"/>
          </w:tcPr>
          <w:p>
            <w:r>
              <w:t>Excess production damages recorded for the period exceeded the set threshold exposing the company to a revenue loss of Kshs. 23,929.50</w:t>
            </w:r>
          </w:p>
        </w:tc>
      </w:tr>
      <w:tr>
        <w:tc>
          <w:tcPr>
            <w:tcW w:type="dxa" w:w="7200"/>
          </w:tcPr>
          <w:p>
            <w:r>
              <w:t>Cost Impact</w:t>
            </w:r>
          </w:p>
        </w:tc>
        <w:tc>
          <w:tcPr>
            <w:tcW w:type="dxa" w:w="7200"/>
          </w:tcPr>
          <w:p>
            <w:r>
              <w:t>$23929.5</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team need to employ adequate controls to manage damages related to production</w:t>
            </w:r>
          </w:p>
        </w:tc>
      </w:tr>
    </w:tbl>
    <w:p/>
    <w:p>
      <w:pPr>
        <w:pStyle w:val="Heading2"/>
      </w:pPr>
      <w:r>
        <w:t>Issue: Mixing Charts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From the analysis, it was noted that the branch average production per day was 44 bags which is 54% of the branch target of 81 bags, Average yield was 190.41 and there were 283 cases of remixes during the period</w:t>
            </w:r>
          </w:p>
        </w:tc>
      </w:tr>
      <w:tr>
        <w:tc>
          <w:tcPr>
            <w:tcW w:type="dxa" w:w="7200"/>
          </w:tcPr>
          <w:p>
            <w:r>
              <w:t>Implication</w:t>
            </w:r>
          </w:p>
        </w:tc>
        <w:tc>
          <w:tcPr>
            <w:tcW w:type="dxa" w:w="7200"/>
          </w:tcPr>
          <w:p>
            <w:r>
              <w:t>Failure to meet the set targets implies that the branch production capacity was not fully utilized. 54% achievement in production implies that there was an idle capacity of 46%.</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sales team need to explore more opportunities to expand the market base and take advantage of the branch production capacity which is currently underutilized</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Total outstanding debtors amounted to Kshs. 836,186.45. Most of the balances are for active institutions. Dormant accounts had an outstanding balance of Kshs. 157,337.25</w:t>
              <w:br/>
              <w:br/>
              <w:t>Route</w:t>
              <w:br/>
              <w:t>Customer Name</w:t>
              <w:br/>
              <w:t>Closing Balance</w:t>
              <w:br/>
              <w:t>Remarks</w:t>
              <w:br/>
              <w:br/>
              <w:br/>
              <w:t>Siakago</w:t>
              <w:br/>
              <w:t>Siakago Boys High School</w:t>
              <w:br/>
              <w:t>256,305.00</w:t>
              <w:br/>
              <w:t>Institution - Active</w:t>
              <w:br/>
              <w:br/>
              <w:br/>
              <w:t>Nanyuki</w:t>
              <w:br/>
              <w:t>Kabiru - Ini- Secondary</w:t>
              <w:br/>
              <w:t>184,030.00</w:t>
              <w:br/>
              <w:t>Institution - Active</w:t>
              <w:br/>
              <w:br/>
              <w:br/>
              <w:t>Othaya</w:t>
              <w:br/>
              <w:t>Kihome Secondary School</w:t>
              <w:br/>
              <w:t>148,985.00</w:t>
              <w:br/>
              <w:t>Institution - Dormant</w:t>
              <w:br/>
              <w:br/>
              <w:br/>
              <w:t>Nanyuki</w:t>
              <w:br/>
              <w:t>Nanyuki Garrison Secondary School</w:t>
              <w:br/>
              <w:t>99,700.00</w:t>
              <w:br/>
              <w:t>Institution - Active</w:t>
              <w:br/>
              <w:br/>
              <w:br/>
              <w:t>Siakago</w:t>
              <w:br/>
              <w:t>The Arch Angels Kanyueri School</w:t>
              <w:br/>
              <w:t>67,650.00</w:t>
              <w:br/>
              <w:t>Institution - Active</w:t>
              <w:br/>
              <w:br/>
              <w:br/>
              <w:t>Siakago</w:t>
              <w:br/>
              <w:t>Siakago Primary</w:t>
              <w:br/>
              <w:t>19,255.00</w:t>
              <w:br/>
              <w:t>Institution - Active</w:t>
              <w:br/>
              <w:br/>
              <w:br/>
              <w:t>Kangema</w:t>
              <w:br/>
              <w:t>Paul Maina M.</w:t>
              <w:br/>
              <w:t>16,549.00</w:t>
              <w:br/>
              <w:t>Active - Current invoice</w:t>
              <w:br/>
              <w:br/>
              <w:br/>
              <w:t>Nanyuki</w:t>
              <w:br/>
              <w:t>Mt. Kenya Baptist School</w:t>
              <w:br/>
              <w:t>16,185.00</w:t>
              <w:br/>
              <w:t>Institution - Active</w:t>
              <w:br/>
              <w:br/>
              <w:br/>
              <w:t>Siakago</w:t>
              <w:br/>
              <w:t>Julius Mwangi</w:t>
              <w:br/>
              <w:t>6,057.25</w:t>
              <w:br/>
              <w:t>Dormant - to be recovered through security account</w:t>
              <w:br/>
              <w:br/>
              <w:br/>
              <w:t>KartinaT</w:t>
              <w:br/>
              <w:t>Lucy Thaine Muhoro</w:t>
              <w:br/>
              <w:t>5,676.00</w:t>
              <w:br/>
              <w:t>Active - Current invoice</w:t>
              <w:br/>
              <w:br/>
              <w:br/>
              <w:t>Siakago</w:t>
              <w:br/>
              <w:t>Safimart Stores Ltd</w:t>
              <w:br/>
              <w:t>5,236.20</w:t>
              <w:br/>
              <w:t>Supermarket</w:t>
              <w:br/>
              <w:br/>
              <w:br/>
              <w:t>Embu</w:t>
              <w:br/>
              <w:t>Stephen Mogire Onsarigo</w:t>
              <w:br/>
              <w:t>3,299.00</w:t>
              <w:br/>
              <w:t>Active - Current invoice</w:t>
              <w:br/>
              <w:br/>
              <w:br/>
              <w:t>KartinaT</w:t>
              <w:br/>
              <w:t>Simon Mutungi Muoki</w:t>
              <w:br/>
              <w:t>2,906.00</w:t>
              <w:br/>
              <w:t>Active - Current invoice</w:t>
              <w:br/>
              <w:br/>
              <w:br/>
              <w:t>Kangema</w:t>
              <w:br/>
              <w:t>Loise Wamahiga Karanja</w:t>
              <w:br/>
              <w:t>2,058.00</w:t>
              <w:br/>
              <w:t>Active - Current invoice</w:t>
              <w:br/>
              <w:br/>
              <w:br/>
              <w:t>Nanyuki</w:t>
              <w:br/>
              <w:t>John Maina Mwaniki</w:t>
              <w:br/>
              <w:t>1,216.00</w:t>
              <w:br/>
              <w:t>Dormant -Sales Rep following up</w:t>
              <w:br/>
              <w:br/>
              <w:br/>
              <w:t>Siakago</w:t>
              <w:br/>
              <w:t>Patrick Wamugo Ndiritu</w:t>
              <w:br/>
              <w:t>1,079.00</w:t>
              <w:br/>
              <w:t>Dormant –Sales Rep following up</w:t>
              <w:br/>
              <w:br/>
              <w:br/>
              <w:t>Total</w:t>
              <w:br/>
              <w:t>836,186.45</w:t>
            </w:r>
          </w:p>
        </w:tc>
      </w:tr>
      <w:tr>
        <w:tc>
          <w:tcPr>
            <w:tcW w:type="dxa" w:w="7200"/>
          </w:tcPr>
          <w:p>
            <w:r>
              <w:t>Implication</w:t>
            </w:r>
          </w:p>
        </w:tc>
        <w:tc>
          <w:tcPr>
            <w:tcW w:type="dxa" w:w="7200"/>
          </w:tcPr>
          <w:p>
            <w:r>
              <w:t>Debtor balances can lead to bad debts and hence financial losses.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Follow up of the dormant account balances</w:t>
            </w:r>
          </w:p>
        </w:tc>
      </w:tr>
    </w:tbl>
    <w:p/>
    <w:p>
      <w:pPr>
        <w:pStyle w:val="Heading2"/>
      </w:pPr>
      <w:r>
        <w:t>Issue: Slicing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Packing efficiency analysis revealed that the average slicing efficiency for the period was 83.68 crates per slicer</w:t>
            </w:r>
          </w:p>
        </w:tc>
      </w:tr>
      <w:tr>
        <w:tc>
          <w:tcPr>
            <w:tcW w:type="dxa" w:w="7200"/>
          </w:tcPr>
          <w:p>
            <w:r>
              <w:t>Implication</w:t>
            </w:r>
          </w:p>
        </w:tc>
        <w:tc>
          <w:tcPr>
            <w:tcW w:type="dxa" w:w="7200"/>
          </w:tcPr>
          <w:p>
            <w:r>
              <w:t>Slicing efficiency of 83.68 crates per slicer implies that the company incurred Kshs 41,040 on extra slicers hired during the period under review</w:t>
            </w:r>
          </w:p>
        </w:tc>
      </w:tr>
      <w:tr>
        <w:tc>
          <w:tcPr>
            <w:tcW w:type="dxa" w:w="7200"/>
          </w:tcPr>
          <w:p>
            <w:r>
              <w:t>Cost Impact</w:t>
            </w:r>
          </w:p>
        </w:tc>
        <w:tc>
          <w:tcPr>
            <w:tcW w:type="dxa" w:w="7200"/>
          </w:tcPr>
          <w:p>
            <w:r>
              <w:t>$41040.0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should ensure that slicers are hired on need basis and that the set efficiency level is achieved.</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2025-02-22 | active</w:t>
              <w:br/>
              <w:t>BM: N/A | OM: N/A | Sup: N/A</w:t>
            </w:r>
          </w:p>
        </w:tc>
        <w:tc>
          <w:tcPr>
            <w:tcW w:type="dxa" w:w="4800"/>
          </w:tcPr>
          <w:p/>
        </w:tc>
      </w:tr>
    </w:tbl>
    <w:p/>
    <w:p>
      <w:pPr>
        <w:pStyle w:val="Heading1"/>
      </w:pPr>
      <w:r>
        <w:t>Project: Nyeri Feb 2025</w:t>
      </w:r>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From the samples of packed bread weighed, bread underweight were noted as follows; 400g CT - 3%, 400g Grande – 13%, 400g SN – 17</w:t>
              <w:br/>
              <w:br/>
              <w:t>Variety</w:t>
              <w:br/>
              <w:t>Sample size</w:t>
              <w:br/>
              <w:t>C/W</w:t>
              <w:br/>
              <w:t>O/W</w:t>
              <w:br/>
              <w:t>U/W</w:t>
              <w:br/>
              <w:t>%U/W</w:t>
              <w:br/>
              <w:t>A/W</w:t>
              <w:br/>
              <w:br/>
              <w:br/>
              <w:t>400g CT</w:t>
              <w:br/>
              <w:t>75</w:t>
              <w:br/>
              <w:t>42</w:t>
              <w:br/>
              <w:t>31</w:t>
              <w:br/>
              <w:t>2</w:t>
              <w:br/>
              <w:t>3%</w:t>
              <w:br/>
              <w:t>406</w:t>
              <w:br/>
              <w:br/>
              <w:br/>
              <w:t>400g GRANDE</w:t>
              <w:br/>
              <w:t>67</w:t>
              <w:br/>
              <w:t>57</w:t>
              <w:br/>
              <w:t>0</w:t>
              <w:br/>
              <w:t>9</w:t>
              <w:br/>
              <w:t>13%</w:t>
              <w:br/>
              <w:t>394</w:t>
              <w:br/>
              <w:br/>
              <w:br/>
              <w:t>400g SN</w:t>
              <w:br/>
              <w:t>75</w:t>
              <w:br/>
              <w:t>62</w:t>
              <w:br/>
              <w:t>0</w:t>
              <w:br/>
              <w:t>13</w:t>
              <w:br/>
              <w:t>17%</w:t>
              <w:br/>
              <w:t>396</w:t>
              <w:br/>
              <w:br/>
              <w:br/>
              <w:t>600g BW</w:t>
              <w:br/>
              <w:t>30</w:t>
              <w:br/>
              <w:t>21</w:t>
              <w:br/>
              <w:t>9</w:t>
              <w:br/>
              <w:t>0</w:t>
              <w:br/>
              <w:t>0%</w:t>
              <w:br/>
              <w:t>610</w:t>
            </w:r>
          </w:p>
        </w:tc>
      </w:tr>
      <w:tr>
        <w:tc>
          <w:tcPr>
            <w:tcW w:type="dxa" w:w="7200"/>
          </w:tcPr>
          <w:p>
            <w:r>
              <w:t>Implication</w:t>
            </w:r>
          </w:p>
        </w:tc>
        <w:tc>
          <w:tcPr>
            <w:tcW w:type="dxa" w:w="7200"/>
          </w:tcPr>
          <w:p>
            <w:r>
              <w:t>Underweight bread dispatched to the market can lead to fines and penalties if caught by weight and measure agency.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ensure that the set weight standards are adhered to in order to eliminate cases of underweight bread.</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It was noted that, the total outstanding debtors amounted to Kshs. 641,271.50. Most of the balances are for active institutions. Dormant accounts (highlighted) had an outstanding balance of Kshs. 5,328 and follow up by the sales Rep is ongoing.</w:t>
              <w:br/>
              <w:br/>
              <w:t>Route</w:t>
              <w:br/>
              <w:t>Customer Name</w:t>
              <w:br/>
              <w:t>Balance</w:t>
              <w:br/>
              <w:t>Remark</w:t>
              <w:br/>
              <w:br/>
              <w:br/>
              <w:t>Doldol</w:t>
              <w:br/>
              <w:t>Doldol High School</w:t>
              <w:br/>
              <w:t>199,241.00</w:t>
              <w:br/>
              <w:t>Active Institution</w:t>
              <w:br/>
              <w:br/>
              <w:br/>
              <w:t>NyeriTuk</w:t>
              <w:br/>
              <w:t>Highlands Drinks Limited</w:t>
              <w:br/>
              <w:t>117,490.00</w:t>
              <w:br/>
              <w:t>Active Organization</w:t>
              <w:br/>
              <w:br/>
              <w:br/>
              <w:t>Doldol</w:t>
              <w:br/>
              <w:t>Samrat Supermarket Ltd- Nyeri</w:t>
              <w:br/>
              <w:t>92,640.10</w:t>
              <w:br/>
              <w:t>Active Supermarket</w:t>
              <w:br/>
              <w:br/>
              <w:br/>
              <w:t>MailiNne</w:t>
              <w:br/>
              <w:t>St. Faustina Mweiga High School</w:t>
              <w:br/>
              <w:t>89,245.00</w:t>
              <w:br/>
              <w:t>Active Institution</w:t>
              <w:br/>
              <w:br/>
              <w:br/>
              <w:t>Doldol</w:t>
              <w:br/>
              <w:t>St. Francis Girls Secondary School</w:t>
              <w:br/>
              <w:t>72,310.00</w:t>
              <w:br/>
              <w:t>Active Institution</w:t>
              <w:br/>
              <w:br/>
              <w:br/>
              <w:t>Doldol</w:t>
              <w:br/>
              <w:t>Kimanjo Mixed Sec School</w:t>
              <w:br/>
              <w:t>33,215.00</w:t>
              <w:br/>
              <w:t>Active Institution</w:t>
              <w:br/>
              <w:br/>
              <w:br/>
              <w:t>Doldol</w:t>
              <w:br/>
              <w:t>Ilpolei Mixed Day Secondary School</w:t>
              <w:br/>
              <w:t>29,095.00</w:t>
              <w:br/>
              <w:t>Active Instituion</w:t>
              <w:br/>
              <w:br/>
              <w:br/>
              <w:t>MailiNne</w:t>
              <w:br/>
              <w:t>Veronica Wothaya Mwangi</w:t>
              <w:br/>
              <w:t>5,328.00</w:t>
              <w:br/>
              <w:t>Dormant account - Sales rep following up</w:t>
              <w:br/>
              <w:br/>
              <w:br/>
              <w:t>Doldol</w:t>
              <w:br/>
              <w:t>Muga Supermarket- Nyeri</w:t>
              <w:br/>
              <w:t>2,707.40</w:t>
              <w:br/>
              <w:t>Active Supermarket</w:t>
              <w:br/>
              <w:br/>
              <w:br/>
              <w:t>Total</w:t>
              <w:br/>
              <w:t>641,271.50</w:t>
            </w:r>
          </w:p>
        </w:tc>
      </w:tr>
      <w:tr>
        <w:tc>
          <w:tcPr>
            <w:tcW w:type="dxa" w:w="7200"/>
          </w:tcPr>
          <w:p>
            <w:r>
              <w:t>Implication</w:t>
            </w:r>
          </w:p>
        </w:tc>
        <w:tc>
          <w:tcPr>
            <w:tcW w:type="dxa" w:w="7200"/>
          </w:tcPr>
          <w:p>
            <w:r>
              <w:t>Route balances on dormant account can lead to bad debts and hence financial losses to the company</w:t>
            </w:r>
          </w:p>
        </w:tc>
      </w:tr>
      <w:tr>
        <w:tc>
          <w:tcPr>
            <w:tcW w:type="dxa" w:w="7200"/>
          </w:tcPr>
          <w:p>
            <w:r>
              <w:t>Cost Impact</w:t>
            </w:r>
          </w:p>
        </w:tc>
        <w:tc>
          <w:tcPr>
            <w:tcW w:type="dxa" w:w="7200"/>
          </w:tcPr>
          <w:p>
            <w:r>
              <w:t>$5328.0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sales Rep to follow collection on the noted dormant account. Sales Rep should ensure credit payments terms with institutions are strictly adhered to.</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xml:space="preserve">The analysis revealed that the average slicing efficiency for the period was 90.82 crates per slicer </w:t>
              <w:br/>
              <w:br/>
              <w:t>Details</w:t>
              <w:br/>
              <w:t xml:space="preserve"> Value</w:t>
              <w:br/>
              <w:br/>
              <w:br/>
              <w:t>KPI</w:t>
              <w:br/>
              <w:t xml:space="preserve">                97.00</w:t>
              <w:br/>
              <w:br/>
              <w:br/>
              <w:t>Production for 3rd shift on 14th Jan 2024</w:t>
              <w:br/>
              <w:t xml:space="preserve">           1,887.25</w:t>
              <w:br/>
              <w:br/>
              <w:br/>
              <w:t>Production in Loaves</w:t>
              <w:br/>
              <w:t xml:space="preserve">      184,810.90</w:t>
              <w:br/>
              <w:br/>
              <w:br/>
              <w:t>Less Production for 3rd shift on 21st Feb 2025</w:t>
              <w:br/>
              <w:t xml:space="preserve">                       -  </w:t>
              <w:br/>
              <w:br/>
              <w:br/>
              <w:t>Total loaves produced</w:t>
              <w:br/>
              <w:t xml:space="preserve">      186,698.15</w:t>
              <w:br/>
              <w:br/>
              <w:br/>
              <w:t>Less FOC, Production Damages and Oven Damages</w:t>
              <w:br/>
              <w:t xml:space="preserve">           1,430.00</w:t>
              <w:br/>
              <w:br/>
              <w:br/>
              <w:t>Total bread to be packed</w:t>
              <w:br/>
              <w:t xml:space="preserve">      185,268.15</w:t>
              <w:br/>
              <w:br/>
              <w:br/>
              <w:t>Slicer hired</w:t>
              <w:br/>
              <w:t xml:space="preserve">                    136</w:t>
              <w:br/>
              <w:br/>
              <w:br/>
              <w:t>Packing efficiency</w:t>
              <w:br/>
              <w:t xml:space="preserve">                90.82</w:t>
              <w:br/>
              <w:br/>
              <w:br/>
              <w:t>Expected slicers</w:t>
              <w:br/>
              <w:t xml:space="preserve">                    127</w:t>
              <w:br/>
              <w:br/>
              <w:br/>
              <w:t>Cost of hiring 9 extra slicers @912</w:t>
              <w:br/>
              <w:t xml:space="preserve">           8,208.00</w:t>
            </w:r>
          </w:p>
        </w:tc>
      </w:tr>
      <w:tr>
        <w:tc>
          <w:tcPr>
            <w:tcW w:type="dxa" w:w="7200"/>
          </w:tcPr>
          <w:p>
            <w:r>
              <w:t>Implication</w:t>
            </w:r>
          </w:p>
        </w:tc>
        <w:tc>
          <w:tcPr>
            <w:tcW w:type="dxa" w:w="7200"/>
          </w:tcPr>
          <w:p>
            <w:r>
              <w:t>Packing efficiency of 90.82 crates per slicer implies that the company incurred Kshs 8,208 on extra slicers hired during the period under review</w:t>
            </w:r>
          </w:p>
        </w:tc>
      </w:tr>
      <w:tr>
        <w:tc>
          <w:tcPr>
            <w:tcW w:type="dxa" w:w="7200"/>
          </w:tcPr>
          <w:p>
            <w:r>
              <w:t>Cost Impact</w:t>
            </w:r>
          </w:p>
        </w:tc>
        <w:tc>
          <w:tcPr>
            <w:tcW w:type="dxa" w:w="7200"/>
          </w:tcPr>
          <w:p>
            <w:r>
              <w:t>$8208.0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manage slicers effectively to ensure they achieve the desired packing efficiency.</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2025-02-19 | active</w:t>
              <w:br/>
              <w:t>BM: N/A | OM: N/A | Sup: N/A</w:t>
            </w:r>
          </w:p>
        </w:tc>
        <w:tc>
          <w:tcPr>
            <w:tcW w:type="dxa" w:w="4800"/>
          </w:tcPr>
          <w:p/>
        </w:tc>
      </w:tr>
    </w:tbl>
    <w:p/>
    <w:p>
      <w:pPr>
        <w:pStyle w:val="Heading1"/>
      </w:pPr>
      <w:r>
        <w:t>Project: Donholm Feb 25</w:t>
      </w:r>
    </w:p>
    <w:p>
      <w:pPr>
        <w:pStyle w:val="Heading2"/>
      </w:pPr>
      <w:r>
        <w:t>Issue: Stock verifiication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physical stock take was carried out on 19.02.2025 to assess the effectiveness of internal controls and verify whether the physical stock items matched the records as per SAP.·       The exercise showed that there were items with variations however others had immaterial variances as seen:ü  Bread stock had -77 piecesü  Polybags had +847.3 piecesü  White flour had -6.38 kgsü  Crates had -7 pieces.ü  Utto had +5.19 Litresü  White ingredient -0.13kgs.ü  Yeast had -0.87kgs.·       Below is the summary of the findings:Table 1:Stock take summary.</w:t>
              <w:br/>
              <w:br/>
              <w:t>Item Description</w:t>
              <w:br/>
              <w:t xml:space="preserve"> UoM</w:t>
              <w:br/>
              <w:t xml:space="preserve"> Stock as per SAP</w:t>
              <w:br/>
              <w:t xml:space="preserve"> Physical Stock</w:t>
              <w:br/>
              <w:t xml:space="preserve"> Variance</w:t>
              <w:br/>
              <w:br/>
              <w:br/>
              <w:t xml:space="preserve"> White ingredients 9Kgs</w:t>
              <w:br/>
              <w:t xml:space="preserve"> Bags</w:t>
              <w:br/>
              <w:t xml:space="preserve">        344.13</w:t>
              <w:br/>
              <w:t xml:space="preserve">                   344.00</w:t>
              <w:br/>
              <w:t>-                  0.13</w:t>
              <w:br/>
              <w:br/>
              <w:br/>
              <w:t xml:space="preserve"> White Flour</w:t>
              <w:br/>
              <w:t xml:space="preserve"> Kgs</w:t>
              <w:br/>
              <w:t xml:space="preserve">   30,981.38</w:t>
              <w:br/>
              <w:t xml:space="preserve">               30,975.00</w:t>
              <w:br/>
              <w:t>-                  6.38</w:t>
              <w:br/>
              <w:br/>
              <w:br/>
              <w:t xml:space="preserve"> Yeast - 125gms</w:t>
              <w:br/>
              <w:t xml:space="preserve"> Sachets</w:t>
              <w:br/>
              <w:t xml:space="preserve">        385.13</w:t>
              <w:br/>
              <w:t xml:space="preserve">                   386.00</w:t>
              <w:br/>
              <w:t xml:space="preserve">                   0.87</w:t>
              <w:br/>
              <w:br/>
              <w:br/>
              <w:t xml:space="preserve"> Vegetable Oil (Utto) new</w:t>
              <w:br/>
              <w:t xml:space="preserve"> Kgs</w:t>
              <w:br/>
              <w:t xml:space="preserve">         39.10</w:t>
              <w:br/>
              <w:t xml:space="preserve">                     44.29</w:t>
              <w:br/>
              <w:t xml:space="preserve">                   5.19</w:t>
              <w:br/>
              <w:br/>
              <w:br/>
              <w:t xml:space="preserve"> Bread </w:t>
              <w:br/>
              <w:t xml:space="preserve"> Pieces</w:t>
              <w:br/>
              <w:t xml:space="preserve">     7,002.00</w:t>
              <w:br/>
              <w:t xml:space="preserve">                 6,925.00</w:t>
              <w:br/>
              <w:t>-                77.00</w:t>
              <w:br/>
              <w:br/>
              <w:br/>
              <w:t xml:space="preserve"> Polybags</w:t>
              <w:br/>
              <w:t xml:space="preserve"> Pieces</w:t>
              <w:br/>
              <w:t xml:space="preserve"> 174,862.00</w:t>
              <w:br/>
              <w:t xml:space="preserve">             175,709.30</w:t>
              <w:br/>
              <w:t xml:space="preserve">               847.30</w:t>
              <w:br/>
              <w:br/>
              <w:br/>
              <w:t xml:space="preserve"> Crates</w:t>
              <w:br/>
              <w:t xml:space="preserve"> Pieces</w:t>
              <w:br/>
              <w:t xml:space="preserve">     2,545.00</w:t>
              <w:br/>
              <w:t xml:space="preserve">                 2,538.00</w:t>
              <w:br/>
              <w:t>-                  7.00</w:t>
            </w:r>
          </w:p>
        </w:tc>
      </w:tr>
      <w:tr>
        <w:tc>
          <w:tcPr>
            <w:tcW w:type="dxa" w:w="7200"/>
          </w:tcPr>
          <w:p>
            <w:r>
              <w:t>Implication</w:t>
            </w:r>
          </w:p>
        </w:tc>
        <w:tc>
          <w:tcPr>
            <w:tcW w:type="dxa" w:w="7200"/>
          </w:tcPr>
          <w:p>
            <w:r>
              <w:t>Variations noted implies that there were lapses in accurate recording of stock items, controls are not working effectively.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ensure accurate recording of market damages and ensure that good issue be accurately checked before submitting for approval.Greasing also should be accurately applied to the baking Tins to minimise utto the variations.</w:t>
            </w:r>
          </w:p>
        </w:tc>
      </w:tr>
    </w:tbl>
    <w:p/>
    <w:p>
      <w:pPr>
        <w:pStyle w:val="Heading2"/>
      </w:pPr>
      <w:r>
        <w:t>Issue: Bread weights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Weight Check on bread produced and packed in the branch was done on a random basis to determine whether bread dispatched to the market was of the recommended weight as Per KEBS requirement.·       From the sample selected all varieties had cases of underweight as illustrated in the table below;Table 2:Bread weights summary.</w:t>
              <w:br/>
              <w:br/>
              <w:t>Variety</w:t>
              <w:br/>
              <w:t>No. of samples</w:t>
              <w:br/>
              <w:t>Overweight</w:t>
              <w:br/>
              <w:t>Correct weight</w:t>
              <w:br/>
              <w:t>Underweight</w:t>
              <w:br/>
              <w:t>%Overweight</w:t>
              <w:br/>
              <w:t>% correct weight</w:t>
              <w:br/>
              <w:t>% Underweight</w:t>
              <w:br/>
              <w:br/>
              <w:br/>
              <w:t>400g cwt.</w:t>
              <w:br/>
              <w:t>75</w:t>
              <w:br/>
              <w:t>2</w:t>
              <w:br/>
              <w:t>57</w:t>
              <w:br/>
              <w:t>16</w:t>
              <w:br/>
              <w:t>3%</w:t>
              <w:br/>
              <w:t>76%</w:t>
              <w:br/>
              <w:t>21%</w:t>
              <w:br/>
              <w:br/>
              <w:br/>
              <w:t>600 Barrel</w:t>
              <w:br/>
              <w:t>75</w:t>
              <w:br/>
              <w:t>35</w:t>
              <w:br/>
              <w:t>29</w:t>
              <w:br/>
              <w:t>11</w:t>
              <w:br/>
              <w:t>47%</w:t>
              <w:br/>
              <w:t>39%</w:t>
              <w:br/>
              <w:t>15%</w:t>
              <w:br/>
              <w:br/>
              <w:br/>
              <w:t>400 g Butter</w:t>
              <w:br/>
              <w:t>75</w:t>
              <w:br/>
              <w:t>1</w:t>
              <w:br/>
              <w:t>47</w:t>
              <w:br/>
              <w:t>27</w:t>
              <w:br/>
              <w:t>1%</w:t>
              <w:br/>
              <w:t>63%</w:t>
              <w:br/>
              <w:t>36%</w:t>
              <w:br/>
              <w:br/>
              <w:br/>
              <w:t>400g Barrel</w:t>
              <w:br/>
              <w:t>71</w:t>
              <w:br/>
              <w:t>0</w:t>
              <w:br/>
              <w:t>31</w:t>
              <w:br/>
              <w:t>40</w:t>
              <w:br/>
              <w:t>0%</w:t>
              <w:br/>
              <w:t>44%</w:t>
              <w:br/>
              <w:t>56%</w:t>
            </w:r>
          </w:p>
        </w:tc>
      </w:tr>
      <w:tr>
        <w:tc>
          <w:tcPr>
            <w:tcW w:type="dxa" w:w="7200"/>
          </w:tcPr>
          <w:p>
            <w:r>
              <w:t>Implication</w:t>
            </w:r>
          </w:p>
        </w:tc>
        <w:tc>
          <w:tcPr>
            <w:tcW w:type="dxa" w:w="7200"/>
          </w:tcPr>
          <w:p>
            <w:r>
              <w:t>Cases of underweight exposes the company to fines and legal actions for violating laws on product weights, it can also trigger KEBS Scrutiny leading to increased inspections and this can affect the company operations.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 follow up should be done by the branch management to ensure set dividing and packing standards are adhered.·       The branch management should promptly report to KAF whenever the oven has issues to ensure the issue is resolved on time so that bread quality is not affected.</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of bread damages was done for a period of 43 days from 8 January to 19 February 2025 to determine whether production and Market damages were within the allowed percentage of 0.2% and 0.5% of total production and sales respectively.·       The analysis showed that production damages stood at 0.28% of total production with a cost implication of Kshs. 25,082.98 while market damages stood at 0.58% of total sales with a cost implication of Kshs 25,091.05 which was above the standard threshold.Table 3:Production Damages.</w:t>
              <w:br/>
              <w:br/>
              <w:t>Details</w:t>
              <w:br/>
              <w:t>Quantity/Value</w:t>
              <w:br/>
              <w:br/>
              <w:br/>
              <w:t>Total Production damages= A</w:t>
              <w:br/>
              <w:t>1,716.50</w:t>
              <w:br/>
              <w:br/>
              <w:br/>
              <w:t>Total Production = B</w:t>
              <w:br/>
              <w:t>621,618.09</w:t>
              <w:br/>
              <w:br/>
              <w:br/>
              <w:t>Prod. Damages Perce C=(A/B) %</w:t>
              <w:br/>
              <w:t>0.28%</w:t>
              <w:br/>
              <w:br/>
              <w:br/>
              <w:t>KPI =D</w:t>
              <w:br/>
              <w:t>0.20%</w:t>
              <w:br/>
              <w:br/>
              <w:br/>
              <w:t>Difference E=D-C</w:t>
              <w:br/>
              <w:t>-0.08%</w:t>
              <w:br/>
              <w:br/>
              <w:br/>
              <w:t>Cost Implication F=(E*B) *53</w:t>
              <w:br/>
              <w:t>-26,356.60.</w:t>
              <w:br/>
              <w:br/>
              <w:t>Table 4:Market Damages.</w:t>
              <w:br/>
              <w:br/>
              <w:t>Details</w:t>
              <w:br/>
              <w:t>Quantity/Value</w:t>
              <w:br/>
              <w:br/>
              <w:br/>
              <w:t>Total Market damages= A</w:t>
              <w:br/>
              <w:t>3,435.50</w:t>
              <w:br/>
              <w:br/>
              <w:br/>
              <w:t>Total Sales = B</w:t>
              <w:br/>
              <w:t>591,770.25</w:t>
              <w:br/>
              <w:br/>
              <w:br/>
              <w:t>Market. Damages Perce C=(A/B) %</w:t>
              <w:br/>
              <w:t>0.58%</w:t>
              <w:br/>
              <w:br/>
              <w:br/>
              <w:t>KPI =D</w:t>
              <w:br/>
              <w:t>0.50%</w:t>
              <w:br/>
              <w:br/>
              <w:br/>
              <w:t>Difference E=D-C</w:t>
              <w:br/>
              <w:t>-0.08%</w:t>
              <w:br/>
              <w:br/>
              <w:br/>
              <w:t>Cost Implication F=(E*B) *53</w:t>
              <w:br/>
              <w:t>-25,091.05</w:t>
            </w:r>
          </w:p>
        </w:tc>
      </w:tr>
      <w:tr>
        <w:tc>
          <w:tcPr>
            <w:tcW w:type="dxa" w:w="7200"/>
          </w:tcPr>
          <w:p>
            <w:r>
              <w:t>Implication</w:t>
            </w:r>
          </w:p>
        </w:tc>
        <w:tc>
          <w:tcPr>
            <w:tcW w:type="dxa" w:w="7200"/>
          </w:tcPr>
          <w:p>
            <w:r>
              <w:t>Both production and market damages exceeded the allowable threshold by 0.08 % and 0.08% of total production and sales respectively, with this the company incurred an extra cost of KES (0.08%*621,618.09*53) +(0.08%*591,770.25*53) =51,447.65.</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ensure production procedures is adhered to ensure bread of good quality is produced to minimise excess damages caused</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both Mixing charts and mixing chart summaries were done for a period of 43 days from 8 January 2025 to 19 February 2025 to find out the branch’s utto consumption, average yield, recording of mixes and cases of remix.·       The analysis for 8 January-31 January 2025 when production target was 108 showed that:Ø  Average yield per bag was 191.01 loaves per bag.Ø  Utto consumption was at 100%.Ø  2,788 cases of remixes notedØ  Average production was 74.96 bags per day representing 69.41% of target achievement which is 108 bags.·       For the period 01/02/2025-19/02/2025 production target changed to 81 bags and the analysis showed that:Ø  Average yield per bag was 190.93 loaves per bag.Ø  Utto consumption was at 100%.Ø  804 cases of remixes notedØ  Average production was 76.63 bags per day representing 94.61% of target achievement which is 81 bags.·       The table below illustrates the findings;Table 5:Mixing chart summary-08.01.25-31.01.25.</w:t>
              <w:br/>
              <w:br/>
              <w:t>Particulars</w:t>
              <w:br/>
              <w:t>Number/Percentage</w:t>
              <w:br/>
              <w:br/>
              <w:br/>
              <w:t>Average production Target in bags</w:t>
              <w:br/>
              <w:t>108.00</w:t>
              <w:br/>
              <w:br/>
              <w:br/>
              <w:t>Production target achievement (74.96/108*100)</w:t>
              <w:br/>
              <w:t>69.41%</w:t>
              <w:br/>
              <w:br/>
              <w:br/>
              <w:t>Average yield target per bag</w:t>
              <w:br/>
              <w:t>191.01</w:t>
              <w:br/>
              <w:br/>
              <w:br/>
              <w:t>Utto consumption to bags produced</w:t>
              <w:br/>
              <w:t>100%</w:t>
              <w:br/>
              <w:br/>
              <w:br/>
              <w:t>Number of remixes in tins</w:t>
              <w:br/>
              <w:t>2,788.00</w:t>
              <w:br/>
              <w:br/>
              <w:t>Table 6:Mixing Chart summary-01.02.25-19.02.25.</w:t>
              <w:br/>
              <w:br/>
              <w:t>Particulars</w:t>
              <w:br/>
              <w:t>No/percentage</w:t>
              <w:br/>
              <w:br/>
              <w:br/>
              <w:t>Average production Target in bags</w:t>
              <w:br/>
              <w:t>81.00</w:t>
              <w:br/>
              <w:br/>
              <w:br/>
              <w:t>Production target achievement (76.63/81*100)</w:t>
              <w:br/>
              <w:t>94.61%</w:t>
              <w:br/>
              <w:br/>
              <w:br/>
              <w:t>Average yield target per bag</w:t>
              <w:br/>
              <w:t>190.93</w:t>
              <w:br/>
              <w:br/>
              <w:br/>
              <w:t>Utto consumption to bags produced</w:t>
              <w:br/>
              <w:t>100%</w:t>
              <w:br/>
              <w:br/>
              <w:br/>
              <w:t>Number of remixes in tins</w:t>
              <w:br/>
              <w:t>804.00</w:t>
            </w:r>
          </w:p>
        </w:tc>
      </w:tr>
      <w:tr>
        <w:tc>
          <w:tcPr>
            <w:tcW w:type="dxa" w:w="7200"/>
          </w:tcPr>
          <w:p>
            <w:r>
              <w:t>Implication</w:t>
            </w:r>
          </w:p>
        </w:tc>
        <w:tc>
          <w:tcPr>
            <w:tcW w:type="dxa" w:w="7200"/>
          </w:tcPr>
          <w:p>
            <w:r>
              <w:t>·  High cases of remix affect shift wise target achievement and affects the quality of bread·       Lapses in checking of mixing chart details and those transferred to summary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In case of breakdown in the branch, the manager should scale down on mixing of flour to control the number of remixes in the branch·       Sales team should put extra effort to onboard more customers to ensure branch production capacity is fully utilized.</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Production efficiency was calculated for period of 43 days from 8 January 2025 to 7 January 2025.The aim was to determine if the production workers hired were achieving the set production efficiency of 4.3 bags per worker.·       It was noted that the production efficiency was 4.19 bags per production worker, standard rate achieved was below the set limit. The table below illustrated the findings;Table 7:Production efficiency.</w:t>
              <w:br/>
              <w:br/>
              <w:t>Details</w:t>
              <w:br/>
              <w:t>Totals</w:t>
              <w:br/>
              <w:br/>
              <w:br/>
              <w:t>KPI =A</w:t>
              <w:br/>
              <w:t>4.3</w:t>
              <w:br/>
              <w:br/>
              <w:br/>
              <w:t>Production workers Hired =B</w:t>
              <w:br/>
              <w:t>776</w:t>
              <w:br/>
              <w:br/>
              <w:br/>
              <w:t>Expected production: C=A*B</w:t>
              <w:br/>
              <w:t>3,336.80</w:t>
              <w:br/>
              <w:br/>
              <w:br/>
              <w:t>Actual Production =D</w:t>
              <w:br/>
              <w:t>3,255.00</w:t>
              <w:br/>
              <w:br/>
              <w:br/>
              <w:t>Actual production efficiency achieved E=D/B</w:t>
              <w:br/>
              <w:t xml:space="preserve">              4.19</w:t>
              <w:br/>
              <w:br/>
              <w:br/>
              <w:t>Production workers who were supposed to be hired F=D/A</w:t>
              <w:br/>
              <w:t>757</w:t>
              <w:br/>
              <w:br/>
              <w:br/>
              <w:t>Extra Production Workers hired G=B-F</w:t>
              <w:br/>
              <w:t>19</w:t>
              <w:br/>
              <w:br/>
              <w:br/>
              <w:t>Cost Incurred for not achieving target (1,086.6*19)</w:t>
              <w:br/>
              <w:t xml:space="preserve">     20,645.40</w:t>
            </w:r>
          </w:p>
        </w:tc>
      </w:tr>
      <w:tr>
        <w:tc>
          <w:tcPr>
            <w:tcW w:type="dxa" w:w="7200"/>
          </w:tcPr>
          <w:p>
            <w:r>
              <w:t>Implication</w:t>
            </w:r>
          </w:p>
        </w:tc>
        <w:tc>
          <w:tcPr>
            <w:tcW w:type="dxa" w:w="7200"/>
          </w:tcPr>
          <w:p>
            <w:r>
              <w:t>Production efficiency was below the set target, and this implies that labour cost on production was above the set budget.</w:t>
            </w:r>
          </w:p>
        </w:tc>
      </w:tr>
      <w:tr>
        <w:tc>
          <w:tcPr>
            <w:tcW w:type="dxa" w:w="7200"/>
          </w:tcPr>
          <w:p>
            <w:r>
              <w:t>Cost Impact</w:t>
            </w:r>
          </w:p>
        </w:tc>
        <w:tc>
          <w:tcPr>
            <w:tcW w:type="dxa" w:w="7200"/>
          </w:tcPr>
          <w:p>
            <w:r>
              <w:t>$20628.0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ensure workers allocation is done as per the shift wise targets to avoid hiring of extra workers.</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Packing efficiency was calculated from 8 January 2025 to 19 February 2025.The aim was to determine if the packers hired were achieving the set packing efficiency of 97 crates per packer.·       It was noted that the average packing efficiency was 89.34 crates per packer as illustrated below;Table 8:Packing Efficiency.</w:t>
              <w:br/>
              <w:br/>
              <w:t>Details</w:t>
              <w:br/>
              <w:t>Totals</w:t>
              <w:br/>
              <w:br/>
              <w:br/>
              <w:t>KPI =A</w:t>
              <w:br/>
              <w:t>97</w:t>
              <w:br/>
              <w:br/>
              <w:br/>
              <w:t>Loaves Produced</w:t>
              <w:br/>
              <w:t>621,618.09</w:t>
              <w:br/>
              <w:br/>
              <w:br/>
              <w:t>PD, Oven Damages &amp; Deductions &amp; System FOC (08/01/2025-19/02/2025)</w:t>
              <w:br/>
              <w:t>6,214.50</w:t>
              <w:br/>
              <w:br/>
              <w:br/>
              <w:t>Loaves Produced less PD, Oven Damages &amp; Deductions &amp;FOC (08/01/2025-19/02/2025)</w:t>
              <w:br/>
              <w:t>615,403.59</w:t>
              <w:br/>
              <w:br/>
              <w:br/>
              <w:t>Add: 07.01.25 3 shift Loaves</w:t>
              <w:br/>
              <w:t xml:space="preserve">             7,947.00</w:t>
              <w:br/>
              <w:br/>
              <w:br/>
              <w:t>Less: 19th.02.25 3 shift Loaves</w:t>
              <w:br/>
              <w:t xml:space="preserve">                 5,736.00</w:t>
              <w:br/>
              <w:br/>
              <w:br/>
              <w:t>Total Loaves to be Packed(B)</w:t>
              <w:br/>
              <w:t>617,614.59</w:t>
              <w:br/>
              <w:br/>
              <w:br/>
              <w:t>Packers Hired (C) (01-21.10.24)</w:t>
              <w:br/>
              <w:t>472</w:t>
              <w:br/>
              <w:br/>
              <w:br/>
              <w:t>Actual Packing Efficiency achieved D=(B/C/)15</w:t>
              <w:br/>
              <w:t>87.23</w:t>
              <w:br/>
              <w:br/>
              <w:br/>
              <w:t>Packers who were supposed to be hired E=(B/A)/15</w:t>
              <w:br/>
              <w:t>424</w:t>
              <w:br/>
              <w:br/>
              <w:br/>
              <w:t>Extra (or Less) Packers hired F=C-E</w:t>
              <w:br/>
              <w:t>48</w:t>
              <w:br/>
              <w:br/>
              <w:br/>
              <w:t>Cost Implication (912*47)</w:t>
              <w:br/>
              <w:t>43,776</w:t>
            </w:r>
          </w:p>
        </w:tc>
      </w:tr>
      <w:tr>
        <w:tc>
          <w:tcPr>
            <w:tcW w:type="dxa" w:w="7200"/>
          </w:tcPr>
          <w:p>
            <w:r>
              <w:t>Implication</w:t>
            </w:r>
          </w:p>
        </w:tc>
        <w:tc>
          <w:tcPr>
            <w:tcW w:type="dxa" w:w="7200"/>
          </w:tcPr>
          <w:p>
            <w:r>
              <w:t>Average packing efficiency was below the set target, and this implies that packing cost was above the set budget hence an extra cost to the company.</w:t>
            </w:r>
          </w:p>
        </w:tc>
      </w:tr>
      <w:tr>
        <w:tc>
          <w:tcPr>
            <w:tcW w:type="dxa" w:w="7200"/>
          </w:tcPr>
          <w:p>
            <w:r>
              <w:t>Cost Impact</w:t>
            </w:r>
          </w:p>
        </w:tc>
        <w:tc>
          <w:tcPr>
            <w:tcW w:type="dxa" w:w="7200"/>
          </w:tcPr>
          <w:p>
            <w:r>
              <w:t>$43750.0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Outstanding debtors was done as at 20 February 2025 to determine if there were long outstanding debts that were posing risk of bad debts to the company and to identify if there were slow paying customers which can impact the company cashflows.·       It was noted that there was one customer who was blacklisted with a balance of Kshs.4086 and one institution with a balance of kshs. 7,730 who had not been supplied for 5 months.·       Below is a summary of debtor’s balances:Table 9:Debtors summary.</w:t>
              <w:br/>
              <w:br/>
              <w:t>Customer Name</w:t>
              <w:br/>
              <w:t>Opening Balance</w:t>
              <w:br/>
              <w:t>Sales</w:t>
              <w:br/>
              <w:t>Security</w:t>
              <w:br/>
              <w:t>Total</w:t>
              <w:br/>
              <w:t>Amount Received</w:t>
              <w:br/>
              <w:t>Closing Balance</w:t>
              <w:br/>
              <w:t>Comments</w:t>
              <w:br/>
              <w:br/>
              <w:br/>
              <w:t>Lelani School Limited</w:t>
              <w:br/>
              <w:t>7,730.00</w:t>
              <w:br/>
              <w:t>0.00</w:t>
              <w:br/>
              <w:t>0.00</w:t>
              <w:br/>
              <w:t>7,730.00</w:t>
              <w:br/>
              <w:t>0.00</w:t>
              <w:br/>
              <w:t>7,730.00</w:t>
              <w:br/>
              <w:t>No t supplied for more than 5 months</w:t>
              <w:br/>
              <w:br/>
              <w:br/>
              <w:t>Tuk-Tuk Reliever- Henry Fwidah</w:t>
              <w:br/>
              <w:t>2,189.00</w:t>
              <w:br/>
              <w:t>5,430.00</w:t>
              <w:br/>
              <w:t>0.00</w:t>
              <w:br/>
              <w:t>7,619.00</w:t>
              <w:br/>
              <w:t>5,530.00</w:t>
              <w:br/>
              <w:t>2,089.00</w:t>
              <w:br/>
              <w:t>Security deposit above the debt.</w:t>
              <w:br/>
              <w:br/>
              <w:br/>
              <w:t>Tuk-Tuk-Imara</w:t>
              <w:br/>
              <w:t>8,694.07</w:t>
              <w:br/>
              <w:t>34,774.83</w:t>
              <w:br/>
              <w:t>0.00</w:t>
              <w:br/>
              <w:t>43,468.90</w:t>
              <w:br/>
              <w:t>33,163.00</w:t>
              <w:br/>
              <w:t>10,305.90</w:t>
              <w:br/>
              <w:t>Security deposit above the debt.</w:t>
              <w:br/>
              <w:br/>
              <w:br/>
              <w:t>Saviour Namai Shitambasi</w:t>
              <w:br/>
              <w:t>3,427.00</w:t>
              <w:br/>
              <w:t>32,081.00</w:t>
              <w:br/>
              <w:t>0.00</w:t>
              <w:br/>
              <w:t>35,508.00</w:t>
              <w:br/>
              <w:t>20,240.00</w:t>
              <w:br/>
              <w:t>15,268.00</w:t>
              <w:br/>
              <w:t>Supplied because debt was below the supa point balance and security deposit.</w:t>
              <w:br/>
              <w:br/>
              <w:br/>
              <w:t>Ann Mutinda</w:t>
              <w:br/>
              <w:t>21,650.00</w:t>
              <w:br/>
              <w:t>67,215.00</w:t>
              <w:br/>
              <w:t>1,225.00</w:t>
              <w:br/>
              <w:t>90,090.00</w:t>
              <w:br/>
              <w:t>68,440.00</w:t>
              <w:br/>
              <w:t>21,650.00</w:t>
              <w:br/>
              <w:t>To be cleared by Saturday, the customer paid to the wrong Till.</w:t>
              <w:br/>
              <w:br/>
              <w:br/>
              <w:t>Kevin Andayi Shitandi</w:t>
              <w:br/>
              <w:t>9,088.00</w:t>
              <w:br/>
              <w:t>0.00</w:t>
              <w:br/>
              <w:t>0.00</w:t>
              <w:br/>
              <w:t>9,088.00</w:t>
              <w:br/>
              <w:t>4,290.00</w:t>
              <w:br/>
              <w:t>4,798.00</w:t>
              <w:br/>
              <w:t>No supply until the debt is cleared</w:t>
              <w:br/>
              <w:br/>
              <w:br/>
              <w:t>Boniface Wambua</w:t>
              <w:br/>
              <w:t>4,086.00</w:t>
              <w:br/>
              <w:t>0.00</w:t>
              <w:br/>
              <w:t>0.00</w:t>
              <w:br/>
              <w:t>4,086.00</w:t>
              <w:br/>
              <w:t>0.00</w:t>
              <w:br/>
              <w:t>4,086.00</w:t>
              <w:br/>
              <w:t>Blacklisted.</w:t>
              <w:br/>
              <w:br/>
              <w:br/>
              <w:t>Immaculate Primary School</w:t>
              <w:br/>
              <w:t>126,995.00</w:t>
              <w:br/>
              <w:t>0.00</w:t>
              <w:br/>
              <w:t>0.00</w:t>
              <w:br/>
              <w:t>126,995.00</w:t>
              <w:br/>
              <w:t>0.00</w:t>
              <w:br/>
              <w:t>126,995.00</w:t>
              <w:br/>
              <w:t>Institution</w:t>
            </w:r>
          </w:p>
        </w:tc>
      </w:tr>
      <w:tr>
        <w:tc>
          <w:tcPr>
            <w:tcW w:type="dxa" w:w="7200"/>
          </w:tcPr>
          <w:p>
            <w:r>
              <w:t>Implication</w:t>
            </w:r>
          </w:p>
        </w:tc>
        <w:tc>
          <w:tcPr>
            <w:tcW w:type="dxa" w:w="7200"/>
          </w:tcPr>
          <w:p>
            <w:r>
              <w:t>·       Customers with debts exposes the company to risk of losing its revenue if do not have security deposit to cover up for the outstanding balances.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 follow up should be made by sales rep to ensure customers with debt do pay and clear while those with security deposit the same is used to offset outstanding balances</w:t>
            </w:r>
          </w:p>
        </w:tc>
      </w:tr>
    </w:tbl>
    <w:p/>
    <w:p>
      <w:pPr>
        <w:pStyle w:val="Heading2"/>
      </w:pPr>
      <w:r>
        <w:t>Issue: Minishop spot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was carried out at the mini shop on 20 February 2025, to verify if operations were being conducted in line with established standards.·       A Variance between expected sales and expected cash of +12 was noted which was due to a customer who had paid more as illustrated below:Table 10:Mini-shop spot check summary.</w:t>
              <w:br/>
              <w:br/>
              <w:t>Description</w:t>
              <w:br/>
              <w:t>Amount</w:t>
              <w:br/>
              <w:br/>
              <w:br/>
              <w:t>Expected sales(A)</w:t>
              <w:br/>
              <w:t xml:space="preserve">  56,905.00</w:t>
              <w:br/>
              <w:br/>
              <w:br/>
              <w:t>Equity pay bill balance(B)</w:t>
              <w:br/>
              <w:t xml:space="preserve">  56,764.00</w:t>
              <w:br/>
              <w:br/>
              <w:br/>
              <w:t>Transaction cost©</w:t>
              <w:br/>
              <w:t>153</w:t>
              <w:br/>
              <w:br/>
              <w:br/>
              <w:t>Variance(B+C-A)</w:t>
              <w:br/>
              <w:t xml:space="preserve">         12.00</w:t>
            </w:r>
          </w:p>
        </w:tc>
      </w:tr>
      <w:tr>
        <w:tc>
          <w:tcPr>
            <w:tcW w:type="dxa" w:w="7200"/>
          </w:tcPr>
          <w:p>
            <w:r>
              <w:t>Implication</w:t>
            </w:r>
          </w:p>
        </w:tc>
        <w:tc>
          <w:tcPr>
            <w:tcW w:type="dxa" w:w="7200"/>
          </w:tcPr>
          <w:p>
            <w:r>
              <w:t>Mini shop is well controlled.</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Mini shop controls working effectively to be maintained.</w:t>
            </w:r>
          </w:p>
        </w:tc>
      </w:tr>
    </w:tbl>
    <w:p/>
    <w:p>
      <w:pPr>
        <w:pStyle w:val="Heading2"/>
      </w:pPr>
      <w:r>
        <w:t>Issue: Cash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spot check in the cash office was carried out with the aim of ensuring cash at hand was tallying with that of the cash flow balance.·       It was noted that all the cash was well accounted for there were nil variations. The expected cash was Kshs.243,151 Agreed to the cash at hand as at Date 21/02/2025.</w:t>
            </w:r>
          </w:p>
        </w:tc>
      </w:tr>
      <w:tr>
        <w:tc>
          <w:tcPr>
            <w:tcW w:type="dxa" w:w="7200"/>
          </w:tcPr>
          <w:p>
            <w:r>
              <w:t>Implication</w:t>
            </w:r>
          </w:p>
        </w:tc>
        <w:tc>
          <w:tcPr>
            <w:tcW w:type="dxa" w:w="7200"/>
          </w:tcPr>
          <w:p>
            <w:r>
              <w:t>Cash controls in cash office are working effectively.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Cash controls are working effectively to be maintained.</w:t>
            </w:r>
          </w:p>
        </w:tc>
      </w:tr>
    </w:tbl>
    <w:p/>
    <w:p>
      <w:pPr>
        <w:pStyle w:val="Heading2"/>
      </w:pPr>
      <w:r>
        <w:t>Issue: Vehicle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xml:space="preserve">·       Fuel consumption analysis was done from for a period of 43 days from 8/01/2025-20/02/2025 to determine whether the standard mileage set for each vehicle was being met.·       From the analysis it was noted that there were Vehicles that were consuming fuel more than the standard rate i.e. Imara 1 which had faulty mileage readings but had consumed more and Mlolongo had also consumed more litres. It was noted Tuktuk supplying Kamakis had faulty mileage is with KAF.Others were within the standard rate as detailed below in Appendix </w:t>
              <w:br/>
              <w:br/>
              <w:t>Route</w:t>
              <w:br/>
              <w:t>Reg. No</w:t>
              <w:br/>
              <w:t>Make</w:t>
              <w:br/>
              <w:t>Model</w:t>
              <w:br/>
              <w:t>YOM</w:t>
              <w:br/>
              <w:t>O/M (08/01/2025)</w:t>
              <w:br/>
              <w:t>C/M (20/02/2025)</w:t>
              <w:br/>
              <w:t>Cum Km</w:t>
              <w:br/>
              <w:t>Actual cumulative fuel</w:t>
              <w:br/>
              <w:t>Actual rate</w:t>
              <w:br/>
              <w:t>Std. Rate</w:t>
              <w:br/>
              <w:t>Std Cum Fuel</w:t>
              <w:br/>
              <w:t>Variance</w:t>
              <w:br/>
              <w:t>Remarks</w:t>
              <w:br/>
              <w:br/>
              <w:br/>
              <w:t>Umoja</w:t>
              <w:br/>
              <w:t>KBR 421P</w:t>
              <w:br/>
              <w:t>Mitsubishi</w:t>
              <w:br/>
              <w:t>FE84/4D34</w:t>
              <w:br/>
              <w:t>2011</w:t>
              <w:br/>
              <w:t>631,501.00</w:t>
              <w:br/>
              <w:t>634,543.00</w:t>
              <w:br/>
              <w:t>3,042.00</w:t>
              <w:br/>
              <w:t>507.5</w:t>
              <w:br/>
              <w:t>5.99</w:t>
              <w:br/>
              <w:t>6</w:t>
              <w:br/>
              <w:t>507.00</w:t>
              <w:br/>
              <w:t>-0.50</w:t>
              <w:br/>
              <w:t>Within range</w:t>
              <w:br/>
              <w:br/>
              <w:br/>
              <w:t>Mlolongo</w:t>
              <w:br/>
              <w:t>KBS 262V</w:t>
              <w:br/>
              <w:t>Mitsubishi</w:t>
              <w:br/>
              <w:t>FE84/4D34</w:t>
              <w:br/>
              <w:t>2011</w:t>
              <w:br/>
              <w:t>693,212.00</w:t>
              <w:br/>
              <w:t>697,874.00</w:t>
              <w:br/>
              <w:t>4,662.00</w:t>
              <w:br/>
              <w:t>786</w:t>
              <w:br/>
              <w:t>5.93</w:t>
              <w:br/>
              <w:t>6</w:t>
              <w:br/>
              <w:t>777.00</w:t>
              <w:br/>
              <w:t>-9.00</w:t>
              <w:br/>
              <w:t>excess, we have already done deductions,57642,42617</w:t>
              <w:br/>
              <w:br/>
              <w:br/>
              <w:t>Utawala</w:t>
              <w:br/>
              <w:t>KBK 571Q</w:t>
              <w:br/>
              <w:t>Mitsubishi</w:t>
              <w:br/>
              <w:t>FE635/4D32</w:t>
              <w:br/>
              <w:t>2009</w:t>
              <w:br/>
              <w:t>429,551.00</w:t>
              <w:br/>
              <w:t>433,436.00</w:t>
              <w:br/>
              <w:t>3,885.00</w:t>
              <w:br/>
              <w:t>642</w:t>
              <w:br/>
              <w:t>6.05</w:t>
              <w:br/>
              <w:t>6</w:t>
              <w:br/>
              <w:t>647.50</w:t>
              <w:br/>
              <w:t>5.50</w:t>
              <w:br/>
              <w:t>Within range</w:t>
              <w:br/>
              <w:br/>
              <w:br/>
              <w:t>Imara 1</w:t>
              <w:br/>
              <w:t>KTWC 547E</w:t>
              <w:br/>
              <w:t>TUKTUK</w:t>
              <w:br/>
              <w:t>Piaggio</w:t>
              <w:br/>
              <w:t>2020</w:t>
              <w:br/>
              <w:t>54,363.00</w:t>
              <w:br/>
              <w:t>55,773.00</w:t>
              <w:br/>
              <w:t>1,410.00</w:t>
              <w:br/>
              <w:t>106</w:t>
              <w:br/>
              <w:t>13.30</w:t>
              <w:br/>
              <w:t>16</w:t>
              <w:br/>
              <w:t>88.13</w:t>
              <w:br/>
              <w:t>-17.88</w:t>
              <w:br/>
              <w:t>Fuel pump issue sent to KAF, Workshop, had an issue with mileage hence no actual readings, manager to do a follow up/reminder with KAF.</w:t>
              <w:br/>
              <w:br/>
              <w:br/>
              <w:t>Airways</w:t>
              <w:br/>
              <w:t>KCH 386 T</w:t>
              <w:br/>
              <w:t xml:space="preserve"> </w:t>
              <w:br/>
              <w:t xml:space="preserve"> </w:t>
              <w:br/>
              <w:t xml:space="preserve"> </w:t>
              <w:br/>
              <w:t>263,688.00</w:t>
              <w:br/>
              <w:t>268,346.00</w:t>
              <w:br/>
              <w:t>4,658.00</w:t>
              <w:br/>
              <w:t>710</w:t>
              <w:br/>
              <w:t>6.56</w:t>
              <w:br/>
              <w:t>6.5</w:t>
              <w:br/>
              <w:t>716.62</w:t>
              <w:br/>
              <w:t>6.62</w:t>
              <w:br/>
              <w:t>Within range</w:t>
              <w:br/>
              <w:br/>
              <w:br/>
              <w:t>Imara II</w:t>
              <w:br/>
              <w:t>KTWC 317Y</w:t>
              <w:br/>
              <w:t xml:space="preserve"> </w:t>
              <w:br/>
              <w:t xml:space="preserve"> </w:t>
              <w:br/>
              <w:t xml:space="preserve"> </w:t>
              <w:br/>
              <w:t>28,799.00</w:t>
              <w:br/>
              <w:t>31,023.00</w:t>
              <w:br/>
              <w:t>2,224.00</w:t>
              <w:br/>
              <w:t>141.30</w:t>
              <w:br/>
              <w:t>15.74</w:t>
              <w:br/>
              <w:t>15</w:t>
              <w:br/>
              <w:t>148.27</w:t>
              <w:br/>
              <w:t>6.97</w:t>
              <w:br/>
              <w:t>Faulty speedometer from date 15</w:t>
              <w:br/>
              <w:br/>
              <w:br/>
              <w:t>Ruai</w:t>
              <w:br/>
              <w:t>KTWC 754 W</w:t>
              <w:br/>
              <w:t>Piaggio</w:t>
              <w:br/>
              <w:t>TUKTUK</w:t>
              <w:br/>
              <w:t>2022</w:t>
              <w:br/>
              <w:t>33,368.00</w:t>
              <w:br/>
              <w:t>35,553.00</w:t>
              <w:br/>
              <w:t>2,185.00</w:t>
              <w:br/>
              <w:t>114.00</w:t>
              <w:br/>
              <w:t>19.17</w:t>
              <w:br/>
              <w:t>16</w:t>
              <w:br/>
              <w:t>136.56</w:t>
              <w:br/>
              <w:t>22.56</w:t>
              <w:br/>
              <w:t>The manager use what is in the receipt (we usually verify with sales team)</w:t>
              <w:br/>
              <w:br/>
              <w:br/>
              <w:t>Kamakis</w:t>
              <w:br/>
              <w:t>KTWC 543E</w:t>
              <w:br/>
              <w:t>Piaggio</w:t>
              <w:br/>
              <w:t>TUKTUK</w:t>
              <w:br/>
              <w:t>2020</w:t>
              <w:br/>
              <w:t>51,601.00</w:t>
              <w:br/>
              <w:t>51,890.00</w:t>
              <w:br/>
              <w:t>289.00</w:t>
              <w:br/>
              <w:t>21.00</w:t>
              <w:br/>
              <w:t>13.76</w:t>
              <w:br/>
              <w:t>15</w:t>
              <w:br/>
              <w:t>19.27</w:t>
              <w:br/>
              <w:t>-1.73</w:t>
              <w:br/>
              <w:t>Faulty mileage readings at KAF NOT worked from18/01/25-7/02/2025</w:t>
            </w:r>
          </w:p>
        </w:tc>
      </w:tr>
      <w:tr>
        <w:tc>
          <w:tcPr>
            <w:tcW w:type="dxa" w:w="7200"/>
          </w:tcPr>
          <w:p>
            <w:r>
              <w:t>Implication</w:t>
            </w:r>
          </w:p>
        </w:tc>
        <w:tc>
          <w:tcPr>
            <w:tcW w:type="dxa" w:w="7200"/>
          </w:tcPr>
          <w:p>
            <w:r>
              <w:t>Vehicle using more fuel than set standard implies that the company was incurring more than set budget. Further using vehicle with faulty speedometer implies that the manager will not in position to control fuel which is issued on daily basis.</w:t>
            </w:r>
          </w:p>
        </w:tc>
      </w:tr>
      <w:tr>
        <w:tc>
          <w:tcPr>
            <w:tcW w:type="dxa" w:w="7200"/>
          </w:tcPr>
          <w:p>
            <w:r>
              <w:t>Cost Impact</w:t>
            </w:r>
          </w:p>
        </w:tc>
        <w:tc>
          <w:tcPr>
            <w:tcW w:type="dxa" w:w="7200"/>
          </w:tcPr>
          <w:p>
            <w:r>
              <w:t>$-12.0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Fuel allocation should be done as per the allowable standard consumption rates.·       Vehicles with faulty mileage should be sent to the workshop for repair.</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2025-02-19 | active</w:t>
              <w:br/>
              <w:t>BM: N/A | OM: N/A | Sup: N/A</w:t>
            </w:r>
          </w:p>
        </w:tc>
        <w:tc>
          <w:tcPr>
            <w:tcW w:type="dxa" w:w="4800"/>
          </w:tcPr>
          <w:p/>
        </w:tc>
      </w:tr>
    </w:tbl>
    <w:p/>
    <w:p>
      <w:pPr>
        <w:pStyle w:val="Heading1"/>
      </w:pPr>
      <w:r>
        <w:t>Project: Pangani Feb 25</w:t>
      </w:r>
    </w:p>
    <w:p>
      <w:pPr>
        <w:pStyle w:val="Heading2"/>
      </w:pPr>
      <w:r>
        <w:t>Issue: Physical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br/>
              <w:t>We conducted a physical stock take of raw materials and finished product on 19th February 2025 to determine whether the stocks movement at the Branch was well managed and to assess the effectiveness of existing controls.</w:t>
              <w:br/>
              <w:t>The items with variances were as stated below:</w:t>
              <w:br/>
              <w:br/>
              <w:t>Polybags had a variance of +106 Pieces</w:t>
              <w:br/>
              <w:br/>
              <w:br/>
              <w:t>Finished product had a variance of -67 Loaves.</w:t>
              <w:br/>
              <w:br/>
              <w:br/>
              <w:br/>
              <w:t>The other raw materials had negligible variances as illustrated:</w:t>
              <w:br/>
              <w:br/>
              <w:br/>
              <w:br/>
              <w:br/>
              <w:br/>
              <w:br/>
              <w:br/>
              <w:br/>
              <w:br/>
              <w:br/>
              <w:t>Item Description</w:t>
              <w:br/>
              <w:t>UoM</w:t>
              <w:br/>
              <w:t>Stock as per SAP</w:t>
              <w:br/>
              <w:t>Physical Stock</w:t>
              <w:br/>
              <w:t>Variance</w:t>
              <w:br/>
              <w:br/>
              <w:br/>
              <w:t>Finished Product</w:t>
              <w:br/>
              <w:t>Pieces</w:t>
              <w:br/>
              <w:t>7,506</w:t>
              <w:br/>
              <w:t>7,439</w:t>
              <w:br/>
              <w:t>-67</w:t>
              <w:br/>
              <w:br/>
              <w:br/>
              <w:t>Polybags</w:t>
              <w:br/>
              <w:t>Pieces</w:t>
              <w:br/>
              <w:t>68,586</w:t>
              <w:br/>
              <w:t>68,692</w:t>
              <w:br/>
              <w:t>106</w:t>
              <w:br/>
              <w:br/>
              <w:br/>
              <w:t>White ingredients 9Kgs</w:t>
              <w:br/>
              <w:t>Bags</w:t>
              <w:br/>
              <w:t>144</w:t>
              <w:br/>
              <w:t>144</w:t>
              <w:br/>
              <w:t>-</w:t>
              <w:br/>
              <w:br/>
              <w:br/>
              <w:t>White Flour</w:t>
              <w:br/>
              <w:t>Kgs</w:t>
              <w:br/>
              <w:t>12,200.00</w:t>
              <w:br/>
              <w:t>12,200.00</w:t>
              <w:br/>
              <w:t>-</w:t>
              <w:br/>
              <w:br/>
              <w:br/>
              <w:t>Yeast - 125gms</w:t>
              <w:br/>
              <w:t>Sachet</w:t>
              <w:br/>
              <w:t>135</w:t>
              <w:br/>
              <w:t>135.00</w:t>
              <w:br/>
              <w:t>-</w:t>
              <w:br/>
              <w:br/>
              <w:br/>
              <w:t>Vegetable Oil (Utto)</w:t>
              <w:br/>
              <w:t>Kgs</w:t>
              <w:br/>
              <w:t>10.81</w:t>
              <w:br/>
              <w:t>11.43</w:t>
              <w:br/>
              <w:t>0.619</w:t>
            </w:r>
          </w:p>
        </w:tc>
      </w:tr>
      <w:tr>
        <w:tc>
          <w:tcPr>
            <w:tcW w:type="dxa" w:w="7200"/>
          </w:tcPr>
          <w:p>
            <w:r>
              <w:t>Implication</w:t>
            </w:r>
          </w:p>
        </w:tc>
        <w:tc>
          <w:tcPr>
            <w:tcW w:type="dxa" w:w="7200"/>
          </w:tcPr>
          <w:p>
            <w:r>
              <w:t>The minimal variances noted imply adequate stock controls at the branch, however the bread shortfall was an indication of lapses in monitoring and verification of actual yield.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increase spot checks and verify recorded yield against actual yield to detect and eliminate or reduce the bread variance.</w:t>
            </w:r>
          </w:p>
        </w:tc>
      </w:tr>
    </w:tbl>
    <w:p/>
    <w:p>
      <w:pPr>
        <w:pStyle w:val="Heading2"/>
      </w:pPr>
      <w:r>
        <w:t xml:space="preserve">Issue: Bread  Weight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Findings.</w:t>
              <w:br/>
              <w:t>We conducted a spot check on the weights of packed bread on 19th February 2025 to verify if the set bread weight standards were being adhered to.</w:t>
              <w:br/>
              <w:t>Underweights were noted in 400g CTw(25/75) and 400g BT(11/75) as detailed below:</w:t>
              <w:br/>
              <w:br/>
              <w:br/>
              <w:br/>
              <w:t>Variety</w:t>
              <w:br/>
              <w:br/>
              <w:br/>
              <w:t>Sample size</w:t>
              <w:br/>
              <w:br/>
              <w:br/>
              <w:t>C/Wt</w:t>
              <w:br/>
              <w:br/>
              <w:br/>
              <w:t>Ov/Wt%</w:t>
              <w:br/>
              <w:br/>
              <w:t>Ov/Wt</w:t>
              <w:br/>
              <w:br/>
              <w:t>U/Wt</w:t>
              <w:br/>
              <w:br/>
              <w:br/>
              <w:t>U/ Wt %</w:t>
              <w:br/>
              <w:br/>
              <w:br/>
              <w:t>Av/ Wt</w:t>
              <w:br/>
              <w:br/>
              <w:br/>
              <w:br/>
              <w:br/>
              <w:t>400g BT</w:t>
              <w:br/>
              <w:br/>
              <w:t>75</w:t>
              <w:br/>
              <w:t>64</w:t>
              <w:br/>
              <w:t>0%</w:t>
              <w:br/>
              <w:t>0</w:t>
              <w:br/>
              <w:t>11</w:t>
              <w:br/>
              <w:t>15%</w:t>
              <w:br/>
              <w:t>396.24</w:t>
              <w:br/>
              <w:br/>
              <w:br/>
              <w:br/>
              <w:t>400g CTW</w:t>
              <w:br/>
              <w:br/>
              <w:t>75</w:t>
              <w:br/>
              <w:t>50</w:t>
              <w:br/>
              <w:t>0%</w:t>
              <w:br/>
              <w:t>0</w:t>
              <w:br/>
              <w:t>25</w:t>
              <w:br/>
              <w:t>33%</w:t>
              <w:br/>
              <w:t>393.88</w:t>
            </w:r>
          </w:p>
        </w:tc>
      </w:tr>
      <w:tr>
        <w:tc>
          <w:tcPr>
            <w:tcW w:type="dxa" w:w="7200"/>
          </w:tcPr>
          <w:p>
            <w:r>
              <w:t>Implication</w:t>
            </w:r>
          </w:p>
        </w:tc>
        <w:tc>
          <w:tcPr>
            <w:tcW w:type="dxa" w:w="7200"/>
          </w:tcPr>
          <w:p>
            <w:r>
              <w:t>Presence of underweight bread signified lapses in implementation of the set dough weight for some varieties and also failure to monitor production process flow to ensure minimized chances of overcooled bread.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adhere to the set weight ranges and quality standards to ensure compliance to the recommended weight.</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br/>
              <w:t>An analysis was done on the bread damage levels for both production and market based deformities for  the period 20th January to 18th February 2025 to detect if damage levels were within the set limits.</w:t>
              <w:br/>
              <w:br/>
              <w:t>We noted the following:</w:t>
              <w:br/>
              <w:br/>
              <w:t xml:space="preserve"> Production bread damages stood at 0.22% of total production which exceeded the set limit of 0.2%.</w:t>
              <w:br/>
              <w:br/>
              <w:t>Market damages stood at 0.35% of total sales which was above the set limit of 0.5%.</w:t>
            </w:r>
          </w:p>
        </w:tc>
      </w:tr>
      <w:tr>
        <w:tc>
          <w:tcPr>
            <w:tcW w:type="dxa" w:w="7200"/>
          </w:tcPr>
          <w:p>
            <w:r>
              <w:t>Implication</w:t>
            </w:r>
          </w:p>
        </w:tc>
        <w:tc>
          <w:tcPr>
            <w:tcW w:type="dxa" w:w="7200"/>
          </w:tcPr>
          <w:p>
            <w:r>
              <w:t>The production bread damages exceeded the set damage limits and therefore implied compromised bread quality for the audited period.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Enhance controls within the production process to ensure bread produced is of good quality thereby minimize possibility of excess production damages.</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t xml:space="preserve">An analysis of the debt balances as at COB 18th February 2025 was performed to identify any occurrences of bad debts or unresolved balances by route. </w:t>
              <w:br/>
              <w:br/>
              <w:t>The findings were as detailed below:</w:t>
              <w:br/>
              <w:br/>
              <w:br/>
              <w:t>Debtors analysis (Excl. Institutions)</w:t>
              <w:br/>
              <w:t xml:space="preserve"> </w:t>
              <w:br/>
              <w:br/>
              <w:br/>
              <w:br/>
              <w:t>Route</w:t>
              <w:br/>
              <w:br/>
              <w:br/>
              <w:t>Customer</w:t>
              <w:br/>
              <w:br/>
              <w:br/>
              <w:t>Pending Balance</w:t>
              <w:br/>
              <w:br/>
              <w:br/>
              <w:t>Management Comments (Remarks)</w:t>
              <w:br/>
              <w:br/>
              <w:br/>
              <w:br/>
              <w:t>Mathare</w:t>
              <w:br/>
              <w:br/>
              <w:t>Ednah Ongeri</w:t>
              <w:br/>
              <w:br/>
              <w:t>1,400.58</w:t>
              <w:br/>
              <w:br/>
              <w:t>The customer redeemed excess cents</w:t>
              <w:br/>
              <w:br/>
              <w:br/>
              <w:t>Mathare</w:t>
              <w:br/>
              <w:br/>
              <w:t>Minishop -Mwariro Market</w:t>
              <w:br/>
              <w:br/>
              <w:t>86.64</w:t>
              <w:br/>
              <w:br/>
              <w:t>We will follow up for recovery</w:t>
              <w:br/>
              <w:br/>
              <w:br/>
              <w:t>Mathare</w:t>
              <w:br/>
              <w:br/>
              <w:t>Odhiambo Elly Owino</w:t>
              <w:br/>
              <w:br/>
              <w:t>1,412</w:t>
              <w:br/>
              <w:br/>
              <w:t>The customer redeemed excess cents</w:t>
              <w:br/>
              <w:br/>
              <w:br/>
              <w:t>MinishopP</w:t>
              <w:br/>
              <w:br/>
              <w:t>Minishop-Ngara</w:t>
              <w:br/>
              <w:br/>
              <w:br/>
              <w:t xml:space="preserve"> 10,394.00</w:t>
              <w:br/>
              <w:br/>
              <w:t>Blacklisted.</w:t>
              <w:br/>
              <w:br/>
              <w:br/>
              <w:br/>
              <w:br/>
              <w:t>Grand Total</w:t>
              <w:br/>
              <w:br/>
              <w:t xml:space="preserve"> 13,293.22</w:t>
            </w:r>
          </w:p>
        </w:tc>
      </w:tr>
      <w:tr>
        <w:tc>
          <w:tcPr>
            <w:tcW w:type="dxa" w:w="7200"/>
          </w:tcPr>
          <w:p>
            <w:r>
              <w:t>Implication</w:t>
            </w:r>
          </w:p>
        </w:tc>
        <w:tc>
          <w:tcPr>
            <w:tcW w:type="dxa" w:w="7200"/>
          </w:tcPr>
          <w:p>
            <w:r>
              <w:t>Debt balances were minimal, therefore well controlled, however efforts should be made to recover the pending balances.</w:t>
            </w:r>
          </w:p>
        </w:tc>
      </w:tr>
      <w:tr>
        <w:tc>
          <w:tcPr>
            <w:tcW w:type="dxa" w:w="7200"/>
          </w:tcPr>
          <w:p>
            <w:r>
              <w:t>Cost Impact</w:t>
            </w:r>
          </w:p>
        </w:tc>
        <w:tc>
          <w:tcPr>
            <w:tcW w:type="dxa" w:w="7200"/>
          </w:tcPr>
          <w:p>
            <w:r>
              <w:t>$13293.0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Follow up on pending balances for clearance.</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w:t>
              <w:br/>
              <w:t>An assessment was conducted on the utilization of packers in the slicing section to determine if optimality was attained based on the set Company standard of 97 crates per packer.</w:t>
              <w:br/>
              <w:br/>
              <w:t xml:space="preserve">  We noted that, for the period 20th January to 18th February 2025, the packing efficiency stood at 94.05 crates per packer which was below the standard set.</w:t>
              <w:br/>
              <w:br/>
              <w:t>Packing Efficiency</w:t>
              <w:br/>
              <w:br/>
              <w:t>Details</w:t>
              <w:br/>
              <w:t>Totals</w:t>
              <w:br/>
              <w:br/>
              <w:br/>
              <w:t>KPI =A</w:t>
              <w:br/>
              <w:br/>
              <w:t>97</w:t>
              <w:br/>
              <w:br/>
              <w:br/>
              <w:br/>
              <w:t>Loaves Produced</w:t>
              <w:br/>
              <w:br/>
              <w:t>229,773.00</w:t>
              <w:br/>
              <w:br/>
              <w:br/>
              <w:br/>
              <w:t>PD, Oven Damages &amp; Deductions &amp; System FOC</w:t>
              <w:br/>
              <w:br/>
              <w:t>1,228.00</w:t>
              <w:br/>
              <w:br/>
              <w:br/>
              <w:br/>
              <w:t>Loaves Produced less PD, Oven Damages &amp; Deductions &amp;FOC</w:t>
              <w:br/>
              <w:br/>
              <w:t>228,545.00</w:t>
              <w:br/>
              <w:br/>
              <w:br/>
              <w:br/>
              <w:t>Add: 20.01.2025 3rd shift Loaves</w:t>
              <w:br/>
              <w:br/>
              <w:t>2,861.00</w:t>
              <w:br/>
              <w:br/>
              <w:br/>
              <w:br/>
              <w:t>Less: 18.02.25 3rd shift Loaves</w:t>
              <w:br/>
              <w:br/>
              <w:t>2,857.00</w:t>
              <w:br/>
              <w:br/>
              <w:br/>
              <w:br/>
              <w:t>Total Loaves to be Packed(B)</w:t>
              <w:br/>
              <w:br/>
              <w:t>228,549.00</w:t>
              <w:br/>
              <w:br/>
              <w:br/>
              <w:br/>
              <w:t>Packers Hired (C) (20th Jan-18th Feb)</w:t>
              <w:br/>
              <w:br/>
              <w:t>162</w:t>
              <w:br/>
              <w:br/>
              <w:br/>
              <w:br/>
              <w:t>Actual Packing Efficiency achieved D=(B/C/)15</w:t>
              <w:br/>
              <w:br/>
              <w:t>94.05</w:t>
              <w:br/>
              <w:br/>
              <w:br/>
              <w:br/>
              <w:t>Packers who were supposed to be hired E=(B/A)/15</w:t>
              <w:br/>
              <w:br/>
              <w:t>157</w:t>
              <w:br/>
              <w:br/>
              <w:br/>
              <w:br/>
              <w:t>Extra (or Less) Packers hired F=C-E</w:t>
              <w:br/>
              <w:br/>
              <w:t>5</w:t>
              <w:br/>
              <w:br/>
              <w:br/>
              <w:br/>
              <w:t>Cost Implication (912*5)</w:t>
              <w:br/>
              <w:br/>
              <w:t>4,560</w:t>
            </w:r>
          </w:p>
        </w:tc>
      </w:tr>
      <w:tr>
        <w:tc>
          <w:tcPr>
            <w:tcW w:type="dxa" w:w="7200"/>
          </w:tcPr>
          <w:p>
            <w:r>
              <w:t>Implication</w:t>
            </w:r>
          </w:p>
        </w:tc>
        <w:tc>
          <w:tcPr>
            <w:tcW w:type="dxa" w:w="7200"/>
          </w:tcPr>
          <w:p>
            <w:r>
              <w:t>The branch did not attain the set slicing efficiency implying extra cost of KES 4,560 incurred in paying excess 5 workers.</w:t>
            </w:r>
          </w:p>
        </w:tc>
      </w:tr>
      <w:tr>
        <w:tc>
          <w:tcPr>
            <w:tcW w:type="dxa" w:w="7200"/>
          </w:tcPr>
          <w:p>
            <w:r>
              <w:t>Cost Impact</w:t>
            </w:r>
          </w:p>
        </w:tc>
        <w:tc>
          <w:tcPr>
            <w:tcW w:type="dxa" w:w="7200"/>
          </w:tcPr>
          <w:p>
            <w:r>
              <w:t>$4560.0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to ensure optimal allocation of packers based on the set standards.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2025-02-20 | active</w:t>
              <w:br/>
              <w:t>BM: N/A | OM: N/A | Sup: N/A</w:t>
            </w:r>
          </w:p>
        </w:tc>
        <w:tc>
          <w:tcPr>
            <w:tcW w:type="dxa" w:w="4800"/>
          </w:tcPr>
          <w:p/>
        </w:tc>
      </w:tr>
    </w:tbl>
    <w:p/>
    <w:p>
      <w:pPr>
        <w:pStyle w:val="Heading1"/>
      </w:pPr>
      <w:r>
        <w:t>Project: South B Feb 2025</w:t>
      </w:r>
    </w:p>
    <w:p>
      <w:pPr>
        <w:pStyle w:val="Heading2"/>
      </w:pPr>
      <w:r>
        <w:t xml:space="preserve">Issue: Bread Weight Check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A spot check on the weights of packed bread ready to be dispatched to the market was conducted on 21 February 2025 to verify if the bread weight was compliant with the KEBS standard weight.</w:t>
              <w:br/>
              <w:t>·       We noted that there were significant underweights across all varieties i.e.200g,800g, 400g and 400gSn, category and over-weights in the 600 and 1.5kg category as detailed below:</w:t>
              <w:br/>
              <w:br/>
              <w:br/>
              <w:t>Variety</w:t>
              <w:br/>
              <w:t>No. of samples</w:t>
              <w:br/>
              <w:t>O/Wt</w:t>
              <w:br/>
              <w:t>Correct weight</w:t>
              <w:br/>
              <w:t>U/Wt</w:t>
              <w:br/>
              <w:t>Average weight</w:t>
              <w:br/>
              <w:t>% O/Wt</w:t>
              <w:br/>
              <w:t>% Correct weight</w:t>
              <w:br/>
              <w:t>% U/Wt</w:t>
              <w:br/>
              <w:br/>
              <w:br/>
              <w:t>400g Sn</w:t>
              <w:br/>
              <w:t>75</w:t>
              <w:br/>
              <w:t>0</w:t>
              <w:br/>
              <w:t>4</w:t>
              <w:br/>
              <w:t>71</w:t>
              <w:br/>
              <w:t>381.9</w:t>
              <w:br/>
              <w:t>0%</w:t>
              <w:br/>
              <w:t>5%</w:t>
              <w:br/>
              <w:t>95%</w:t>
              <w:br/>
              <w:br/>
              <w:br/>
              <w:t>400g</w:t>
              <w:br/>
              <w:t>74</w:t>
              <w:br/>
              <w:t>0</w:t>
              <w:br/>
              <w:t>33</w:t>
              <w:br/>
              <w:t>41</w:t>
              <w:br/>
              <w:t>389.9</w:t>
              <w:br/>
              <w:t>0%</w:t>
              <w:br/>
              <w:t>45%</w:t>
              <w:br/>
              <w:t>55%</w:t>
              <w:br/>
              <w:br/>
              <w:br/>
              <w:t>600g</w:t>
              <w:br/>
              <w:t>75</w:t>
              <w:br/>
              <w:t>33</w:t>
              <w:br/>
              <w:t>23</w:t>
              <w:br/>
              <w:t>19</w:t>
              <w:br/>
              <w:t>611.6</w:t>
              <w:br/>
              <w:t>44%</w:t>
              <w:br/>
              <w:t>31%</w:t>
              <w:br/>
              <w:t>25%</w:t>
              <w:br/>
              <w:br/>
              <w:br/>
              <w:t>1.5kg</w:t>
              <w:br/>
              <w:t>23</w:t>
              <w:br/>
              <w:t>4</w:t>
              <w:br/>
              <w:t>19</w:t>
              <w:br/>
              <w:t>0</w:t>
              <w:br/>
              <w:t>1,512.0</w:t>
              <w:br/>
              <w:t>17%</w:t>
              <w:br/>
              <w:t>83%</w:t>
              <w:br/>
              <w:t>0%</w:t>
              <w:br/>
              <w:br/>
              <w:br/>
              <w:t>800g</w:t>
              <w:br/>
              <w:t>34</w:t>
              <w:br/>
              <w:t>0</w:t>
              <w:br/>
              <w:t>26</w:t>
              <w:br/>
              <w:t>8</w:t>
              <w:br/>
              <w:t>789.8</w:t>
              <w:br/>
              <w:t>0%</w:t>
              <w:br/>
              <w:t>76%</w:t>
              <w:br/>
              <w:t>24%</w:t>
              <w:br/>
              <w:br/>
              <w:br/>
              <w:t>200g Ml</w:t>
              <w:br/>
              <w:t>43</w:t>
              <w:br/>
              <w:t>0</w:t>
              <w:br/>
              <w:t>5</w:t>
              <w:br/>
              <w:t>38</w:t>
              <w:br/>
              <w:t>189.3</w:t>
              <w:br/>
              <w:t>0%</w:t>
              <w:br/>
              <w:t>12%</w:t>
              <w:br/>
              <w:t>88%</w:t>
            </w:r>
          </w:p>
        </w:tc>
      </w:tr>
      <w:tr>
        <w:tc>
          <w:tcPr>
            <w:tcW w:type="dxa" w:w="7200"/>
          </w:tcPr>
          <w:p>
            <w:r>
              <w:t>Implication</w:t>
            </w:r>
          </w:p>
        </w:tc>
        <w:tc>
          <w:tcPr>
            <w:tcW w:type="dxa" w:w="7200"/>
          </w:tcPr>
          <w:p>
            <w:r>
              <w:t>·       The presence of both underweight and overweight bread indicates inconsistencies in the production process suggesting a lack of strict adherence to standard procedures.</w:t>
              <w:br/>
              <w:t>·       Underweight products may result in customer dissatisfaction and loss of consumer trust affecting sales and brand credibility.</w:t>
              <w:br/>
              <w:t>·       Overweight products increase production costs and reduce overall profitability by consuming excess raw materials.</w:t>
              <w:br/>
              <w:t>Failure to meet KEBS weight standards could lead to regulatory penalties, reputational damage, and potential financial losses.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Branch is recommended to ensure all production processes align with the set weight requirements by consistently monitoring dough dividing, proofing and baking procedures.</w:t>
              <w:br/>
              <w:t>·       Review and streamline the packing process to reduce delays caused by shift reductions, preventing excessive cooling that contributes to underweight cases.</w:t>
            </w:r>
          </w:p>
        </w:tc>
      </w:tr>
    </w:tbl>
    <w:p/>
    <w:p>
      <w:pPr>
        <w:pStyle w:val="Heading2"/>
      </w:pPr>
      <w:r>
        <w:t xml:space="preserve">Issue: Mixing Chart Analysis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both mixing chart and mixing chart summary was done for a period of 31 days from 20 January 2025 to 19 February 2025.</w:t>
              <w:br/>
              <w:t>·       This analysis aimed to assess whether the average yield per production bag and actual Utto consumption aligned with the set BOM, evaluate the full utilization of branch production capacity and ensure compliance with quality standards.</w:t>
              <w:br/>
              <w:t>·       The analysis revealed the following:</w:t>
              <w:br/>
              <w:t>ü  Utto consumption stood at 99.99% notably by cases of remixes.</w:t>
              <w:br/>
              <w:t>ü  The average yield was 190.77 loaves per bag.</w:t>
              <w:br/>
              <w:t>ü  Average production was at 46.81 bags per day, this represents 86.68% of the set target of 54 bags.</w:t>
              <w:br/>
              <w:t>ü  There were 954 remixes for the period audited.</w:t>
              <w:br/>
              <w:t>·       Below is a summary of the audit finding:</w:t>
              <w:br/>
              <w:br/>
              <w:br/>
              <w:t>Particulars</w:t>
              <w:br/>
              <w:t>Number</w:t>
              <w:br/>
              <w:br/>
              <w:br/>
              <w:t>Utto</w:t>
              <w:br/>
              <w:t>1,447</w:t>
              <w:br/>
              <w:br/>
              <w:br/>
              <w:t>Yeast 125g</w:t>
              <w:br/>
              <w:t>1,451</w:t>
              <w:br/>
              <w:br/>
              <w:br/>
              <w:t>Production in bags</w:t>
              <w:br/>
              <w:t>1,451</w:t>
              <w:br/>
              <w:br/>
              <w:br/>
              <w:t>Total cash flow loaves</w:t>
              <w:br/>
              <w:t>276,803</w:t>
              <w:br/>
              <w:br/>
              <w:br/>
              <w:t>Average yield</w:t>
              <w:br/>
              <w:t>190.77</w:t>
              <w:br/>
              <w:br/>
              <w:br/>
              <w:t>Average Production /Average daily production in bags</w:t>
              <w:br/>
              <w:t>46.81</w:t>
              <w:br/>
              <w:br/>
              <w:br/>
              <w:t>Average production Target in bags</w:t>
              <w:br/>
              <w:t>54.00</w:t>
              <w:br/>
              <w:br/>
              <w:br/>
              <w:t>Production target achievement (%)</w:t>
              <w:br/>
              <w:t>86.68%</w:t>
              <w:br/>
              <w:br/>
              <w:br/>
              <w:t>No of Remixes</w:t>
              <w:br/>
              <w:t>954.00</w:t>
            </w:r>
          </w:p>
        </w:tc>
      </w:tr>
      <w:tr>
        <w:tc>
          <w:tcPr>
            <w:tcW w:type="dxa" w:w="7200"/>
          </w:tcPr>
          <w:p>
            <w:r>
              <w:t>Implication</w:t>
            </w:r>
          </w:p>
        </w:tc>
        <w:tc>
          <w:tcPr>
            <w:tcW w:type="dxa" w:w="7200"/>
          </w:tcPr>
          <w:p>
            <w:r>
              <w:t>·       The oven breakdowns disrupted production affecting overall efficiency and utilization of workers, ultimately lowering target achievement.</w:t>
              <w:br/>
              <w:t>·       The 86.68% production target achievement suggests that while performance is strong, there is room for improvement to fully meet the set target of 54 bags per day.</w:t>
              <w:br/>
              <w:t>·       Low sales impacted production scheduling, resulting in shift reductions and underutilization of resources.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None</w:t>
            </w:r>
          </w:p>
        </w:tc>
      </w:tr>
    </w:tbl>
    <w:p/>
    <w:p>
      <w:pPr>
        <w:pStyle w:val="Heading2"/>
      </w:pPr>
      <w:r>
        <w:t>Issue: Debtor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review of the debtors’ balances as of 20 January 2025 was conducted to determine if there were cases of outstanding balances at the branch that could result in bad debts.</w:t>
              <w:br/>
              <w:t>·       It was noted that there was one customer who had outstanding balances as seen below:</w:t>
              <w:br/>
              <w:br/>
              <w:t>Clients</w:t>
              <w:br/>
              <w:br/>
              <w:t>Details</w:t>
              <w:br/>
              <w:t>Amount</w:t>
              <w:br/>
              <w:t>Remarks</w:t>
              <w:br/>
              <w:br/>
              <w:br/>
              <w:t>Martin Kinoti</w:t>
              <w:br/>
              <w:t>3,359.35</w:t>
              <w:br/>
              <w:t>Enough Security Deposit</w:t>
              <w:br/>
              <w:br/>
              <w:br/>
              <w:t>Mohamed Ali Abdi</w:t>
              <w:br/>
              <w:t>7,616.00</w:t>
              <w:br/>
              <w:t>Enough Security Deposit</w:t>
              <w:br/>
              <w:br/>
              <w:br/>
              <w:t>Pauline Ndunge</w:t>
              <w:br/>
              <w:t>40,283.00</w:t>
              <w:br/>
              <w:t>Enough Security Deposit</w:t>
              <w:br/>
              <w:br/>
              <w:br/>
              <w:t>Samuel Karanja</w:t>
              <w:br/>
              <w:t>10,950.00</w:t>
              <w:br/>
              <w:t>Enough Security Deposit</w:t>
              <w:br/>
              <w:br/>
              <w:br/>
              <w:t>Wamy Academy</w:t>
              <w:br/>
              <w:t>36,705.00</w:t>
              <w:br/>
              <w:t>Follow Up ongoing (Dormant Account)</w:t>
              <w:br/>
              <w:br/>
              <w:br/>
              <w:t>Amos Mureithi</w:t>
              <w:br/>
              <w:t>22,616.00</w:t>
              <w:br/>
              <w:t>Enough Security Deposit</w:t>
              <w:br/>
              <w:br/>
              <w:br/>
              <w:t>Alex Opondo</w:t>
              <w:br/>
              <w:t>2,808.00</w:t>
              <w:br/>
              <w:t>Enough Security Deposit</w:t>
              <w:br/>
              <w:br/>
              <w:br/>
              <w:t>Totals</w:t>
              <w:br/>
              <w:t>124,337.35</w:t>
            </w:r>
          </w:p>
        </w:tc>
      </w:tr>
      <w:tr>
        <w:tc>
          <w:tcPr>
            <w:tcW w:type="dxa" w:w="7200"/>
          </w:tcPr>
          <w:p>
            <w:r>
              <w:t>Implication</w:t>
            </w:r>
          </w:p>
        </w:tc>
        <w:tc>
          <w:tcPr>
            <w:tcW w:type="dxa" w:w="7200"/>
          </w:tcPr>
          <w:p>
            <w:r>
              <w:t>·       Debt management within the branch is well controlled, with most customers having adequate security deposits.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and sales team should maintain strict debt management controls to prevent overdue balances from accumulating.</w:t>
            </w:r>
          </w:p>
        </w:tc>
      </w:tr>
    </w:tbl>
    <w:p/>
    <w:p>
      <w:pPr>
        <w:pStyle w:val="Heading2"/>
      </w:pPr>
      <w:r>
        <w:t xml:space="preserve">Issue: Vehicle Mileage and Fuel Consumption Analysis </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review was conducted on the branch of vehicles’ fuel consumption to determine if there was optimal utilization of fuel</w:t>
              <w:br/>
              <w:t>Finding:</w:t>
              <w:br/>
              <w:t>·       We observed that the Uthiru Route vehicle had a malfunctioning speedometer, an issue that has persisted since the last audit. As a result, its fuel consumption rate for the period could not be accurately determined.</w:t>
              <w:br/>
              <w:t xml:space="preserve">The Reuben Route vehicle’s fuel consumption was within the set standard as detailed </w:t>
              <w:br/>
              <w:br/>
              <w:t>Route</w:t>
              <w:br/>
              <w:t>Vehicle</w:t>
              <w:br/>
              <w:t>Make</w:t>
              <w:br/>
              <w:t>Model</w:t>
              <w:br/>
              <w:t>YOM</w:t>
              <w:br/>
              <w:t xml:space="preserve"> Mileage as at 31.01.25</w:t>
              <w:br/>
              <w:t>Cum Km</w:t>
              <w:br/>
              <w:t>Actual Cum Fuel</w:t>
              <w:br/>
              <w:t>Std Rate</w:t>
              <w:br/>
              <w:t>Std Cum Fuel</w:t>
              <w:br/>
              <w:t>Variance</w:t>
              <w:br/>
              <w:t>Remarks</w:t>
              <w:br/>
              <w:br/>
              <w:br/>
              <w:t>Uthiru</w:t>
              <w:br/>
              <w:t>KBK 572Q</w:t>
              <w:br/>
              <w:t>Mitsubishi</w:t>
              <w:br/>
              <w:t>FE635/4D32</w:t>
              <w:br/>
              <w:t>2009</w:t>
              <w:br/>
              <w:t>497,303</w:t>
              <w:br/>
              <w:t>2,859</w:t>
              <w:br/>
              <w:t>567.00</w:t>
              <w:br/>
              <w:t>6.00</w:t>
              <w:br/>
              <w:t>476.50</w:t>
              <w:br/>
              <w:t>-90.50</w:t>
              <w:br/>
              <w:t>Faulty speedometer. We anticipate the issue to be resolved</w:t>
              <w:br/>
              <w:br/>
              <w:br/>
              <w:t>Reuben</w:t>
              <w:br/>
              <w:t>KCJ 342L</w:t>
              <w:br/>
              <w:t>Hyundai</w:t>
              <w:br/>
              <w:t>HD 65</w:t>
              <w:br/>
              <w:t>2014</w:t>
              <w:br/>
              <w:t>345,415</w:t>
              <w:br/>
              <w:t>3,362</w:t>
              <w:br/>
              <w:t>560.00</w:t>
              <w:br/>
              <w:t>6.00</w:t>
              <w:br/>
              <w:t>560.33</w:t>
              <w:br/>
              <w:t>0.33</w:t>
              <w:br/>
              <w:t>Saving</w:t>
            </w:r>
          </w:p>
        </w:tc>
      </w:tr>
      <w:tr>
        <w:tc>
          <w:tcPr>
            <w:tcW w:type="dxa" w:w="7200"/>
          </w:tcPr>
          <w:p>
            <w:r>
              <w:t>Implication</w:t>
            </w:r>
          </w:p>
        </w:tc>
        <w:tc>
          <w:tcPr>
            <w:tcW w:type="dxa" w:w="7200"/>
          </w:tcPr>
          <w:p>
            <w:r>
              <w:t>·       The faulty speedometer on the Uthiru Route vehicle prevents accurate mileage tracking, making it difficult to monitor fuel efficiency and consumption.</w:t>
              <w:br/>
              <w:t>·       Unmonitored fuel consumption could lead to inefficiencies and potential financial losses.</w:t>
              <w:br/>
              <w:t>The Reuben Route vehicle’s fuel consumption being within the set standard indicates proper fuel management and efficiency.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collaborate with KAF to ensure the Uthiru Route vehicle’s speedometer is promptly repaired to enable proper fuel monitoring.</w:t>
            </w:r>
          </w:p>
        </w:tc>
      </w:tr>
    </w:tbl>
    <w:p/>
    <w:p>
      <w:pPr>
        <w:pStyle w:val="Heading2"/>
      </w:pPr>
      <w:r>
        <w:t>Issue: Generator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We evaluated the generator's fuel consumption from February 1, 2025, to February 20, 2025, to assess its efficiency and ensure it operated within expected parameters.</w:t>
              <w:br/>
              <w:t>·       Based on the collected data, the results were deemed reasonable and consistent with the operational standards for this period as seen below;</w:t>
              <w:br/>
              <w:br/>
              <w:br/>
              <w:t>Details</w:t>
              <w:br/>
              <w:t>Hours/Liters</w:t>
              <w:br/>
              <w:br/>
              <w:br/>
              <w:t>Final reading</w:t>
              <w:br/>
              <w:t>407.24</w:t>
              <w:br/>
              <w:br/>
              <w:br/>
              <w:t>Initial Reading</w:t>
              <w:br/>
              <w:t>386.12</w:t>
              <w:br/>
              <w:br/>
              <w:br/>
              <w:t>Hours</w:t>
              <w:br/>
              <w:t>21.12</w:t>
              <w:br/>
              <w:br/>
              <w:br/>
              <w:t>Opening Balance</w:t>
              <w:br/>
              <w:t>0.00</w:t>
              <w:br/>
              <w:br/>
              <w:br/>
              <w:t>Purchase</w:t>
              <w:br/>
              <w:t>308.00</w:t>
              <w:br/>
              <w:br/>
              <w:br/>
              <w:t>Closing stock</w:t>
              <w:br/>
              <w:t>0.00</w:t>
              <w:br/>
              <w:br/>
              <w:br/>
              <w:t>Fuel consumed</w:t>
              <w:br/>
              <w:t>308.00</w:t>
              <w:br/>
              <w:br/>
              <w:br/>
              <w:t>Fuel consumptions(L/H)</w:t>
              <w:br/>
              <w:t>14.583</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br/>
              <w:t>·       However, the fuel consumption between  System Generator records and managers book had a variance of 83Litres as seen below;</w:t>
              <w:br/>
              <w:br/>
              <w:br/>
              <w:t>Managers Book</w:t>
              <w:br/>
              <w:t xml:space="preserve"> </w:t>
              <w:br/>
              <w:t>System Record</w:t>
              <w:br/>
              <w:t>Variance</w:t>
              <w:br/>
              <w:br/>
              <w:br/>
              <w:t>Fuel Consumption</w:t>
              <w:br/>
              <w:t>308.00</w:t>
              <w:br/>
              <w:t xml:space="preserve"> </w:t>
              <w:br/>
              <w:t>391.00</w:t>
              <w:br/>
              <w:t>-83.00</w:t>
              <w:br/>
              <w:br/>
              <w:br/>
              <w:t>Consumption  Rate (L/Hr)</w:t>
              <w:br/>
              <w:t>14.58</w:t>
              <w:br/>
              <w:t xml:space="preserve"> </w:t>
              <w:br/>
              <w:t>19.65</w:t>
            </w:r>
          </w:p>
        </w:tc>
      </w:tr>
      <w:tr>
        <w:tc>
          <w:tcPr>
            <w:tcW w:type="dxa" w:w="7200"/>
          </w:tcPr>
          <w:p>
            <w:r>
              <w:t>Implication</w:t>
            </w:r>
          </w:p>
        </w:tc>
        <w:tc>
          <w:tcPr>
            <w:tcW w:type="dxa" w:w="7200"/>
          </w:tcPr>
          <w:p>
            <w:r>
              <w:t>·       The variance of 83 liters between the System Generator records and the manager’s book indicates potential inconsistencies in fuel tracking, which could result from errors in recording between system and managers bookUnaccounted fuel could lead to increased operational costs and potential financial losses if not addressed.</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Both the System Generator records and the manager’s book should be reconciled and matched after calibration is performed to ensure they accurately reflect the actual fuel used, fuel filled and hours run.</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2025-02-19 | active</w:t>
              <w:br/>
              <w:t>BM: N/A | OM: N/A | Sup: N/A</w:t>
            </w:r>
          </w:p>
        </w:tc>
        <w:tc>
          <w:tcPr>
            <w:tcW w:type="dxa" w:w="4800"/>
          </w:tcPr>
          <w:p/>
        </w:tc>
      </w:tr>
    </w:tbl>
    <w:p/>
    <w:p>
      <w:pPr>
        <w:pStyle w:val="Heading1"/>
      </w:pPr>
      <w:r>
        <w:t>Project: Kakamega Feb 25</w:t>
      </w:r>
    </w:p>
    <w:p>
      <w:pPr>
        <w:pStyle w:val="Heading2"/>
      </w:pPr>
      <w:r>
        <w:t>Issue: Physical stock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Stock count of items at the branch was done on 19.02.25 and the table below shows the same.The table below shows the summary of the stock findings</w:t>
              <w:br/>
              <w:br/>
              <w:t>ITEM</w:t>
              <w:br/>
              <w:t>BOOK STOCK</w:t>
              <w:br/>
              <w:t>PHYSICAL STOCK</w:t>
              <w:br/>
              <w:t>VARIATION</w:t>
              <w:br/>
              <w:br/>
              <w:br/>
              <w:t>White ingredients 9Kgs</w:t>
              <w:br/>
              <w:t>266</w:t>
              <w:br/>
              <w:t>278</w:t>
              <w:br/>
              <w:t>12</w:t>
              <w:br/>
              <w:br/>
              <w:br/>
              <w:t>White ingredients 18Kgs</w:t>
              <w:br/>
              <w:t>175</w:t>
              <w:br/>
              <w:t>170</w:t>
              <w:br/>
              <w:t>(05)</w:t>
              <w:br/>
              <w:br/>
              <w:br/>
              <w:t>Brown bread ingredients 7kg</w:t>
              <w:br/>
              <w:t>12</w:t>
              <w:br/>
              <w:t>12</w:t>
              <w:br/>
              <w:t>00</w:t>
              <w:br/>
              <w:br/>
              <w:br/>
              <w:t>White Flour (50kg)</w:t>
              <w:br/>
              <w:t>912.5</w:t>
              <w:br/>
              <w:t>912.5</w:t>
              <w:br/>
              <w:t>00</w:t>
              <w:br/>
              <w:br/>
              <w:br/>
              <w:t>Brown Flour(50kg)</w:t>
              <w:br/>
              <w:t>21</w:t>
              <w:br/>
              <w:t>21</w:t>
              <w:br/>
              <w:t>00</w:t>
              <w:br/>
              <w:br/>
              <w:br/>
              <w:t>Vegetable Oil (ltrs)</w:t>
              <w:br/>
              <w:t>75.549</w:t>
              <w:br/>
              <w:t>74.00</w:t>
              <w:br/>
              <w:t>(1.549)</w:t>
              <w:br/>
              <w:br/>
              <w:br/>
              <w:t>Wheat Bran (kg)</w:t>
              <w:br/>
              <w:t>101</w:t>
              <w:br/>
              <w:t>108</w:t>
              <w:br/>
              <w:t>07</w:t>
              <w:br/>
              <w:br/>
              <w:br/>
              <w:t>Yeast - 125gms</w:t>
              <w:br/>
              <w:t>609</w:t>
              <w:br/>
              <w:t>606</w:t>
              <w:br/>
              <w:t>(03)</w:t>
              <w:br/>
              <w:br/>
              <w:br/>
              <w:t>Polybags</w:t>
              <w:br/>
              <w:t>285,161</w:t>
              <w:br/>
              <w:t>284,478</w:t>
              <w:br/>
              <w:t>(683)</w:t>
              <w:br/>
              <w:br/>
              <w:br/>
              <w:t>Finished product(400g)</w:t>
              <w:br/>
              <w:t>18,457</w:t>
              <w:br/>
              <w:t>18,389</w:t>
              <w:br/>
              <w:t>(68)</w:t>
              <w:br/>
              <w:br/>
              <w:br/>
              <w:t>Green crates</w:t>
              <w:br/>
              <w:t>3,408</w:t>
              <w:br/>
              <w:t>3,408</w:t>
              <w:br/>
              <w:t>00</w:t>
              <w:br/>
              <w:br/>
              <w:br/>
              <w:t>Yellow crates</w:t>
              <w:br/>
              <w:t>278</w:t>
              <w:br/>
              <w:t>278</w:t>
              <w:br/>
              <w:t>00</w:t>
              <w:br/>
              <w:br/>
              <w:t>·           The following were the stock findings;ü  Bread -     -68 loaves.ü  Cumulative variance in polybags was -683pieces.All other materials had negligible variances.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management to ensure that the set stock controls are consistently adhered to avoid stock variances.</w:t>
            </w:r>
          </w:p>
        </w:tc>
      </w:tr>
    </w:tbl>
    <w:p/>
    <w:p>
      <w:pPr>
        <w:pStyle w:val="Heading2"/>
      </w:pPr>
      <w:r>
        <w:t>Issue: Dough weights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Dough weights for 400g CT white bread were sampled on 19.02.25 and the table below shows that weights were within the set standards.Dough weights sampled on 19.02.2025:(2 shift @7.30pm)</w:t>
              <w:br/>
              <w:br/>
              <w:t xml:space="preserve">  Variety</w:t>
              <w:br/>
              <w:t>Qty</w:t>
              <w:br/>
              <w:t>O/wt.</w:t>
              <w:br/>
              <w:t>Std wt.</w:t>
              <w:br/>
              <w:t>U/wt.</w:t>
              <w:br/>
              <w:t>Wt. range</w:t>
              <w:br/>
              <w:br/>
              <w:br/>
              <w:t>400g white</w:t>
              <w:br/>
              <w:t>50</w:t>
              <w:br/>
              <w:t>05</w:t>
              <w:br/>
              <w:t>40</w:t>
              <w:br/>
              <w:t>05</w:t>
              <w:br/>
              <w:t>460-472g</w:t>
              <w:br/>
              <w:br/>
              <w:br/>
              <w:t>466-470</w:t>
              <w:br/>
              <w:t>100%</w:t>
              <w:br/>
              <w:t>10%</w:t>
              <w:br/>
              <w:t>80%</w:t>
              <w:br/>
              <w:t>10%</w:t>
              <w:br/>
              <w:t>466.84</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Dough weights sampled were within the set standards and this is commendable.</w:t>
            </w:r>
          </w:p>
        </w:tc>
      </w:tr>
    </w:tbl>
    <w:p/>
    <w:p>
      <w:pPr>
        <w:pStyle w:val="Heading2"/>
      </w:pPr>
      <w:r>
        <w:t>Issue: Bread weight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+Packed bread weights were sampled on 20.02.25;+ Several underweight loaves were noted .+ This is tabulated below;</w:t>
              <w:br/>
              <w:br/>
              <w:t>Variety</w:t>
              <w:br/>
              <w:t>Qty sampled</w:t>
              <w:br/>
              <w:t>Over wt.</w:t>
              <w:br/>
              <w:t>Std wt.</w:t>
              <w:br/>
              <w:t>Under wt.</w:t>
              <w:br/>
              <w:br/>
              <w:br/>
              <w:t>200g White</w:t>
              <w:br/>
              <w:t>75</w:t>
              <w:br/>
              <w:t>00</w:t>
              <w:br/>
              <w:t>59</w:t>
              <w:br/>
              <w:t>16</w:t>
              <w:br/>
              <w:br/>
              <w:br/>
              <w:t>400g CT white</w:t>
              <w:br/>
              <w:t>75</w:t>
              <w:br/>
              <w:t>00</w:t>
              <w:br/>
              <w:t>51</w:t>
              <w:br/>
              <w:t>24</w:t>
              <w:br/>
              <w:br/>
              <w:br/>
              <w:t>600g CT white</w:t>
              <w:br/>
              <w:t>75</w:t>
              <w:br/>
              <w:t>14</w:t>
              <w:br/>
              <w:t>61</w:t>
              <w:br/>
              <w:t>00</w:t>
              <w:br/>
              <w:br/>
              <w:br/>
              <w:t>800g CT W</w:t>
              <w:br/>
              <w:t>75</w:t>
              <w:br/>
              <w:t>14</w:t>
              <w:br/>
              <w:t>57</w:t>
              <w:br/>
              <w:t>04</w:t>
              <w:br/>
              <w:br/>
              <w:br/>
              <w:t>Totals</w:t>
              <w:br/>
              <w:t>300</w:t>
              <w:br/>
              <w:t>28</w:t>
              <w:br/>
              <w:t>228</w:t>
              <w:br/>
              <w:t>44</w:t>
              <w:br/>
              <w:br/>
              <w:br/>
              <w:t>Percentage</w:t>
              <w:br/>
              <w:t>100%</w:t>
              <w:br/>
              <w:t>9.33%</w:t>
              <w:br/>
              <w:t>76%</w:t>
              <w:br/>
              <w:t>14.67%</w:t>
              <w:br/>
              <w:br/>
              <w:br/>
              <w:br/>
              <w:t>Variety</w:t>
              <w:br/>
              <w:t>Overall Avg Wt.</w:t>
              <w:br/>
              <w:t>% over Wt.</w:t>
              <w:br/>
              <w:t>% Std Wt.</w:t>
              <w:br/>
              <w:t>% under  Wt.</w:t>
              <w:br/>
              <w:br/>
              <w:br/>
              <w:t>200g White</w:t>
              <w:br/>
              <w:t>195.52</w:t>
              <w:br/>
              <w:t>00%</w:t>
              <w:br/>
              <w:t>78.67%</w:t>
              <w:br/>
              <w:t>21.33%</w:t>
              <w:br/>
              <w:br/>
              <w:br/>
              <w:t>400g CT white</w:t>
              <w:br/>
              <w:t>390.45</w:t>
              <w:br/>
              <w:t>00%</w:t>
              <w:br/>
              <w:t>68%</w:t>
              <w:br/>
              <w:t>32%</w:t>
              <w:br/>
              <w:br/>
              <w:br/>
              <w:t>600g CT white</w:t>
              <w:br/>
              <w:t>601.68</w:t>
              <w:br/>
              <w:t>18.67%</w:t>
              <w:br/>
              <w:t>81.33%</w:t>
              <w:br/>
              <w:t>00%</w:t>
              <w:br/>
              <w:br/>
              <w:br/>
              <w:t>800g CT W</w:t>
              <w:br/>
              <w:t>802.11</w:t>
              <w:br/>
              <w:t>18.67%</w:t>
              <w:br/>
              <w:t>76.00%</w:t>
              <w:br/>
              <w:t>5.33%</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Noted underweight bread should be addressed.+ Dough dividers should ensure adherence to set standard weights for standard bread weight production.</w:t>
            </w:r>
          </w:p>
        </w:tc>
      </w:tr>
    </w:tbl>
    <w:p/>
    <w:p>
      <w:pPr>
        <w:pStyle w:val="Heading2"/>
      </w:pPr>
      <w:r>
        <w:t>Issue: Bread damage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Bread production and market damage rate was analysed from 01.02.25 - 18.02.25.+ The rates were higher than the expected (those allowed). This is shown on the table below.PRODUCTION DAMAGE ANALYSIS:·          Production damage rate is tabulated below.</w:t>
              <w:br/>
              <w:br/>
              <w:br/>
              <w:br/>
              <w:t>01/02/25 - 18/02/25</w:t>
              <w:br/>
              <w:br/>
              <w:br/>
              <w:br/>
              <w:t>Particulars</w:t>
              <w:br/>
              <w:t>Quantity</w:t>
              <w:br/>
              <w:br/>
              <w:br/>
              <w:t>A</w:t>
              <w:br/>
              <w:t>Total bread yield (in 400g)</w:t>
              <w:br/>
              <w:t>587,418</w:t>
              <w:br/>
              <w:br/>
              <w:br/>
              <w:t>B</w:t>
              <w:br/>
              <w:t>Production damages resulting</w:t>
              <w:br/>
              <w:t>1,717.5</w:t>
              <w:br/>
              <w:br/>
              <w:br/>
              <w:t>C</w:t>
              <w:br/>
              <w:t>Production damage rate % B/A*100)</w:t>
              <w:br/>
              <w:t>0.29</w:t>
              <w:br/>
              <w:br/>
              <w:br/>
              <w:t>D</w:t>
              <w:br/>
              <w:t>Production damage limit (A*0.2%)</w:t>
              <w:br/>
              <w:t>1,468.5</w:t>
              <w:br/>
              <w:br/>
              <w:br/>
              <w:t>E</w:t>
              <w:br/>
              <w:t>Difference (C-B)</w:t>
              <w:br/>
              <w:t>(249)</w:t>
              <w:br/>
              <w:br/>
              <w:br/>
              <w:t>F</w:t>
              <w:br/>
              <w:t>Cost implication (E*53shs)</w:t>
              <w:br/>
              <w:t>(13,197.00)</w:t>
              <w:br/>
              <w:br/>
              <w:t>MARKET DAMAGE ANALYSIS:·          Market damage rate is tabulated below.</w:t>
              <w:br/>
              <w:br/>
              <w:br/>
              <w:br/>
              <w:t>01/02/25 - 18/02/25</w:t>
              <w:br/>
              <w:br/>
              <w:br/>
              <w:br/>
              <w:t>Particulars</w:t>
              <w:br/>
              <w:t>Quantity</w:t>
              <w:br/>
              <w:br/>
              <w:br/>
              <w:t>A</w:t>
              <w:br/>
              <w:t>Total bread sold (in 400g)</w:t>
              <w:br/>
              <w:t>625,437.5</w:t>
              <w:br/>
              <w:br/>
              <w:br/>
              <w:t>B</w:t>
              <w:br/>
              <w:t>Market damages resulting (400g)</w:t>
              <w:br/>
              <w:t>3,323.5</w:t>
              <w:br/>
              <w:br/>
              <w:br/>
              <w:t>C</w:t>
              <w:br/>
              <w:t>Market damage rate %(B/A*100)</w:t>
              <w:br/>
              <w:t>0.53</w:t>
              <w:br/>
              <w:br/>
              <w:br/>
              <w:t>D</w:t>
              <w:br/>
              <w:t>Market damage limit (A*0.5%)</w:t>
              <w:br/>
              <w:t>3,127</w:t>
              <w:br/>
              <w:br/>
              <w:br/>
              <w:t>E</w:t>
              <w:br/>
              <w:t>Difference (D-B)</w:t>
              <w:br/>
              <w:t>(196.5)</w:t>
              <w:br/>
              <w:br/>
              <w:br/>
              <w:t>F</w:t>
              <w:br/>
              <w:t>Cost implication (E*53shs)</w:t>
              <w:br/>
              <w:t>(10,414.50)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management should focus on efforts to address high bread damages to ensure that the company doesn’t lose revenues.+ Proper baking processes will ensure that damages are fully checked.</w:t>
            </w:r>
          </w:p>
        </w:tc>
      </w:tr>
    </w:tbl>
    <w:p/>
    <w:p>
      <w:pPr>
        <w:pStyle w:val="Heading2"/>
      </w:pPr>
      <w:r>
        <w:t>Issue: Raw materials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yeast and utto consumption standard quantities was analyzed from 01.02.25 - 18.02.25.+ Quantities consumed analyzed matched those set.+ Below is a table illustrating this;</w:t>
              <w:br/>
              <w:br/>
              <w:t>Period</w:t>
              <w:br/>
              <w:t>Prodn (bags)</w:t>
              <w:br/>
              <w:t>Qty consumed</w:t>
              <w:br/>
              <w:t>Expected cons</w:t>
              <w:br/>
              <w:t>Variance</w:t>
              <w:br/>
              <w:br/>
              <w:br/>
              <w:t>Yeast-units</w:t>
              <w:br/>
              <w:t>3,060</w:t>
              <w:br/>
              <w:t>3,060</w:t>
              <w:br/>
              <w:t>3,060</w:t>
              <w:br/>
              <w:t>00</w:t>
              <w:br/>
              <w:br/>
              <w:br/>
              <w:t>Utto-ltrs</w:t>
              <w:br/>
              <w:t>3,060</w:t>
              <w:br/>
              <w:t>437.57</w:t>
              <w:br/>
              <w:t>437.143</w:t>
              <w:br/>
              <w:t>0.427</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Adherence to set standard raw materials consumption quantities is commendable.</w:t>
            </w:r>
          </w:p>
        </w:tc>
      </w:tr>
    </w:tbl>
    <w:p/>
    <w:p>
      <w:pPr>
        <w:pStyle w:val="Heading2"/>
      </w:pPr>
      <w:r>
        <w:t>Issue: Cash count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Physical cash analysis was done on 19.02.25.+ Expected cash matched SAP cash analysis balance.+ Analysis is tabulated below.</w:t>
              <w:br/>
              <w:br/>
              <w:t>Index</w:t>
              <w:br/>
              <w:t>Particulars</w:t>
              <w:br/>
              <w:t>Kshs.</w:t>
              <w:br/>
              <w:br/>
              <w:br/>
              <w:t>A</w:t>
              <w:br/>
              <w:t>Balance B/F (c/low no. 318592)</w:t>
              <w:br/>
              <w:t>1,465,962.25</w:t>
              <w:br/>
              <w:br/>
              <w:br/>
              <w:t>B</w:t>
              <w:br/>
              <w:t>Cash in</w:t>
              <w:br/>
              <w:t>0.00</w:t>
              <w:br/>
              <w:br/>
              <w:br/>
              <w:t>C</w:t>
              <w:br/>
              <w:t>Mpesa Balance</w:t>
              <w:br/>
              <w:t>0.00</w:t>
              <w:br/>
              <w:br/>
              <w:br/>
              <w:t>D</w:t>
              <w:br/>
              <w:t>Vouchers</w:t>
              <w:br/>
              <w:t>5,500.00</w:t>
              <w:br/>
              <w:br/>
              <w:br/>
              <w:t>E</w:t>
              <w:br/>
              <w:t>Banking</w:t>
              <w:br/>
              <w:t>1,458,462.00</w:t>
              <w:br/>
              <w:br/>
              <w:br/>
              <w:t>F</w:t>
              <w:br/>
              <w:t>IOU’s</w:t>
              <w:br/>
              <w:t>2,000.00</w:t>
              <w:br/>
              <w:br/>
              <w:br/>
              <w:t>G</w:t>
              <w:br/>
              <w:t>Expected cash at hand (A+B-C-D-E-F)</w:t>
              <w:br/>
              <w:t>0.25</w:t>
              <w:br/>
              <w:br/>
              <w:br/>
              <w:t>H</w:t>
              <w:br/>
              <w:t>Physical cash</w:t>
              <w:br/>
              <w:t>0.00</w:t>
              <w:br/>
              <w:br/>
              <w:br/>
              <w:t>I</w:t>
              <w:br/>
              <w:t>Difference (D-C)</w:t>
              <w:br/>
              <w:t>(0.25)</w:t>
              <w:br/>
              <w:br/>
              <w:t>Minimal variances were noted during spot-check</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Observed cash control is commendable.</w:t>
            </w:r>
          </w:p>
        </w:tc>
      </w:tr>
    </w:tbl>
    <w:p/>
    <w:p>
      <w:pPr>
        <w:pStyle w:val="Heading2"/>
      </w:pPr>
      <w:r>
        <w:t>Issue: Production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Production efficiency at the branch was analyzed from 01.02.25 - 18.02.25.+ production inefficiency was noted whereby 8production staff were surplus and this increased production costs by Kshs. 8,692.80.+ The table below further illustrates this;PRODUCTION EFFICIENCY ANALYSIS:·          Analysis was done from 01/02/2025 - 18/02/2025. Production efficiency is tabulated below;</w:t>
              <w:br/>
              <w:br/>
              <w:br/>
              <w:br/>
              <w:t>01/02/25 - 18/02/25</w:t>
              <w:br/>
              <w:br/>
              <w:br/>
              <w:br/>
              <w:t>Particulars</w:t>
              <w:br/>
              <w:t>Qty.</w:t>
              <w:br/>
              <w:br/>
              <w:br/>
              <w:t>A</w:t>
              <w:br/>
              <w:t>Production bags (*50kg)</w:t>
              <w:br/>
              <w:t>3,060</w:t>
              <w:br/>
              <w:br/>
              <w:br/>
              <w:t>B</w:t>
              <w:br/>
              <w:t>Production staff hired</w:t>
              <w:br/>
              <w:t>688</w:t>
              <w:br/>
              <w:br/>
              <w:br/>
              <w:t>C</w:t>
              <w:br/>
              <w:t>Targeted staff to hire (A/4.5)</w:t>
              <w:br/>
              <w:t>680</w:t>
              <w:br/>
              <w:br/>
              <w:br/>
              <w:t>D</w:t>
              <w:br/>
              <w:t>Difference (C-B)</w:t>
              <w:br/>
              <w:t>(08)</w:t>
              <w:br/>
              <w:br/>
              <w:br/>
              <w:t>E</w:t>
              <w:br/>
              <w:t>Production efficiency</w:t>
              <w:br/>
              <w:t>4.45</w:t>
              <w:br/>
              <w:br/>
              <w:br/>
              <w:t>F</w:t>
              <w:br/>
              <w:t>Production inefficiency cost impact-Kshs</w:t>
              <w:br/>
              <w:t>8,692.80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ensure proper production  planning to address production inefficiency noted.</w:t>
            </w:r>
          </w:p>
        </w:tc>
      </w:tr>
    </w:tbl>
    <w:p/>
    <w:p>
      <w:pPr>
        <w:pStyle w:val="Heading2"/>
      </w:pPr>
      <w:r>
        <w:t>Issue: packing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was done from 01.02.25 - 18.02.25.+ Packing inefficiency was noted whereby expected packers to be hired were surpassed by 11packers increasing production costs by Kshs. 10,032.+ The table below further tabulates this.PACKING EFFICIENCY ANALYSIS:·          Packing efficiency (01/02/2025 – 18/02/25) is tabulated below;</w:t>
              <w:br/>
              <w:br/>
              <w:br/>
              <w:br/>
              <w:t>01/02/25 - 18/02/25</w:t>
              <w:br/>
              <w:br/>
              <w:br/>
              <w:br/>
              <w:t>Particulars</w:t>
              <w:br/>
              <w:t>Qty.</w:t>
              <w:br/>
              <w:br/>
              <w:br/>
              <w:t>A</w:t>
              <w:br/>
              <w:t>Produced bread in pieces (400g)</w:t>
              <w:br/>
              <w:t>587,418</w:t>
              <w:br/>
              <w:br/>
              <w:br/>
              <w:t>B</w:t>
              <w:br/>
              <w:t>Staff meal issued + damages</w:t>
              <w:br/>
              <w:t>5,655.5</w:t>
              <w:br/>
              <w:br/>
              <w:br/>
              <w:t>C</w:t>
              <w:br/>
              <w:t>Transferred unpacked (pcs)</w:t>
              <w:br/>
              <w:t>00</w:t>
              <w:br/>
              <w:br/>
              <w:br/>
              <w:t>D</w:t>
              <w:br/>
              <w:t>Net bread for packing (A-B)</w:t>
              <w:br/>
              <w:t>583,762.5</w:t>
              <w:br/>
              <w:br/>
              <w:br/>
              <w:t>E</w:t>
              <w:br/>
              <w:t>Targeted packers to Hire (D/1455)</w:t>
              <w:br/>
              <w:t>401</w:t>
              <w:br/>
              <w:br/>
              <w:br/>
              <w:t>F</w:t>
              <w:br/>
              <w:t>Packers hired</w:t>
              <w:br/>
              <w:t>421</w:t>
              <w:br/>
              <w:br/>
              <w:br/>
              <w:t>G</w:t>
              <w:br/>
              <w:t>Difference (E-F) in</w:t>
              <w:br/>
              <w:t>(20)</w:t>
              <w:br/>
              <w:br/>
              <w:br/>
              <w:t>H</w:t>
              <w:br/>
              <w:t>Packing efficiency (crates/packer)</w:t>
              <w:br/>
              <w:t>92.44</w:t>
              <w:br/>
              <w:br/>
              <w:br/>
              <w:t>F</w:t>
              <w:br/>
              <w:t>Packing inefficiency cost impact- Kshs</w:t>
              <w:br/>
              <w:t>18,240.00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address packing inefficiency and costs incurred from surplus packing wages payments should be recovered.</w:t>
            </w:r>
          </w:p>
        </w:tc>
      </w:tr>
    </w:tbl>
    <w:p/>
    <w:p>
      <w:pPr>
        <w:pStyle w:val="Heading2"/>
      </w:pPr>
      <w:r>
        <w:t>Issue: Packing efficiency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Analysis from 01.02.25 - 18.02.25 showed that packers hired were more than expected bread to be packed by 11staff.This is illustrated on the table below;PACKING EFFICIENCY ANALYSIS:·          Packing efficiency (01/02/2025 – 18/02/25) is tabulated below;</w:t>
              <w:br/>
              <w:br/>
              <w:br/>
              <w:br/>
              <w:t>01/02/25 - 18/02/25</w:t>
              <w:br/>
              <w:br/>
              <w:br/>
              <w:br/>
              <w:t>Particulars</w:t>
              <w:br/>
              <w:t>Qty.</w:t>
              <w:br/>
              <w:br/>
              <w:br/>
              <w:t>A</w:t>
              <w:br/>
              <w:t>Produced bread in pieces (400g)</w:t>
              <w:br/>
              <w:t>587,418</w:t>
              <w:br/>
              <w:br/>
              <w:br/>
              <w:t>B</w:t>
              <w:br/>
              <w:t>Staff meal issued + damages</w:t>
              <w:br/>
              <w:t>5,655.5</w:t>
              <w:br/>
              <w:br/>
              <w:br/>
              <w:t>C</w:t>
              <w:br/>
              <w:t>Transferred unpacked (pcs)</w:t>
              <w:br/>
              <w:t>00</w:t>
              <w:br/>
              <w:br/>
              <w:br/>
              <w:t>D</w:t>
              <w:br/>
              <w:t>Net bread for packing (A-B)</w:t>
              <w:br/>
              <w:t>583,762.5</w:t>
              <w:br/>
              <w:br/>
              <w:br/>
              <w:t>E</w:t>
              <w:br/>
              <w:t>Targeted packers to Hire (D/1455)</w:t>
              <w:br/>
              <w:t>401</w:t>
              <w:br/>
              <w:br/>
              <w:br/>
              <w:t>F</w:t>
              <w:br/>
              <w:t>Packers hired</w:t>
              <w:br/>
              <w:t>421</w:t>
              <w:br/>
              <w:br/>
              <w:br/>
              <w:t>G</w:t>
              <w:br/>
              <w:t>Difference (E-F) in</w:t>
              <w:br/>
              <w:t>(20)</w:t>
              <w:br/>
              <w:br/>
              <w:br/>
              <w:t>H</w:t>
              <w:br/>
              <w:t>Packing efficiency (crates/packer)</w:t>
              <w:br/>
              <w:t>92.44</w:t>
              <w:br/>
              <w:br/>
              <w:br/>
              <w:t>F</w:t>
              <w:br/>
              <w:t>Packing inefficiency cost impact- Kshs</w:t>
              <w:br/>
              <w:t>18,240.00</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should plan properly and ensure that packers are hired with respect to expected bread to be packed.</w:t>
            </w:r>
          </w:p>
        </w:tc>
      </w:tr>
    </w:tbl>
    <w:p/>
    <w:p>
      <w:pPr>
        <w:pStyle w:val="Heading2"/>
      </w:pPr>
      <w:r>
        <w:t>Issue: Vehicle mileage and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Sales vans consumption rate was determined. + Fuel consumed by sales vans was within the expected rate.+ Consumption rate is tabulated below;</w:t>
              <w:br/>
              <w:br/>
              <w:t>M/V NO.</w:t>
              <w:br/>
              <w:t>Distance covered</w:t>
              <w:br/>
              <w:t>Fuel consumed</w:t>
              <w:br/>
              <w:t>Expected consmptn</w:t>
              <w:br/>
              <w:t>Diff.</w:t>
              <w:br/>
              <w:br/>
              <w:br/>
              <w:t>KCM 883A</w:t>
              <w:br/>
              <w:t>Mileage – 558,934 – 561,090km (2,156kms)</w:t>
              <w:br/>
              <w:br/>
              <w:br/>
              <w:t>6.5km/l</w:t>
              <w:br/>
              <w:t>2,156</w:t>
              <w:br/>
              <w:t>343</w:t>
              <w:br/>
              <w:t>331.69</w:t>
              <w:br/>
              <w:t>(11.31)</w:t>
              <w:br/>
              <w:br/>
              <w:br/>
              <w:br/>
              <w:br/>
              <w:br/>
              <w:br/>
              <w:br/>
              <w:br/>
              <w:br/>
              <w:br/>
              <w:t>KBZ 516T</w:t>
              <w:br/>
              <w:t>Mileage – 683,907 – 686,192km (2,285kms)</w:t>
              <w:br/>
              <w:br/>
              <w:br/>
              <w:t>6.5km/l</w:t>
              <w:br/>
              <w:t>2,285</w:t>
              <w:br/>
              <w:t>343</w:t>
              <w:br/>
              <w:t>351.54</w:t>
              <w:br/>
              <w:t>8.54</w:t>
              <w:br/>
              <w:br/>
              <w:br/>
              <w:br/>
              <w:br/>
              <w:br/>
              <w:br/>
              <w:br/>
              <w:br/>
              <w:br/>
              <w:br/>
              <w:t>KDH 135W</w:t>
              <w:br/>
              <w:t>Mileage – 121,321 – 124,184km (2,863kms)</w:t>
              <w:br/>
              <w:br/>
              <w:br/>
              <w:t>7.0km/l</w:t>
              <w:br/>
              <w:t>2,863</w:t>
              <w:br/>
              <w:t>410</w:t>
              <w:br/>
              <w:t>409</w:t>
              <w:br/>
              <w:t>(01)</w:t>
              <w:br/>
              <w:br/>
              <w:br/>
              <w:br/>
              <w:br/>
              <w:br/>
              <w:br/>
              <w:br/>
              <w:br/>
              <w:br/>
              <w:br/>
              <w:t>KCJ 152K</w:t>
              <w:br/>
              <w:t>Mileage – 525,897 – 528,523km (2,626kms)</w:t>
              <w:br/>
              <w:br/>
              <w:br/>
              <w:t>6.5km/l</w:t>
              <w:br/>
              <w:t>2,626</w:t>
              <w:br/>
              <w:t>400</w:t>
              <w:br/>
              <w:t>404</w:t>
              <w:br/>
              <w:t>04</w:t>
              <w:br/>
              <w:br/>
              <w:br/>
              <w:br/>
              <w:br/>
              <w:br/>
              <w:br/>
              <w:br/>
              <w:br/>
              <w:br/>
              <w:br/>
              <w:t>KDD 061F</w:t>
              <w:br/>
              <w:t>Mileage – 284,734 – 288,164km (3,430)</w:t>
              <w:br/>
              <w:br/>
              <w:br/>
              <w:t>7.1km/l</w:t>
              <w:br/>
              <w:t>3,430</w:t>
              <w:br/>
              <w:t>480</w:t>
              <w:br/>
              <w:t>480.39</w:t>
              <w:br/>
              <w:t>0.39</w:t>
              <w:br/>
              <w:br/>
              <w:br/>
              <w:br/>
              <w:br/>
              <w:br/>
              <w:br/>
              <w:br/>
              <w:br/>
              <w:br/>
              <w:br/>
              <w:t>KCF 478E</w:t>
              <w:br/>
              <w:t>Mileage – 562,612 – 564,334km (1,722)</w:t>
              <w:br/>
              <w:br/>
              <w:br/>
              <w:t>6.5km/l</w:t>
              <w:br/>
              <w:t>1,722</w:t>
              <w:br/>
              <w:t>266</w:t>
              <w:br/>
              <w:t>264.22</w:t>
              <w:br/>
              <w:t>(1.08)</w:t>
              <w:br/>
              <w:br/>
              <w:br/>
              <w:br/>
              <w:br/>
              <w:br/>
              <w:br/>
              <w:br/>
              <w:br/>
              <w:br/>
              <w:br/>
              <w:t>KDL 168U</w:t>
              <w:br/>
              <w:t>Mileage – 84,871 – 87,304km (2,433)</w:t>
              <w:br/>
              <w:br/>
              <w:br/>
              <w:t>7.5km/l</w:t>
              <w:br/>
              <w:t>2,433</w:t>
              <w:br/>
              <w:t>323</w:t>
              <w:br/>
              <w:t>324.4</w:t>
              <w:br/>
              <w:t>1.4</w:t>
              <w:br/>
              <w:br/>
              <w:br/>
              <w:br/>
              <w:br/>
              <w:br/>
              <w:br/>
              <w:br/>
              <w:br/>
              <w:br/>
              <w:br/>
              <w:t>KDL 012U</w:t>
              <w:br/>
              <w:t>Mileage – 88,946 – 93,140km (4,194)</w:t>
              <w:br/>
              <w:br/>
              <w:br/>
              <w:t>6.7km/l</w:t>
              <w:br/>
              <w:t>4,194</w:t>
              <w:br/>
              <w:t>627</w:t>
              <w:br/>
              <w:t>625.97</w:t>
              <w:br/>
              <w:t>(1.97)</w:t>
              <w:br/>
              <w:br/>
              <w:br/>
              <w:br/>
              <w:br/>
              <w:br/>
              <w:br/>
              <w:br/>
              <w:br/>
              <w:br/>
              <w:br/>
              <w:t>KDP 497R</w:t>
              <w:br/>
              <w:t>Mileage – 30,799 – 33,660km (2,861)</w:t>
              <w:br/>
              <w:br/>
              <w:br/>
              <w:t>7km/l</w:t>
              <w:br/>
              <w:t>2,861</w:t>
              <w:br/>
              <w:t>406</w:t>
              <w:br/>
              <w:t>408.71</w:t>
              <w:br/>
              <w:t>2.7</w:t>
              <w:br/>
              <w:br/>
              <w:br/>
              <w:br/>
              <w:br/>
              <w:br/>
              <w:br/>
              <w:br/>
              <w:br/>
              <w:br/>
              <w:br/>
              <w:t>KCG 046R</w:t>
              <w:br/>
              <w:t>Mileage – 678,309 – 680,608km (2,299)</w:t>
              <w:br/>
              <w:br/>
              <w:br/>
              <w:t>6.5km/l</w:t>
              <w:br/>
              <w:t>2,299</w:t>
              <w:br/>
              <w:t>342</w:t>
              <w:br/>
              <w:t>353.69</w:t>
              <w:br/>
              <w:t>11.69</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Economical fuel consumption by vans is commendable.</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2025-02-25 | active</w:t>
              <w:br/>
              <w:t>BM: N/A | OM: N/A | Sup: N/A</w:t>
            </w:r>
          </w:p>
        </w:tc>
        <w:tc>
          <w:tcPr>
            <w:tcW w:type="dxa" w:w="4800"/>
          </w:tcPr>
          <w:p/>
        </w:tc>
      </w:tr>
    </w:tbl>
    <w:p/>
    <w:p>
      <w:pPr>
        <w:pStyle w:val="Heading1"/>
      </w:pPr>
      <w:r>
        <w:t>Project: Kisii Feb 2025</w:t>
      </w:r>
    </w:p>
    <w:p>
      <w:pPr>
        <w:pStyle w:val="Heading2"/>
      </w:pPr>
      <w:r>
        <w:t>Issue: Debtor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xml:space="preserve">Outstanding debts were analysed as at 1 March 2025 to check the magnitude.         It was observed that the customers had outstanding balance of Ksh 228,160 while schools had balances amounting to Ksh 234,926 as illustrated in the table below;       </w:t>
              <w:br/>
              <w:br/>
              <w:br/>
              <w:br/>
              <w:br/>
              <w:br/>
              <w:br/>
              <w:br/>
              <w:br/>
              <w:t>No</w:t>
              <w:br/>
              <w:t>Customer Name</w:t>
              <w:br/>
              <w:t>Balance</w:t>
              <w:br/>
              <w:t>Remarks</w:t>
              <w:br/>
              <w:br/>
              <w:br/>
              <w:t>1</w:t>
              <w:br/>
              <w:t>Greenmart Supermarket Limited-Kolwa</w:t>
              <w:br/>
              <w:t>7,812.00</w:t>
              <w:br/>
              <w:t>Bomet-Nyakundi took the cash</w:t>
              <w:br/>
              <w:br/>
              <w:br/>
              <w:t>2</w:t>
              <w:br/>
              <w:t>Jescah Chepkurui</w:t>
              <w:br/>
              <w:t>1,078.00</w:t>
              <w:br/>
              <w:br/>
              <w:br/>
              <w:t>3</w:t>
              <w:br/>
              <w:t>Mercy Chepkosgei</w:t>
              <w:br/>
              <w:t>5,597.00</w:t>
              <w:br/>
              <w:br/>
              <w:br/>
              <w:t>4</w:t>
              <w:br/>
              <w:t>Philiph Kimutai Langat</w:t>
              <w:br/>
              <w:t>9,592.00</w:t>
              <w:br/>
              <w:br/>
              <w:br/>
              <w:t>5</w:t>
              <w:br/>
              <w:t>Richard Kipkemoi Bii</w:t>
              <w:br/>
              <w:t>27,188.00</w:t>
              <w:br/>
              <w:br/>
              <w:br/>
              <w:t>6</w:t>
              <w:br/>
              <w:t>Sarman Group Company Limited</w:t>
              <w:br/>
              <w:t>3,235.00</w:t>
              <w:br/>
              <w:t>Account Closed</w:t>
              <w:br/>
              <w:br/>
              <w:br/>
              <w:t>7</w:t>
              <w:br/>
              <w:t>Almaiza Supermarket - Homa Bay</w:t>
              <w:br/>
              <w:t>4,724.00</w:t>
              <w:br/>
              <w:t>Mirogi-Achoki took the cash</w:t>
              <w:br/>
              <w:br/>
              <w:br/>
              <w:t>8</w:t>
              <w:br/>
              <w:t>Bernard Odhiambo Ouko</w:t>
              <w:br/>
              <w:t xml:space="preserve"> 42,966.00</w:t>
              <w:br/>
              <w:br/>
              <w:br/>
              <w:t>9</w:t>
              <w:br/>
              <w:t>John Ouma Obuya</w:t>
              <w:br/>
              <w:t xml:space="preserve"> 38,669.00</w:t>
              <w:br/>
              <w:br/>
              <w:br/>
              <w:t>10</w:t>
              <w:br/>
              <w:t>Kephesto Ochieng Ogembo</w:t>
              <w:br/>
              <w:t xml:space="preserve">          43,095.00</w:t>
              <w:br/>
              <w:br/>
              <w:br/>
              <w:t>11</w:t>
              <w:br/>
              <w:t>Nusra Supermarket- Homabay</w:t>
              <w:br/>
              <w:t xml:space="preserve">          18,537.00</w:t>
              <w:br/>
              <w:br/>
              <w:br/>
              <w:t>12</w:t>
              <w:br/>
              <w:t>Taqwa Supermarket - Homa Bay</w:t>
              <w:br/>
              <w:t xml:space="preserve">          22,422.00</w:t>
              <w:br/>
              <w:br/>
              <w:br/>
              <w:t>13</w:t>
              <w:br/>
              <w:t>Almaiza Supermarket - Ndhiwa</w:t>
              <w:br/>
              <w:t xml:space="preserve">             3,245.00</w:t>
              <w:br/>
              <w:t>Nyakundi Took the cash</w:t>
              <w:br/>
              <w:br/>
              <w:br/>
              <w:t xml:space="preserve"> </w:t>
              <w:br/>
              <w:t>Total</w:t>
              <w:br/>
              <w:t>228,160.00</w:t>
              <w:br/>
              <w:t xml:space="preserve"> </w:t>
              <w:br/>
              <w:br/>
              <w:t>School</w:t>
              <w:br/>
              <w:br/>
              <w:t xml:space="preserve">       1</w:t>
              <w:br/>
              <w:t>St. Mary's Nyamagwa Girls</w:t>
              <w:br/>
              <w:t xml:space="preserve">       234,926.00</w:t>
              <w:br/>
              <w:t>Pay through Cheque</w:t>
              <w:br/>
              <w:br/>
              <w:br/>
              <w:t xml:space="preserve">                Note: From the above analysis Nyakundi took Ksh 54,512 while Achoki took Ksh 170,413</w:t>
            </w:r>
          </w:p>
        </w:tc>
      </w:tr>
      <w:tr>
        <w:tc>
          <w:tcPr>
            <w:tcW w:type="dxa" w:w="7200"/>
          </w:tcPr>
          <w:p>
            <w:r>
              <w:t>Implication</w:t>
            </w:r>
          </w:p>
        </w:tc>
        <w:tc>
          <w:tcPr>
            <w:tcW w:type="dxa" w:w="7200"/>
          </w:tcPr>
          <w:p>
            <w:r>
              <w:t>The company is exposed to risk of losing its revenue as the two turn boys run with sales money.</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A follow up should be made to recover the amount the turn boys took from their security deposits and final due if any.         Sales rep should be informed on daily basis of those customers who haven’t paid so as to confirm if they gave cash to turn boys but never submitted the same to the company. Cashless system should be introduced to curb cases where turn boys run with day’s sales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Production efficiency calculation the month of February 2025 (1 to 25 February 2005) was done to determine if the production workers hired were achieving the set production efficiency of 4.5 bags per worker.        It was noted that the average production efficiency was 4.43 bags per production worker as illustrated in the table below;</w:t>
              <w:br/>
              <w:br/>
              <w:t>Details</w:t>
              <w:br/>
              <w:t>Totals</w:t>
              <w:br/>
              <w:br/>
              <w:br/>
              <w:t>KPI =A</w:t>
              <w:br/>
              <w:t>4.5</w:t>
              <w:br/>
              <w:br/>
              <w:br/>
              <w:t>Production workers Hired =B</w:t>
              <w:br/>
              <w:t>1,026</w:t>
              <w:br/>
              <w:br/>
              <w:br/>
              <w:t>Expected production: C=A*B</w:t>
              <w:br/>
              <w:t>4,617.00</w:t>
              <w:br/>
              <w:br/>
              <w:br/>
              <w:t>Actual Production =D</w:t>
              <w:br/>
              <w:t>4,547.00</w:t>
              <w:br/>
              <w:br/>
              <w:br/>
              <w:t>Actual production efficiency achieved E=D/B</w:t>
              <w:br/>
              <w:t xml:space="preserve">       4.43</w:t>
              <w:br/>
              <w:br/>
              <w:br/>
              <w:t>Production workers who were to be hired F=D/A</w:t>
              <w:br/>
              <w:t>1,010</w:t>
              <w:br/>
              <w:br/>
              <w:br/>
              <w:t>Extra Production Workers hired G=B-F</w:t>
              <w:br/>
              <w:t>16</w:t>
              <w:br/>
              <w:br/>
              <w:br/>
              <w:t>Cost Incurred for not achieving target (1,086.6*16)</w:t>
              <w:br/>
              <w:t>17,385.60</w:t>
            </w:r>
          </w:p>
        </w:tc>
      </w:tr>
      <w:tr>
        <w:tc>
          <w:tcPr>
            <w:tcW w:type="dxa" w:w="7200"/>
          </w:tcPr>
          <w:p>
            <w:r>
              <w:t>Implication</w:t>
            </w:r>
          </w:p>
        </w:tc>
        <w:tc>
          <w:tcPr>
            <w:tcW w:type="dxa" w:w="7200"/>
          </w:tcPr>
          <w:p>
            <w:r>
              <w:t>The branch did not achieve the set production efficiency target meaning that the cost of production was above set budget</w:t>
            </w:r>
          </w:p>
        </w:tc>
      </w:tr>
      <w:tr>
        <w:tc>
          <w:tcPr>
            <w:tcW w:type="dxa" w:w="7200"/>
          </w:tcPr>
          <w:p>
            <w:r>
              <w:t>Cost Impact</w:t>
            </w:r>
          </w:p>
        </w:tc>
        <w:tc>
          <w:tcPr>
            <w:tcW w:type="dxa" w:w="7200"/>
          </w:tcPr>
          <w:p>
            <w:r>
              <w:t>$17385.6</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allocate production workers as per production target shift wise so as to ensure set efficiency is achieved</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Packing efficiency was calculated from 1 to 25 February 2025 to determine if the packers hired were achieving the set packing efficiency of 97 crates per packer.          It was noted that the average packing efficiency was 96.50 crates per packer as illustrated below;</w:t>
              <w:br/>
              <w:br/>
              <w:t>Details</w:t>
              <w:br/>
              <w:t>Totals</w:t>
              <w:br/>
              <w:br/>
              <w:br/>
              <w:t>KPI (A)</w:t>
              <w:br/>
              <w:t>97</w:t>
              <w:br/>
              <w:br/>
              <w:br/>
              <w:t>Loaves Produced</w:t>
              <w:br/>
              <w:t>871,747.00</w:t>
              <w:br/>
              <w:br/>
              <w:br/>
              <w:t>Add: 01.02.25 3 shift Loaves</w:t>
              <w:br/>
              <w:t>9,743.25</w:t>
              <w:br/>
              <w:br/>
              <w:br/>
              <w:t>Less: 25.02.25 3 shift Loaves</w:t>
              <w:br/>
              <w:t>12,639.21</w:t>
              <w:br/>
              <w:br/>
              <w:br/>
              <w:t>Total Loaves</w:t>
              <w:br/>
              <w:t>868,851.04</w:t>
              <w:br/>
              <w:br/>
              <w:br/>
              <w:t>Less: Production/Oven Damages &amp; Deduction</w:t>
              <w:br/>
              <w:t>1,791.00</w:t>
              <w:br/>
              <w:br/>
              <w:br/>
              <w:t>Total Loaves to be Packed (B)</w:t>
              <w:br/>
              <w:t>867,060.04</w:t>
              <w:br/>
              <w:br/>
              <w:br/>
              <w:t>Packers Hired (C) (01-25.02.25)</w:t>
              <w:br/>
              <w:t>599</w:t>
              <w:br/>
              <w:br/>
              <w:br/>
              <w:t>Actual Packing Efficiency achieved D=(B/C/)15</w:t>
              <w:br/>
              <w:t>96.50</w:t>
              <w:br/>
              <w:br/>
              <w:br/>
              <w:t>Packers who were to be hired E=(B/A)/15</w:t>
              <w:br/>
              <w:t>596</w:t>
              <w:br/>
              <w:br/>
              <w:br/>
              <w:t>Extra (or Less) Packers hired F=C-E</w:t>
              <w:br/>
              <w:t>3</w:t>
              <w:br/>
              <w:br/>
              <w:br/>
              <w:t>Cost Implication (912*3)</w:t>
              <w:br/>
              <w:t>2,736</w:t>
            </w:r>
          </w:p>
        </w:tc>
      </w:tr>
      <w:tr>
        <w:tc>
          <w:tcPr>
            <w:tcW w:type="dxa" w:w="7200"/>
          </w:tcPr>
          <w:p>
            <w:r>
              <w:t>Implication</w:t>
            </w:r>
          </w:p>
        </w:tc>
        <w:tc>
          <w:tcPr>
            <w:tcW w:type="dxa" w:w="7200"/>
          </w:tcPr>
          <w:p>
            <w:r>
              <w:t>Average packing efficiency was below the set target and this implies that packing cost was above the set budget hence an extra cost to the company</w:t>
            </w:r>
          </w:p>
        </w:tc>
      </w:tr>
      <w:tr>
        <w:tc>
          <w:tcPr>
            <w:tcW w:type="dxa" w:w="7200"/>
          </w:tcPr>
          <w:p>
            <w:r>
              <w:t>Cost Impact</w:t>
            </w:r>
          </w:p>
        </w:tc>
        <w:tc>
          <w:tcPr>
            <w:tcW w:type="dxa" w:w="7200"/>
          </w:tcPr>
          <w:p>
            <w:r>
              <w:t>$2736.0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2025-02-27 | active</w:t>
              <w:br/>
              <w:t>BM: N/A | OM: N/A | Sup: N/A</w:t>
            </w:r>
          </w:p>
        </w:tc>
        <w:tc>
          <w:tcPr>
            <w:tcW w:type="dxa" w:w="4800"/>
          </w:tcPr>
          <w:p/>
        </w:tc>
      </w:tr>
    </w:tbl>
    <w:p/>
    <w:p>
      <w:pPr>
        <w:pStyle w:val="Heading1"/>
      </w:pPr>
      <w:r>
        <w:t>Project: Daraja - Feb 2025</w:t>
      </w:r>
    </w:p>
    <w:p>
      <w:pPr>
        <w:pStyle w:val="Heading2"/>
      </w:pPr>
      <w:r>
        <w:t>Issue: Bread Damages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 analysis of production and market/supermarket damages was done to determine whether they were within the allowed percentage of 0.2% to total production and 0.5% of total sales respectively.         A sample period of 24 days (1 to 24 February 2025) was used to analyse bread damages. Audit noted that percentage of average production damages stood at 0.20% of the total production while average market damages was 0.50% of total sales.         The table below illustrates the findings;</w:t>
              <w:br/>
              <w:br/>
              <w:t>Particulars</w:t>
              <w:br/>
              <w:t>Loaves</w:t>
              <w:br/>
              <w:t>Loaves</w:t>
              <w:br/>
              <w:br/>
              <w:br/>
              <w:t>Production Damages</w:t>
              <w:br/>
              <w:t>864</w:t>
              <w:br/>
              <w:t>0</w:t>
              <w:br/>
              <w:br/>
              <w:br/>
              <w:t>Market Damages</w:t>
              <w:br/>
              <w:t>-</w:t>
              <w:br/>
              <w:t>2,030</w:t>
              <w:br/>
              <w:br/>
              <w:br/>
              <w:t>Totals</w:t>
              <w:br/>
              <w:t>864</w:t>
              <w:br/>
              <w:t>2,030</w:t>
              <w:br/>
              <w:br/>
              <w:br/>
              <w:t>Total Loaves</w:t>
              <w:br/>
              <w:t>433,564.75</w:t>
              <w:br/>
              <w:t>406,743.25</w:t>
              <w:br/>
              <w:br/>
              <w:br/>
              <w:t>% of Damages</w:t>
              <w:br/>
              <w:t>0.20%</w:t>
              <w:br/>
              <w:t>0.50%</w:t>
              <w:br/>
              <w:br/>
              <w:t>Damages sent to Ingredients         For the period damages sent to ingredients were less by 7.13kgs</w:t>
            </w:r>
          </w:p>
        </w:tc>
      </w:tr>
      <w:tr>
        <w:tc>
          <w:tcPr>
            <w:tcW w:type="dxa" w:w="7200"/>
          </w:tcPr>
          <w:p>
            <w:r>
              <w:t>Implication</w:t>
            </w:r>
          </w:p>
        </w:tc>
        <w:tc>
          <w:tcPr>
            <w:tcW w:type="dxa" w:w="7200"/>
          </w:tcPr>
          <w:p>
            <w:r>
              <w:t>Both production and market bread damages were within set limits meaning the company was not losing revenue through excess damages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control bread damages by ensuring all production procedures are being followed and bread produced is of good quality so as to reduce production and market damages.</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Mixing charts and mixing chart summaries from 1 to 24 February 2025 were examined to find out the branch’s utto consumption, average yield, cases of remix and summation of totals</w:t>
              <w:br/>
              <w:t xml:space="preserve">         After examining the records the follow were noted;</w:t>
              <w:br/>
              <w:t xml:space="preserve">        Average yield per bag was191.59 loaves per bag.</w:t>
              <w:br/>
              <w:t xml:space="preserve">        Utto consumption was at 84%. (One bag is supposed to use 0.143litres meaning they should have used 323.61litres for 2,263 bags produced. However, in the MCS from 1 to 24 February 2025 they had indicated 273 litres)</w:t>
              <w:br/>
              <w:t xml:space="preserve">       Average production was 94.29 bags per day representing 84.19% of target which is 112 bags per day (Branch Capacity)</w:t>
              <w:br/>
              <w:t xml:space="preserve">         The table below illustrates the findings;</w:t>
              <w:br/>
              <w:br/>
              <w:t>Utto -  Litres</w:t>
              <w:br/>
              <w:t>273</w:t>
              <w:br/>
              <w:br/>
              <w:br/>
              <w:t>Yeast 125g</w:t>
              <w:br/>
              <w:t>2,263</w:t>
              <w:br/>
              <w:br/>
              <w:br/>
              <w:t>Production in bags</w:t>
              <w:br/>
              <w:t>2,263</w:t>
              <w:br/>
              <w:br/>
              <w:br/>
              <w:t>Total cash flow loaves</w:t>
              <w:br/>
              <w:t>433,565</w:t>
              <w:br/>
              <w:br/>
              <w:br/>
              <w:t>Average yield</w:t>
              <w:br/>
              <w:t>191.59</w:t>
              <w:br/>
              <w:br/>
              <w:br/>
              <w:t>Average Production</w:t>
              <w:br/>
              <w:t>94.29</w:t>
              <w:br/>
              <w:br/>
              <w:br/>
              <w:t>Production target achievement</w:t>
              <w:br/>
              <w:t>84.19%</w:t>
              <w:br/>
              <w:br/>
              <w:br/>
              <w:t>Utto consumption to bags produced</w:t>
              <w:br/>
              <w:t>84%</w:t>
              <w:br/>
              <w:br/>
              <w:t xml:space="preserve">         Audit noted that recording of charts and mixing charts summaries were not matching. For instance:</w:t>
              <w:br/>
              <w:t xml:space="preserve">        On 02.02.25 Mixing chart for 2nd shift had more bags (31) recorded as produced while those transferred to summary were 30 bags.</w:t>
              <w:br/>
              <w:t xml:space="preserve">        On 13.02.25 Mixing chart for 3rd shift had 27 bags but those transferred to the summary were 26 bags</w:t>
            </w:r>
          </w:p>
        </w:tc>
      </w:tr>
      <w:tr>
        <w:tc>
          <w:tcPr>
            <w:tcW w:type="dxa" w:w="7200"/>
          </w:tcPr>
          <w:p>
            <w:r>
              <w:t>Implication</w:t>
            </w:r>
          </w:p>
        </w:tc>
        <w:tc>
          <w:tcPr>
            <w:tcW w:type="dxa" w:w="7200"/>
          </w:tcPr>
          <w:p>
            <w:r>
              <w:t>Target production in bags was not achieved meaning the branch’s capacity was under utilized         By the two documents having different details  (i.e. mixing chart and mixing chart summary) it implies that there was lapses in checking and supervision in production area</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Recording of charts should be followed or be checked by the supervisors/ manager on daily basis after stock take to ensure figures transferred to the mixing chart summary match those of charts before posting in the system is done         Further dividers or mixers should record a mix after dividing and not before.        On those days the branch run on full capacity, the branch management should ensure production target is achieved.</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Outstanding debts were analysed as at 1 March 2025 to check the magnitude. It was observed that the customers had outstanding balance of Ksh 17,564.47 as illustrated below;</w:t>
              <w:br/>
              <w:br/>
              <w:t>Customer Name</w:t>
              <w:br/>
              <w:t>Balance</w:t>
              <w:br/>
              <w:t>Remarks</w:t>
              <w:br/>
              <w:br/>
              <w:br/>
              <w:t>Vincent Ongiri</w:t>
              <w:br/>
              <w:t>5,308.00</w:t>
              <w:br/>
              <w:t>Security withdrawal will be proceed to clear the balance</w:t>
              <w:br/>
              <w:br/>
              <w:br/>
              <w:t>Rubis Express-Keumbu</w:t>
              <w:br/>
              <w:t>789.60</w:t>
              <w:br/>
              <w:t>Dormant Account</w:t>
              <w:br/>
              <w:br/>
              <w:br/>
              <w:t>Unique All In One Super store</w:t>
              <w:br/>
              <w:t>3,704.00</w:t>
              <w:br/>
              <w:t>A follow up is being made for this debt to be cleared</w:t>
              <w:br/>
              <w:br/>
              <w:br/>
              <w:t>Tuk-Tuk  -  Daraja</w:t>
              <w:br/>
              <w:t>7,762.87</w:t>
              <w:br/>
              <w:t>A follow up is being made for this debt to be cleared</w:t>
              <w:br/>
              <w:br/>
              <w:br/>
              <w:t>Total</w:t>
              <w:br/>
              <w:t>17,564.47</w:t>
            </w:r>
          </w:p>
        </w:tc>
      </w:tr>
      <w:tr>
        <w:tc>
          <w:tcPr>
            <w:tcW w:type="dxa" w:w="7200"/>
          </w:tcPr>
          <w:p>
            <w:r>
              <w:t>Implication</w:t>
            </w:r>
          </w:p>
        </w:tc>
        <w:tc>
          <w:tcPr>
            <w:tcW w:type="dxa" w:w="7200"/>
          </w:tcPr>
          <w:p>
            <w:r>
              <w:t>Customers with debts exposes the company to risk of losing its revenue</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A follow up should be made by sales rep to ensure customers with debt do pay and clear while those with security deposit the same is used to offset outstanding balances.         The Tuktuk driver should be asked to make daily payment so as to clear the balance.</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Packing efficiency was calculated from 1 to 24 February 2025 so as to determine if the packers hired were achieving the set packing efficiency of 97 crates per packer.         It was noted that the average packing efficiency was 93.09 crates per packer as illustrated below;</w:t>
              <w:br/>
              <w:br/>
              <w:t>Details</w:t>
              <w:br/>
              <w:t>Totals</w:t>
              <w:br/>
              <w:br/>
              <w:br/>
              <w:t>KPI (A)</w:t>
              <w:br/>
              <w:t>97</w:t>
              <w:br/>
              <w:br/>
              <w:br/>
              <w:t>Loaves Produced</w:t>
              <w:br/>
              <w:t>433,564.75</w:t>
              <w:br/>
              <w:br/>
              <w:br/>
              <w:t>Add: 31.01.25 3 shift Loaves</w:t>
              <w:br/>
              <w:t>5,168.00</w:t>
              <w:br/>
              <w:br/>
              <w:br/>
              <w:t>Less: 24.02.25 3 shift Loaves</w:t>
              <w:br/>
              <w:t>6,123.00</w:t>
              <w:br/>
              <w:br/>
              <w:br/>
              <w:t>Total Loaves</w:t>
              <w:br/>
              <w:t>432,609.75</w:t>
              <w:br/>
              <w:br/>
              <w:br/>
              <w:t>Less: Production/Oven Damages &amp; Deduction</w:t>
              <w:br/>
              <w:t>1,116.50</w:t>
              <w:br/>
              <w:br/>
              <w:br/>
              <w:t>Total Loaves to be Packed (B)</w:t>
              <w:br/>
              <w:t>431,493.25</w:t>
              <w:br/>
              <w:br/>
              <w:br/>
              <w:t>Packers Hired (C) (01-21.10.24)</w:t>
              <w:br/>
              <w:t>309</w:t>
              <w:br/>
              <w:br/>
              <w:br/>
              <w:t>Actual Packing Efficiency achieved D=(B/C/)15</w:t>
              <w:br/>
              <w:t>93.09</w:t>
              <w:br/>
              <w:br/>
              <w:br/>
              <w:t>Packers who were supposed to be hired E=(B/A)/15</w:t>
              <w:br/>
              <w:t>297</w:t>
              <w:br/>
              <w:br/>
              <w:br/>
              <w:t>Extra (or Less) Packers hired F=C-E</w:t>
              <w:br/>
              <w:t>12</w:t>
              <w:br/>
              <w:br/>
              <w:br/>
              <w:t>Cost Implication (912*12)</w:t>
              <w:br/>
              <w:t>11,346</w:t>
              <w:br/>
              <w:br/>
              <w:t>Note: The branch hired a Naivas Supermarket Packer in 3rd shift daily. This packer was not included on number of packers used to calculate efficiency of 93.09 crates per packer</w:t>
            </w:r>
          </w:p>
        </w:tc>
      </w:tr>
      <w:tr>
        <w:tc>
          <w:tcPr>
            <w:tcW w:type="dxa" w:w="7200"/>
          </w:tcPr>
          <w:p>
            <w:r>
              <w:t>Implication</w:t>
            </w:r>
          </w:p>
        </w:tc>
        <w:tc>
          <w:tcPr>
            <w:tcW w:type="dxa" w:w="7200"/>
          </w:tcPr>
          <w:p>
            <w:r>
              <w:t>Average packing efficiency was below the set target and this implies that packing cost was above the set budget hence an extra cost to the company</w:t>
            </w:r>
          </w:p>
        </w:tc>
      </w:tr>
      <w:tr>
        <w:tc>
          <w:tcPr>
            <w:tcW w:type="dxa" w:w="7200"/>
          </w:tcPr>
          <w:p>
            <w:r>
              <w:t>Cost Impact</w:t>
            </w:r>
          </w:p>
        </w:tc>
        <w:tc>
          <w:tcPr>
            <w:tcW w:type="dxa" w:w="7200"/>
          </w:tcPr>
          <w:p>
            <w:r>
              <w:t>$11346.0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Hiring of Packers shift wise should be guided by the number of bags produced in the prior shift. This will enable the branch to achieve set target.        Operation’s department should give a clear guideline on the Naivas Supermarket Packer who is hired in 3rd shift whether to be included while calculating efficiency</w:t>
            </w:r>
          </w:p>
        </w:tc>
      </w:tr>
    </w:tbl>
    <w:p/>
    <w:p>
      <w:pPr>
        <w:pStyle w:val="Heading2"/>
      </w:pPr>
      <w:r>
        <w:t>Issue: Vehicle Mileage and Fuel Consumption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Analysis of fuel consumption was done from 1 to 25 February 2025 to assess the following;      Whether the standard mileage set for each vehicle was being met         It was noted that Town II, Kendu-bay vehicles and Tuktuk were consuming more fuel than set standard while Keroka  vehicle was saving fuel as illustrated in Appendix 1 below;</w:t>
              <w:br/>
              <w:br/>
              <w:t>Route</w:t>
              <w:br/>
              <w:t>Vehicle</w:t>
              <w:br/>
              <w:t>Make</w:t>
              <w:br/>
              <w:t>Model</w:t>
              <w:br/>
              <w:t>YOM</w:t>
              <w:br/>
              <w:t>Op Mileage</w:t>
              <w:br/>
              <w:t>Cl Mileage</w:t>
              <w:br/>
              <w:t>Cum Km</w:t>
              <w:br/>
              <w:t>Actual Cum Fuel</w:t>
              <w:br/>
              <w:t>Actual Rate</w:t>
              <w:br/>
              <w:t>Std Rate</w:t>
              <w:br/>
              <w:t>Std Fuel</w:t>
              <w:br/>
              <w:t>Variance</w:t>
              <w:br/>
              <w:t>Remarks</w:t>
              <w:br/>
              <w:br/>
              <w:br/>
              <w:t>Olare</w:t>
              <w:br/>
              <w:t>KCH 481N</w:t>
              <w:br/>
              <w:t>Mitsubishi</w:t>
              <w:br/>
              <w:t>FE84/4D33</w:t>
              <w:br/>
              <w:t>2015</w:t>
              <w:br/>
              <w:t>561,128</w:t>
              <w:br/>
              <w:t>565,199</w:t>
              <w:br/>
              <w:t>4,071</w:t>
              <w:br/>
              <w:t>623</w:t>
              <w:br/>
              <w:t>6.53</w:t>
              <w:br/>
              <w:t>6.50</w:t>
              <w:br/>
              <w:t>626.31</w:t>
              <w:br/>
              <w:t>3.31</w:t>
              <w:br/>
              <w:t>Saved</w:t>
              <w:br/>
              <w:br/>
              <w:br/>
              <w:t>Town II</w:t>
              <w:br/>
              <w:t>KDB 082Y</w:t>
              <w:br/>
              <w:t>Mitsubishi</w:t>
              <w:br/>
              <w:t>FE71/4D33</w:t>
              <w:br/>
              <w:t>2019</w:t>
              <w:br/>
              <w:t>151,525</w:t>
              <w:br/>
              <w:t>152,945</w:t>
              <w:br/>
              <w:t>1,417</w:t>
              <w:br/>
              <w:t>229</w:t>
              <w:br/>
              <w:t>6.19</w:t>
              <w:br/>
              <w:t>6.50</w:t>
              <w:br/>
              <w:t>218.00</w:t>
              <w:br/>
              <w:t>-11.00</w:t>
              <w:br/>
              <w:t>Overconsumed</w:t>
              <w:br/>
              <w:br/>
              <w:br/>
              <w:t>Mbita</w:t>
              <w:br/>
              <w:t>KDP 495R</w:t>
              <w:br/>
              <w:t>Mitsubishi</w:t>
              <w:br/>
              <w:t>FE84/4D33</w:t>
              <w:br/>
              <w:t>2023</w:t>
              <w:br/>
              <w:t>50,591</w:t>
              <w:br/>
              <w:t>56,326</w:t>
              <w:br/>
              <w:t>5,735</w:t>
              <w:br/>
              <w:t>816</w:t>
              <w:br/>
              <w:t>7.03</w:t>
              <w:br/>
              <w:t>7.00</w:t>
              <w:br/>
              <w:t>819.29</w:t>
              <w:br/>
              <w:t>3.29</w:t>
              <w:br/>
              <w:t>Saved</w:t>
              <w:br/>
              <w:br/>
              <w:br/>
              <w:t>Keroka</w:t>
              <w:br/>
              <w:t>KCH 510N</w:t>
              <w:br/>
              <w:t>Mitsubishi</w:t>
              <w:br/>
              <w:t>FE84/4D33</w:t>
              <w:br/>
              <w:t>2015</w:t>
              <w:br/>
              <w:t>680,733</w:t>
              <w:br/>
              <w:t>686,904</w:t>
              <w:br/>
              <w:t>6,171</w:t>
              <w:br/>
              <w:t>925</w:t>
              <w:br/>
              <w:t>6.67</w:t>
              <w:br/>
              <w:t>6.50</w:t>
              <w:br/>
              <w:t>949.38</w:t>
              <w:br/>
              <w:t>24.38</w:t>
              <w:br/>
              <w:t>Saved</w:t>
              <w:br/>
              <w:br/>
              <w:br/>
              <w:t>Sondu</w:t>
              <w:br/>
              <w:t>KCF 208S</w:t>
              <w:br/>
              <w:t>Mitsubishi</w:t>
              <w:br/>
              <w:t>FE84/4D34</w:t>
              <w:br/>
              <w:t>2014</w:t>
              <w:br/>
              <w:t>679,762</w:t>
              <w:br/>
              <w:t>683,365</w:t>
              <w:br/>
              <w:t>3,603</w:t>
              <w:br/>
              <w:t>550</w:t>
              <w:br/>
              <w:t>6.50</w:t>
              <w:br/>
              <w:t>6.50</w:t>
              <w:br/>
              <w:t>554.31</w:t>
              <w:br/>
              <w:t>4.31</w:t>
              <w:br/>
              <w:t>Saved</w:t>
              <w:br/>
              <w:br/>
              <w:br/>
              <w:t>Kendu-Bay</w:t>
              <w:br/>
              <w:t>KCG 936S</w:t>
              <w:br/>
              <w:t>Mitsubishi</w:t>
              <w:br/>
              <w:t>FE84/4D33</w:t>
              <w:br/>
              <w:t>2015</w:t>
              <w:br/>
              <w:t>689,856</w:t>
              <w:br/>
              <w:t>693,666</w:t>
              <w:br/>
              <w:t>3,810</w:t>
              <w:br/>
              <w:t>597</w:t>
              <w:br/>
              <w:t>6.38</w:t>
              <w:br/>
              <w:t>6.50</w:t>
              <w:br/>
              <w:t>586.15</w:t>
              <w:br/>
              <w:t>-10.85</w:t>
              <w:br/>
              <w:t>Overconsumed-Recovered</w:t>
              <w:br/>
              <w:br/>
              <w:br/>
              <w:t>TukTuk</w:t>
              <w:br/>
              <w:t>KTWC 337Y</w:t>
              <w:br/>
              <w:t>Piaggio</w:t>
              <w:br/>
              <w:t>TUKTUK</w:t>
              <w:br/>
              <w:t>2022</w:t>
              <w:br/>
              <w:t>31,157</w:t>
              <w:br/>
              <w:t>32,841</w:t>
              <w:br/>
              <w:t>1,684</w:t>
              <w:br/>
              <w:t>105</w:t>
              <w:br/>
              <w:t>16.04</w:t>
              <w:br/>
              <w:t>17.00</w:t>
              <w:br/>
              <w:t>99.06</w:t>
              <w:br/>
              <w:t>-5.94</w:t>
              <w:br/>
              <w:t>Overconsumed (1-22.02.25)</w:t>
              <w:br/>
              <w:br/>
              <w:br/>
              <w:t>Reliever</w:t>
              <w:br/>
              <w:t>KCN 077A</w:t>
              <w:br/>
              <w:t>Mitsubishi</w:t>
              <w:br/>
              <w:t>FE84/4D33</w:t>
              <w:br/>
              <w:t>2016</w:t>
              <w:br/>
              <w:t>606,851</w:t>
              <w:br/>
              <w:t>608,257</w:t>
              <w:br/>
              <w:t>1,406</w:t>
              <w:br/>
              <w:t>214</w:t>
              <w:br/>
              <w:t>6.57</w:t>
              <w:br/>
              <w:t>6.50</w:t>
              <w:br/>
              <w:t>216.31</w:t>
              <w:br/>
              <w:t>2.31</w:t>
              <w:br/>
              <w:t>Saved (1-8.02.25)</w:t>
            </w:r>
          </w:p>
        </w:tc>
      </w:tr>
      <w:tr>
        <w:tc>
          <w:tcPr>
            <w:tcW w:type="dxa" w:w="7200"/>
          </w:tcPr>
          <w:p>
            <w:r>
              <w:t>Implication</w:t>
            </w:r>
          </w:p>
        </w:tc>
        <w:tc>
          <w:tcPr>
            <w:tcW w:type="dxa" w:w="7200"/>
          </w:tcPr>
          <w:p>
            <w:r>
              <w:t>By consuming more fuel than set standard means that the cost of distributing products is on the higher side than budgeted for in a given route.</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Consumption for those routes where vehicles consume more than set standard should be rechecked to ensure fuel usage is within set standards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2025-02-27 | active</w:t>
              <w:br/>
              <w:t>BM: N/A | OM: N/A | Sup: N/A</w:t>
            </w:r>
          </w:p>
        </w:tc>
        <w:tc>
          <w:tcPr>
            <w:tcW w:type="dxa" w:w="4800"/>
          </w:tcPr>
          <w:p/>
        </w:tc>
      </w:tr>
    </w:tbl>
    <w:p/>
    <w:p>
      <w:pPr>
        <w:pStyle w:val="Heading1"/>
      </w:pPr>
      <w:r>
        <w:t>Project: Nyamasaria Feb 25</w:t>
      </w:r>
    </w:p>
    <w:p>
      <w:pPr>
        <w:pStyle w:val="Heading2"/>
      </w:pPr>
      <w:r>
        <w:t>Issue: A physical Stock Take</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physical stock take was conducted on 27 February 2025 to assess whether the physical stock counted matched with the book balance.It was noted that there were zero or minimal variations between the physical and the book stocks in most items exceptv  Poly bags had cumulative variance of +1,360 piecesv  Bread stock had short fall of 5 loaves.The table below illustrates the findings.</w:t>
              <w:br/>
              <w:br/>
              <w:t>Item Description</w:t>
              <w:br/>
              <w:t>UoM</w:t>
              <w:br/>
              <w:t>SAP Closing Stock</w:t>
              <w:br/>
              <w:t>Physical Stock</w:t>
              <w:br/>
              <w:t>Variance</w:t>
              <w:br/>
              <w:br/>
              <w:br/>
              <w:t>White ingredients 9Kgs</w:t>
              <w:br/>
              <w:t>Bags</w:t>
              <w:br/>
              <w:t>1,393</w:t>
              <w:br/>
              <w:t>1,393.</w:t>
              <w:br/>
              <w:t>0</w:t>
              <w:br/>
              <w:br/>
              <w:br/>
              <w:t>White Flour</w:t>
              <w:br/>
              <w:t>Kgs</w:t>
              <w:br/>
              <w:t>115,425</w:t>
              <w:br/>
              <w:t>115,425</w:t>
              <w:br/>
              <w:t>0</w:t>
              <w:br/>
              <w:br/>
              <w:br/>
              <w:t>Yeast - 125gms</w:t>
              <w:br/>
              <w:t>Sachets</w:t>
              <w:br/>
              <w:t>1,405</w:t>
              <w:br/>
              <w:t>1,405</w:t>
              <w:br/>
              <w:t>0</w:t>
              <w:br/>
              <w:br/>
              <w:br/>
              <w:t>Vegetable Oil</w:t>
              <w:br/>
              <w:t>Kgs</w:t>
              <w:br/>
              <w:t>215</w:t>
              <w:br/>
              <w:t>215</w:t>
              <w:br/>
              <w:t>0</w:t>
              <w:br/>
              <w:br/>
              <w:br/>
              <w:t>Bread Stock</w:t>
              <w:br/>
              <w:t>Pieces</w:t>
              <w:br/>
              <w:t>21,386</w:t>
              <w:br/>
              <w:t>21,391</w:t>
              <w:br/>
              <w:t>5</w:t>
              <w:br/>
              <w:br/>
              <w:br/>
              <w:t>Poly Bags</w:t>
              <w:br/>
              <w:t>Pieces</w:t>
              <w:br/>
              <w:t>435,175</w:t>
              <w:br/>
              <w:t>436,535</w:t>
              <w:br/>
              <w:t>1,360</w:t>
              <w:br/>
              <w:br/>
              <w:br/>
              <w:t>Crates</w:t>
              <w:br/>
              <w:t>Pieces</w:t>
              <w:br/>
              <w:t>3,288</w:t>
              <w:br/>
              <w:t>3,288</w:t>
              <w:br/>
              <w:t>0</w:t>
            </w:r>
          </w:p>
        </w:tc>
      </w:tr>
      <w:tr>
        <w:tc>
          <w:tcPr>
            <w:tcW w:type="dxa" w:w="7200"/>
          </w:tcPr>
          <w:p>
            <w:r>
              <w:t>Implication</w:t>
            </w:r>
          </w:p>
        </w:tc>
        <w:tc>
          <w:tcPr>
            <w:tcW w:type="dxa" w:w="7200"/>
          </w:tcPr>
          <w:p>
            <w:r>
              <w:t>Effective controls were noted on Raw materials and bread stock.Weak controls were noted on poly bags resulting in significant loss.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needs to tighten stock controls to reduce the variations noted packing materialsThe branch management should ensure that the quantity of the poly bags damages stock out are accurate and verifiable</w:t>
            </w:r>
          </w:p>
        </w:tc>
      </w:tr>
    </w:tbl>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 sample of bread produced and packed in the branch was randomly selected and weighed. The aim was to check whether bread sent to the market was of the minimum weight as set by KEBS.Underweights were observed across all varieties sampled except on 600 BW. The table below illustrates the findings: -</w:t>
              <w:br/>
              <w:br/>
              <w:br/>
              <w:br/>
              <w:br/>
              <w:br/>
              <w:br/>
              <w:br/>
              <w:br/>
              <w:br/>
              <w:br/>
              <w:br/>
              <w:t>Type</w:t>
              <w:br/>
              <w:t xml:space="preserve">Sample </w:t>
              <w:br/>
              <w:t>O/wt</w:t>
              <w:br/>
              <w:t>C/wt</w:t>
              <w:br/>
              <w:t>U/wt</w:t>
              <w:br/>
              <w:t>% U/wt</w:t>
              <w:br/>
              <w:t>Ave. wt</w:t>
              <w:br/>
              <w:br/>
              <w:br/>
              <w:t>400 CTW</w:t>
              <w:br/>
              <w:t>71</w:t>
              <w:br/>
              <w:t>7</w:t>
              <w:br/>
              <w:t>52</w:t>
              <w:br/>
              <w:t>12</w:t>
              <w:br/>
              <w:t>17%</w:t>
              <w:br/>
              <w:t>397.72</w:t>
              <w:br/>
              <w:br/>
              <w:br/>
              <w:t>600 BW</w:t>
              <w:br/>
              <w:t>61</w:t>
              <w:br/>
              <w:t>37</w:t>
              <w:br/>
              <w:t>24</w:t>
              <w:br/>
              <w:t>0</w:t>
              <w:br/>
              <w:t>0%</w:t>
              <w:br/>
              <w:t>611.80</w:t>
              <w:br/>
              <w:br/>
              <w:br/>
              <w:t>600 CTW</w:t>
              <w:br/>
              <w:t>75</w:t>
              <w:br/>
              <w:t>1</w:t>
              <w:br/>
              <w:t>56</w:t>
              <w:br/>
              <w:t>18</w:t>
              <w:br/>
              <w:t>24%</w:t>
              <w:br/>
              <w:t>586.16</w:t>
              <w:br/>
              <w:br/>
              <w:br/>
              <w:t>800 CTW</w:t>
              <w:br/>
              <w:t>70</w:t>
              <w:br/>
              <w:t>4</w:t>
              <w:br/>
              <w:t>53</w:t>
              <w:br/>
              <w:t>13</w:t>
              <w:br/>
              <w:t>19%</w:t>
              <w:br/>
              <w:t>786.70</w:t>
              <w:br/>
              <w:br/>
              <w:br/>
              <w:t>1.5 CTW</w:t>
              <w:br/>
              <w:t>50</w:t>
              <w:br/>
              <w:t>3</w:t>
              <w:br/>
              <w:t>37</w:t>
              <w:br/>
              <w:t>10</w:t>
              <w:br/>
              <w:t>20%</w:t>
              <w:br/>
              <w:t>1,475.38</w:t>
            </w:r>
          </w:p>
        </w:tc>
      </w:tr>
      <w:tr>
        <w:tc>
          <w:tcPr>
            <w:tcW w:type="dxa" w:w="7200"/>
          </w:tcPr>
          <w:p>
            <w:r>
              <w:t>Implication</w:t>
            </w:r>
          </w:p>
        </w:tc>
        <w:tc>
          <w:tcPr>
            <w:tcW w:type="dxa" w:w="7200"/>
          </w:tcPr>
          <w:p>
            <w:r>
              <w:t>The underweight should be discouraged since it may cost the company unnecessary fines due to non-compliance to laid down standards of operation as per the regulatory body (KEBS).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enhance the frequency of checks at the dividing table to ensure that the dividers adhere to the dividing range.KAF should install control panel to help on setting time,</w:t>
            </w:r>
          </w:p>
        </w:tc>
      </w:tr>
    </w:tbl>
    <w:p/>
    <w:p>
      <w:pPr>
        <w:pStyle w:val="Heading2"/>
      </w:pPr>
      <w:r>
        <w:t>Issue: Bread damages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Analysis of production and market damages was done to determine whether bread damages were within the allowed percentage of 0.20% to total production and 0.50% of total sales.The audit sample period was the month of February 25. The flowing were the findings: -v  Production Damages were averaging at 0.21% of the total productionv  Marker damages stood at 0.38% of the total sales which was within the allowable percentage of 0.50%.The table below illustrates details of the findings: Table 1 Analysis of Production Damages</w:t>
              <w:br/>
              <w:br/>
              <w:t>Details</w:t>
              <w:br/>
              <w:t>No. Damages</w:t>
              <w:br/>
              <w:br/>
              <w:br/>
              <w:t>Production Damages A</w:t>
              <w:br/>
              <w:t>1,651.00</w:t>
              <w:br/>
              <w:br/>
              <w:br/>
              <w:t>Oven damages B</w:t>
              <w:br/>
              <w:t>0.00</w:t>
              <w:br/>
              <w:br/>
              <w:br/>
              <w:t>Totals Damages C=A+B</w:t>
              <w:br/>
              <w:t>1,651.00</w:t>
              <w:br/>
              <w:br/>
              <w:br/>
              <w:t>Production Done D</w:t>
              <w:br/>
              <w:t>797,665.75</w:t>
              <w:br/>
              <w:br/>
              <w:br/>
              <w:t>% damages E=(C/D)%</w:t>
              <w:br/>
              <w:t>0.21%</w:t>
              <w:br/>
              <w:br/>
              <w:br/>
              <w:t>KPI – F</w:t>
              <w:br/>
              <w:t xml:space="preserve">                                          0.20%</w:t>
              <w:br/>
              <w:br/>
              <w:br/>
              <w:t>Revenue loss G=((F-E)*D)*55</w:t>
              <w:br/>
              <w:t>-  3,061.77</w:t>
              <w:br/>
              <w:br/>
              <w:t xml:space="preserve">         Table 2 Analysis of Market Damages</w:t>
              <w:br/>
              <w:br/>
              <w:t>Details</w:t>
              <w:br/>
              <w:t>No. Damages</w:t>
              <w:br/>
              <w:br/>
              <w:br/>
              <w:t>Market Damages A</w:t>
              <w:br/>
              <w:t>2,879.00</w:t>
              <w:br/>
              <w:br/>
              <w:br/>
              <w:t>Supermarket returns B</w:t>
              <w:br/>
              <w:t>0.00</w:t>
              <w:br/>
              <w:br/>
              <w:br/>
              <w:t>Totals Damages C=A+B</w:t>
              <w:br/>
              <w:t>2,879.00</w:t>
              <w:br/>
              <w:br/>
              <w:br/>
              <w:t>Total Sales D</w:t>
              <w:br/>
              <w:t>751,481.75</w:t>
              <w:br/>
              <w:br/>
              <w:br/>
              <w:t>% damages E=D/C</w:t>
              <w:br/>
              <w:t>0.38%</w:t>
              <w:br/>
              <w:br/>
              <w:br/>
              <w:t>KPI – F</w:t>
              <w:br/>
              <w:t>0.50%</w:t>
              <w:br/>
              <w:br/>
              <w:br/>
              <w:t>Savings G=((F-E)*D)*55</w:t>
              <w:br/>
              <w:t xml:space="preserve">                         29,111.23</w:t>
            </w:r>
          </w:p>
        </w:tc>
      </w:tr>
      <w:tr>
        <w:tc>
          <w:tcPr>
            <w:tcW w:type="dxa" w:w="7200"/>
          </w:tcPr>
          <w:p>
            <w:r>
              <w:t>Implication</w:t>
            </w:r>
          </w:p>
        </w:tc>
        <w:tc>
          <w:tcPr>
            <w:tcW w:type="dxa" w:w="7200"/>
          </w:tcPr>
          <w:p>
            <w:r>
              <w:t>Production damages slightly surpassed the set limit of 0.20% by 0.01%. This resulted to a revenue loss of Ksh.3,061.77Market damages were within the set limit of 0.5%.</w:t>
            </w:r>
          </w:p>
        </w:tc>
      </w:tr>
      <w:tr>
        <w:tc>
          <w:tcPr>
            <w:tcW w:type="dxa" w:w="7200"/>
          </w:tcPr>
          <w:p>
            <w:r>
              <w:t>Cost Impact</w:t>
            </w:r>
          </w:p>
        </w:tc>
        <w:tc>
          <w:tcPr>
            <w:tcW w:type="dxa" w:w="7200"/>
          </w:tcPr>
          <w:p>
            <w:r>
              <w:t>$3061.77</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control damages by ensuring that all production procedures are being followed and produce bread of good quality so as to reduce production damages and market returns.Maintenances department needs to check oven to identify the reasons for oven baking uneven</w:t>
            </w:r>
          </w:p>
        </w:tc>
      </w:tr>
    </w:tbl>
    <w:p/>
    <w:p>
      <w:pPr>
        <w:pStyle w:val="Heading2"/>
      </w:pPr>
      <w:r>
        <w:t>Issue: Damages sent to Ingredients’ Balance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Bread damages sent to ingredients were computed to establish whether damages sent match with damages captured on the SAP systems. The audit period was from 1 February 2025 to 28 February 2025.There was no noted significant difference between total damages at the branch level and damages sent to ingredients damages. Total branch damages were 5,177.35 pieces while those sent to ingredients were 5,097.25 pieces, resulting in a variance of -80.10 pieces of bread.Below is summary of the findings:</w:t>
              <w:br/>
              <w:br/>
              <w:t>Opening Balance as at 1st Feb 2025-A</w:t>
              <w:br/>
              <w:t>565.50</w:t>
              <w:br/>
              <w:br/>
              <w:br/>
              <w:t>Add: Production Damages</w:t>
              <w:br/>
              <w:t>1,651.00</w:t>
              <w:br/>
              <w:br/>
              <w:br/>
              <w:t>Market Damages</w:t>
              <w:br/>
              <w:t>2,781.00</w:t>
              <w:br/>
              <w:br/>
              <w:br/>
              <w:t>Oven Damages</w:t>
              <w:br/>
              <w:t>0.00</w:t>
              <w:br/>
              <w:br/>
              <w:br/>
              <w:t>Slicing damages</w:t>
              <w:br/>
              <w:t>179.85</w:t>
              <w:br/>
              <w:br/>
              <w:br/>
              <w:t>Total Damages-1st -27d Feb(Pcs)-B</w:t>
              <w:br/>
              <w:t>5,177.35</w:t>
              <w:br/>
              <w:br/>
              <w:br/>
              <w:t>Less: Damages Sent to Ingredients as at 27th Morning-D</w:t>
              <w:br/>
              <w:t>5,097.25</w:t>
              <w:br/>
              <w:br/>
              <w:br/>
              <w:t>Variance converted to loaves H=(G*1000/400)</w:t>
              <w:br/>
              <w:t>-80.10</w:t>
              <w:br/>
              <w:br/>
              <w:br/>
              <w:t>Cost Implication I=(H*53)-KES</w:t>
              <w:br/>
              <w:t>-4,245.30</w:t>
            </w:r>
          </w:p>
        </w:tc>
      </w:tr>
      <w:tr>
        <w:tc>
          <w:tcPr>
            <w:tcW w:type="dxa" w:w="7200"/>
          </w:tcPr>
          <w:p>
            <w:r>
              <w:t>Implication</w:t>
            </w:r>
          </w:p>
        </w:tc>
        <w:tc>
          <w:tcPr>
            <w:tcW w:type="dxa" w:w="7200"/>
          </w:tcPr>
          <w:p>
            <w:r>
              <w:t>The less damages sent to ingredients implies weak control on recording of damages.</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to put measures in place to weigh and verify all daily damage broken and sent to ingredients so as to reflect the accurate status of declared and available damages.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2025-02-27 | active</w:t>
              <w:br/>
              <w:t>BM: N/A | OM: N/A | Sup: N/A</w:t>
            </w:r>
          </w:p>
        </w:tc>
        <w:tc>
          <w:tcPr>
            <w:tcW w:type="dxa" w:w="4800"/>
          </w:tcPr>
          <w:p/>
        </w:tc>
      </w:tr>
    </w:tbl>
    <w:p/>
    <w:p>
      <w:pPr>
        <w:pStyle w:val="Heading1"/>
      </w:pPr>
      <w:r>
        <w:t>Project: Nakuru Feb 25</w:t>
      </w:r>
    </w:p>
    <w:p>
      <w:pPr>
        <w:pStyle w:val="Heading2"/>
      </w:pPr>
      <w:r>
        <w:t>Issue: Stock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physical stock count of raw materials and finished product was done on 27 February 2025, to determine whether the physical count of raw materials and finished product matches with the records as per SAP system and to assess the effectiveness of controls over inventory management.·       The exercise showed that:Ø  Bread Stock had a variance of -47.25 piecesØ  Polybags had +101 piecesØ  Brown flour had -2.95kgsØ  Wheat bran had -1.59kgsØ  White ingredient, brown ingredient, yeast and utto had immaterial variances as seen below:·       Below is the summary of the audit findings:Table 1:Stock Verification summary.</w:t>
              <w:br/>
              <w:br/>
              <w:t>Description</w:t>
              <w:br/>
              <w:t xml:space="preserve"> UOM</w:t>
              <w:br/>
              <w:t xml:space="preserve"> SAP</w:t>
              <w:br/>
              <w:t xml:space="preserve"> Physical</w:t>
              <w:br/>
              <w:t xml:space="preserve"> variance</w:t>
              <w:br/>
              <w:br/>
              <w:br/>
              <w:t xml:space="preserve"> Brown bread ingredients 7kg</w:t>
              <w:br/>
              <w:t xml:space="preserve"> Bags</w:t>
              <w:br/>
              <w:t xml:space="preserve">           27.06</w:t>
              <w:br/>
              <w:t xml:space="preserve">           27.00</w:t>
              <w:br/>
              <w:t>-                      0.06</w:t>
              <w:br/>
              <w:br/>
              <w:br/>
              <w:t xml:space="preserve"> White ingredients 9Kgs</w:t>
              <w:br/>
              <w:t xml:space="preserve"> Bags</w:t>
              <w:br/>
              <w:t xml:space="preserve">          348.99</w:t>
              <w:br/>
              <w:t xml:space="preserve">          349.00</w:t>
              <w:br/>
              <w:t>0.01</w:t>
              <w:br/>
              <w:br/>
              <w:br/>
              <w:t xml:space="preserve"> White Flour</w:t>
              <w:br/>
              <w:t xml:space="preserve"> Kgs</w:t>
              <w:br/>
              <w:t xml:space="preserve">     77,599.42</w:t>
              <w:br/>
              <w:t xml:space="preserve">     77,600.00</w:t>
              <w:br/>
              <w:t>0.58</w:t>
              <w:br/>
              <w:br/>
              <w:br/>
              <w:t xml:space="preserve"> Brown Flour</w:t>
              <w:br/>
              <w:t xml:space="preserve"> Kgs</w:t>
              <w:br/>
              <w:t xml:space="preserve">       1,202.95</w:t>
              <w:br/>
              <w:t xml:space="preserve">       1,200.00</w:t>
              <w:br/>
              <w:t>-                      2.95</w:t>
              <w:br/>
              <w:br/>
              <w:br/>
              <w:t xml:space="preserve"> Wheat Bran</w:t>
              <w:br/>
              <w:t xml:space="preserve"> Kgs</w:t>
              <w:br/>
              <w:t xml:space="preserve">           98.59</w:t>
              <w:br/>
              <w:t xml:space="preserve">           97.00</w:t>
              <w:br/>
              <w:t>-                      1.59</w:t>
              <w:br/>
              <w:br/>
              <w:br/>
              <w:t xml:space="preserve"> Yeast - 125gms</w:t>
              <w:br/>
              <w:t xml:space="preserve"> Sachets</w:t>
              <w:br/>
              <w:t xml:space="preserve">          257.05</w:t>
              <w:br/>
              <w:t xml:space="preserve">          257.00</w:t>
              <w:br/>
              <w:t>-                      0.05</w:t>
              <w:br/>
              <w:br/>
              <w:br/>
              <w:t xml:space="preserve"> Vegetable Oil (Utto) new</w:t>
              <w:br/>
              <w:t xml:space="preserve"> Kgs</w:t>
              <w:br/>
              <w:t xml:space="preserve">           72.88</w:t>
              <w:br/>
              <w:t xml:space="preserve">           73.00</w:t>
              <w:br/>
              <w:t>0.12</w:t>
              <w:br/>
              <w:br/>
              <w:br/>
              <w:t xml:space="preserve"> Bread stock</w:t>
              <w:br/>
              <w:t xml:space="preserve"> Pieces</w:t>
              <w:br/>
              <w:t xml:space="preserve">     11,061.00</w:t>
              <w:br/>
              <w:t xml:space="preserve">     11,013.75</w:t>
              <w:br/>
              <w:t>-                   47.25</w:t>
              <w:br/>
              <w:br/>
              <w:br/>
              <w:t xml:space="preserve"> Packing materials</w:t>
              <w:br/>
              <w:t xml:space="preserve"> Pieces</w:t>
              <w:br/>
              <w:t xml:space="preserve">   311,934.00</w:t>
              <w:br/>
              <w:t xml:space="preserve">   312,035.00</w:t>
              <w:br/>
              <w:t>101.00</w:t>
            </w:r>
          </w:p>
        </w:tc>
      </w:tr>
      <w:tr>
        <w:tc>
          <w:tcPr>
            <w:tcW w:type="dxa" w:w="7200"/>
          </w:tcPr>
          <w:p>
            <w:r>
              <w:t>Implication</w:t>
            </w:r>
          </w:p>
        </w:tc>
        <w:tc>
          <w:tcPr>
            <w:tcW w:type="dxa" w:w="7200"/>
          </w:tcPr>
          <w:p>
            <w:r>
              <w:t>The variances noted are an indication that stock management controls are weak and there is a need to strengthen controls.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enhance their stock controls to minimize / eliminate the identified variances.</w:t>
            </w:r>
          </w:p>
        </w:tc>
      </w:tr>
    </w:tbl>
    <w:p/>
    <w:p>
      <w:pPr>
        <w:pStyle w:val="Heading2"/>
      </w:pPr>
      <w:r>
        <w:t>Issue: Cash Verification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A cash verification was conducted at the cashier’s office on 27 February 2025, to ensure that the cash balances matched the cash flow records and that the established cash handling standards were being followed.·       A variance of KES -331,920 was noted in the physical cash available, which was attributed to an unresolved fraud case from previous years that had been escalated to the security, legal, and accounts teams. While there was an excess of KES 7, resulting in a variance of KES -331,913 in the cash count, the missing amount according to the records was KES 331,920.·       It was also observed that there were 3 pending IOUs worth KES 11,500 out of which one for KES 2000 was past the 3-day clearance policy. This was as detailed below:Table 3:Cash verification summary.</w:t>
              <w:br/>
              <w:br/>
              <w:t>Description</w:t>
              <w:br/>
              <w:t>Balance</w:t>
              <w:br/>
              <w:br/>
              <w:br/>
              <w:t>Cash B/F(A)</w:t>
              <w:br/>
              <w:t>402,925</w:t>
              <w:br/>
              <w:br/>
              <w:br/>
              <w:t>Cash In(B)</w:t>
              <w:br/>
              <w:t>0</w:t>
              <w:br/>
              <w:br/>
              <w:br/>
              <w:t>Cash out (IOU'S) (C)</w:t>
              <w:br/>
              <w:t>11500</w:t>
              <w:br/>
              <w:br/>
              <w:br/>
              <w:t>Cash out (Vouchers) (D)</w:t>
              <w:br/>
              <w:t>100</w:t>
              <w:br/>
              <w:br/>
              <w:br/>
              <w:t>Cash Balance=(A+B)-(C+D)</w:t>
              <w:br/>
              <w:t>391,325</w:t>
              <w:br/>
              <w:br/>
              <w:br/>
              <w:t>Cash at hand</w:t>
              <w:br/>
              <w:t xml:space="preserve">     59,412</w:t>
              <w:br/>
              <w:br/>
              <w:br/>
              <w:t>Variance</w:t>
              <w:br/>
              <w:t xml:space="preserve">   331,913</w:t>
            </w:r>
          </w:p>
        </w:tc>
      </w:tr>
      <w:tr>
        <w:tc>
          <w:tcPr>
            <w:tcW w:type="dxa" w:w="7200"/>
          </w:tcPr>
          <w:p>
            <w:r>
              <w:t>Implication</w:t>
            </w:r>
          </w:p>
        </w:tc>
        <w:tc>
          <w:tcPr>
            <w:tcW w:type="dxa" w:w="7200"/>
          </w:tcPr>
          <w:p>
            <w:r>
              <w:t>The lost funds identified during the cash count indicate weaknesses in internal controls for cash management.</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is recommended to reclassify the noted amount to other receivables or legal claim receivable if legal action has been taken or provide for the same under provision for doubtful debts if recovery is uncertain to avoid misstatement of cash balances.</w:t>
            </w:r>
          </w:p>
        </w:tc>
      </w:tr>
    </w:tbl>
    <w:p/>
    <w:p>
      <w:pPr>
        <w:pStyle w:val="Heading2"/>
      </w:pPr>
      <w:r>
        <w:t>Issue: Bread weights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A random weight check for packed bread ready to be dispatched to the market was done to determine if they were of standard weight of 200g, 400 g,600g,800g and 1.5 kgs as per the KEBS requirements.·       Underweights were noted across all varieties as seen:Ø  400 CTW/BT was 37% underweight and 20% overweight, Average overall weight was 397.57.Ø  600 BT/CTW had 30.7% underweight, and 2.7% overweight average weight was 590.33Ø  800 CTW had 57% underweight and 4% overweight average weight was 779.01Ø  White Bread 400 Barrel 57% underweight and 9 % overweight average weight was 386.63.·       Below is the detailed summary of the findings:Table 4:Bread weight Check.</w:t>
              <w:br/>
              <w:br/>
              <w:t>Variety</w:t>
              <w:br/>
              <w:t>No. of samples</w:t>
              <w:br/>
              <w:t>Overweight</w:t>
              <w:br/>
              <w:t>Correct weight</w:t>
              <w:br/>
              <w:t>Underweight</w:t>
              <w:br/>
              <w:t>%Overweight</w:t>
              <w:br/>
              <w:t>% correct weight</w:t>
              <w:br/>
              <w:t>% Underweight</w:t>
              <w:br/>
              <w:t>Overall average weight</w:t>
              <w:br/>
              <w:br/>
              <w:br/>
              <w:t>400g CTW/Butter</w:t>
              <w:br/>
              <w:t>93</w:t>
              <w:br/>
              <w:t>19</w:t>
              <w:br/>
              <w:t>40</w:t>
              <w:br/>
              <w:t>34</w:t>
              <w:br/>
              <w:t>20%</w:t>
              <w:br/>
              <w:t>43%</w:t>
              <w:br/>
              <w:t>37%</w:t>
              <w:br/>
              <w:t>397.57</w:t>
              <w:br/>
              <w:br/>
              <w:br/>
              <w:t>600CTW/Butter</w:t>
              <w:br/>
              <w:t>75</w:t>
              <w:br/>
              <w:t>2</w:t>
              <w:br/>
              <w:t>50</w:t>
              <w:br/>
              <w:t>23</w:t>
              <w:br/>
              <w:t>2.7%</w:t>
              <w:br/>
              <w:t>66.6%</w:t>
              <w:br/>
              <w:t>30.7%</w:t>
              <w:br/>
              <w:t>590.33</w:t>
              <w:br/>
              <w:br/>
              <w:br/>
              <w:t>800 CTW</w:t>
              <w:br/>
              <w:t>75</w:t>
              <w:br/>
              <w:t>3</w:t>
              <w:br/>
              <w:t>29</w:t>
              <w:br/>
              <w:t>43</w:t>
              <w:br/>
              <w:t>4%</w:t>
              <w:br/>
              <w:t>39%</w:t>
              <w:br/>
              <w:t>57%</w:t>
              <w:br/>
              <w:t>779.01</w:t>
              <w:br/>
              <w:br/>
              <w:br/>
              <w:t>White Bread 400 Barrel</w:t>
              <w:br/>
              <w:t>76</w:t>
              <w:br/>
              <w:t>7</w:t>
              <w:br/>
              <w:t>26</w:t>
              <w:br/>
              <w:t>43</w:t>
              <w:br/>
              <w:t>9%</w:t>
              <w:br/>
              <w:t>34%</w:t>
              <w:br/>
              <w:t>57%</w:t>
              <w:br/>
              <w:t>386.63</w:t>
            </w:r>
          </w:p>
        </w:tc>
      </w:tr>
      <w:tr>
        <w:tc>
          <w:tcPr>
            <w:tcW w:type="dxa" w:w="7200"/>
          </w:tcPr>
          <w:p>
            <w:r>
              <w:t>Implication</w:t>
            </w:r>
          </w:p>
        </w:tc>
        <w:tc>
          <w:tcPr>
            <w:tcW w:type="dxa" w:w="7200"/>
          </w:tcPr>
          <w:p>
            <w:r>
              <w:t>The presence of underweight and overweight bread indicates lapses in follow-up of correct production procedures from mixing to packing.</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is recommended to ensure correct production procedures be followed to avoid lapses that cause underweight bread.</w:t>
            </w:r>
          </w:p>
        </w:tc>
      </w:tr>
    </w:tbl>
    <w:p/>
    <w:p>
      <w:pPr>
        <w:pStyle w:val="Heading2"/>
      </w:pPr>
      <w:r>
        <w:t>Issue: Bread damages.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was done on the bread damage levels for both production and market-based deformities for the period 34 days from 24 January 2025 to 26 February 2025 was done to determine if they were within the allowable threshold of 0.2% and 0.5% respectively.·       It was noted that:ü  Production damages stood at 0. 0.30% of total production which was above the set limit of 0.2%ü  Market damages stood at 0.51% of total sales, which was above the set limit of 0.5% as demonstrated in the table below:Table 5:Production Damages.</w:t>
              <w:br/>
              <w:br/>
              <w:t>Details</w:t>
              <w:br/>
              <w:t>Quantity/Value</w:t>
              <w:br/>
              <w:br/>
              <w:br/>
              <w:t>Total Production damages= A</w:t>
              <w:br/>
              <w:t>1,756.00</w:t>
              <w:br/>
              <w:br/>
              <w:br/>
              <w:t>Total Production = B</w:t>
              <w:br/>
              <w:t>594,858.25</w:t>
              <w:br/>
              <w:br/>
              <w:br/>
              <w:t>Prod. Damages % C=(A/B) %</w:t>
              <w:br/>
              <w:t>0.30%</w:t>
              <w:br/>
              <w:br/>
              <w:br/>
              <w:t>KPI =D</w:t>
              <w:br/>
              <w:t>0.20%</w:t>
              <w:br/>
              <w:br/>
              <w:br/>
              <w:t>Difference E=D-C</w:t>
              <w:br/>
              <w:t>-0.10%</w:t>
              <w:br/>
              <w:br/>
              <w:br/>
              <w:t>Cost Implication F=(E*B) *53</w:t>
              <w:br/>
              <w:t>-31,527.48</w:t>
              <w:br/>
              <w:br/>
              <w:t>NB: The production damages analysis above excludes 155 loaves for oven damages and 91 loaves for deduction damages.Table 6:Market Damages.</w:t>
              <w:br/>
              <w:br/>
              <w:t>Details</w:t>
              <w:br/>
              <w:t>Quantity/Value</w:t>
              <w:br/>
              <w:br/>
              <w:br/>
              <w:t>Total Market damages= A</w:t>
              <w:br/>
              <w:t>3,081.50</w:t>
              <w:br/>
              <w:br/>
              <w:br/>
              <w:t>Total Sales = B</w:t>
              <w:br/>
              <w:t>603,706.75</w:t>
              <w:br/>
              <w:br/>
              <w:br/>
              <w:t>Market. Damages % C=(A/B) %</w:t>
              <w:br/>
              <w:t>0.51%</w:t>
              <w:br/>
              <w:br/>
              <w:br/>
              <w:t>KPI =D</w:t>
              <w:br/>
              <w:t>0.50%</w:t>
              <w:br/>
              <w:br/>
              <w:br/>
              <w:t>Difference E=D-C</w:t>
              <w:br/>
              <w:t>-0.01%</w:t>
              <w:br/>
              <w:br/>
              <w:br/>
              <w:t>Cost Implication F=(E*B) *53</w:t>
              <w:br/>
              <w:t>-3,199.64</w:t>
            </w:r>
          </w:p>
        </w:tc>
      </w:tr>
      <w:tr>
        <w:tc>
          <w:tcPr>
            <w:tcW w:type="dxa" w:w="7200"/>
          </w:tcPr>
          <w:p>
            <w:r>
              <w:t>Implication</w:t>
            </w:r>
          </w:p>
        </w:tc>
        <w:tc>
          <w:tcPr>
            <w:tcW w:type="dxa" w:w="7200"/>
          </w:tcPr>
          <w:p>
            <w:r>
              <w:t>Production damages exceeded the allowable limit by 0.1 % leading to an extra cost incurred of KES 31,527.48 While Market damage exceeded the allowable limit by 0.01% leading to extra cost incurred of KES 3,199.4 and therefore implied compromised bread quality and poor control of balances for the audited period.</w:t>
            </w:r>
          </w:p>
        </w:tc>
      </w:tr>
      <w:tr>
        <w:tc>
          <w:tcPr>
            <w:tcW w:type="dxa" w:w="7200"/>
          </w:tcPr>
          <w:p>
            <w:r>
              <w:t>Cost Impact</w:t>
            </w:r>
          </w:p>
        </w:tc>
        <w:tc>
          <w:tcPr>
            <w:tcW w:type="dxa" w:w="7200"/>
          </w:tcPr>
          <w:p>
            <w:r>
              <w:t>$34726.8</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enhance controls within the production process to ensure bread produced is of good quality thereby minimizing the possibility of excess production and market damages.</w:t>
            </w:r>
          </w:p>
        </w:tc>
      </w:tr>
    </w:tbl>
    <w:p/>
    <w:p>
      <w:pPr>
        <w:pStyle w:val="Heading2"/>
      </w:pPr>
      <w:r>
        <w:t>Issue: Production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review of the branch’s utilization of human capital resources allocated to the production section for a period of 34 days from 24 January to 26 February 2025 was conducted to determine if production workers were achieving their set production targets of 4.3 bags per worker·       It noted that the production efficiency was at 4.21 bags which was below the standard of 4.3 bags ,15 extra workers were hired with a cost implication of KES 16,299 as detailed in the summary below:Table 7:Production efficiency</w:t>
              <w:br/>
              <w:br/>
              <w:t>Details</w:t>
              <w:br/>
              <w:t>Totals</w:t>
              <w:br/>
              <w:br/>
              <w:br/>
              <w:t>KPI =A</w:t>
              <w:br/>
              <w:t>4.3</w:t>
              <w:br/>
              <w:br/>
              <w:br/>
              <w:t>Production workers Hired =B</w:t>
              <w:br/>
              <w:t xml:space="preserve">             737</w:t>
              <w:br/>
              <w:br/>
              <w:br/>
              <w:t>Expected production: C=A*B</w:t>
              <w:br/>
              <w:t>3,169.10</w:t>
              <w:br/>
              <w:br/>
              <w:br/>
              <w:t>Actual Production =D</w:t>
              <w:br/>
              <w:t>3,106.00</w:t>
              <w:br/>
              <w:br/>
              <w:br/>
              <w:t>Actual production efficiency achieved E=D/B</w:t>
              <w:br/>
              <w:t xml:space="preserve">            4.21</w:t>
              <w:br/>
              <w:br/>
              <w:br/>
              <w:t>Production workers who were supposed to be hired F=D/A</w:t>
              <w:br/>
              <w:t>722</w:t>
              <w:br/>
              <w:br/>
              <w:br/>
              <w:t>Extra Production Workers hired G=B-F</w:t>
              <w:br/>
              <w:t>15</w:t>
              <w:br/>
              <w:br/>
              <w:br/>
              <w:t>Cost Incurred for not achieving target (1,086.6*15)</w:t>
              <w:br/>
              <w:t xml:space="preserve">    16,299.00</w:t>
            </w:r>
          </w:p>
        </w:tc>
      </w:tr>
      <w:tr>
        <w:tc>
          <w:tcPr>
            <w:tcW w:type="dxa" w:w="7200"/>
          </w:tcPr>
          <w:p>
            <w:r>
              <w:t>Implication</w:t>
            </w:r>
          </w:p>
        </w:tc>
        <w:tc>
          <w:tcPr>
            <w:tcW w:type="dxa" w:w="7200"/>
          </w:tcPr>
          <w:p>
            <w:r>
              <w:t>Production workers did not achieve their set KPI of 4.3 bags, this implied that extra cost of KES 16,299 was incurred for over-allocation of 15 extra production workers.</w:t>
            </w:r>
          </w:p>
        </w:tc>
      </w:tr>
      <w:tr>
        <w:tc>
          <w:tcPr>
            <w:tcW w:type="dxa" w:w="7200"/>
          </w:tcPr>
          <w:p>
            <w:r>
              <w:t>Cost Impact</w:t>
            </w:r>
          </w:p>
        </w:tc>
        <w:tc>
          <w:tcPr>
            <w:tcW w:type="dxa" w:w="7200"/>
          </w:tcPr>
          <w:p>
            <w:r>
              <w:t>$16299.0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ensure proper allocation of workers is done as per the shift targets and ensure they are optimally utilized.</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evaluation was performed on the performance of packers in the slicing section to verify whether they were meeting the company’s established target of 97 crates per packer.·       It was noted that, for the period of 34 days from 24 January 2025-26 February 2025, the packing efficiency stood at 84.92 crates per packer which was below the standard set, extra 56 workers were hired with a cost implication of KES 51,072.Table 8: Packing Efficiency.</w:t>
              <w:br/>
              <w:br/>
              <w:t>Details</w:t>
              <w:br/>
              <w:t>Totals</w:t>
              <w:br/>
              <w:br/>
              <w:br/>
              <w:t>KPI =A</w:t>
              <w:br/>
              <w:t>97</w:t>
              <w:br/>
              <w:br/>
              <w:br/>
              <w:t>Loaves Produced</w:t>
              <w:br/>
              <w:t>594,858.25</w:t>
              <w:br/>
              <w:br/>
              <w:br/>
              <w:t>PD, Oven Damages &amp; Deductions &amp; System FOC (26/01/2025-26/02/2025)</w:t>
              <w:br/>
              <w:t>4,351.80</w:t>
              <w:br/>
              <w:br/>
              <w:br/>
              <w:t>Loaves Produced less PD, Oven Damages &amp; Deductions &amp;FOC (26/01/2025-26/02/ 2025)</w:t>
              <w:br/>
              <w:t>590,506.45</w:t>
              <w:br/>
              <w:br/>
              <w:br/>
              <w:t>Add: 23.01.25 3 shift Loaves</w:t>
              <w:br/>
              <w:t xml:space="preserve">             5,175.00</w:t>
              <w:br/>
              <w:br/>
              <w:br/>
              <w:t>Less: 26.02.25 3 shift Loaves</w:t>
              <w:br/>
              <w:t xml:space="preserve">                 5,742</w:t>
              <w:br/>
              <w:br/>
              <w:br/>
              <w:t>Total Loaves to be Packed(B)</w:t>
              <w:br/>
              <w:t>570,664.45</w:t>
              <w:br/>
              <w:br/>
              <w:br/>
              <w:t>Packers Hired (C) (26/01/2025-26/02/ 2025)</w:t>
              <w:br/>
              <w:t>448</w:t>
              <w:br/>
              <w:br/>
              <w:br/>
              <w:t>Actual Packing Efficiency achieved D=(B/C/)15</w:t>
              <w:br/>
              <w:t>84.92</w:t>
              <w:br/>
              <w:br/>
              <w:br/>
              <w:t>Packers who were supposed to be hired E=(B/A)/15</w:t>
              <w:br/>
              <w:t>392</w:t>
              <w:br/>
              <w:br/>
              <w:br/>
              <w:t>Extra (or Less) Packers hired F=C-E</w:t>
              <w:br/>
              <w:t>56.00</w:t>
              <w:br/>
              <w:br/>
              <w:br/>
              <w:t>Cost Implication (912*56)</w:t>
              <w:br/>
              <w:t>51,072</w:t>
            </w:r>
          </w:p>
        </w:tc>
      </w:tr>
      <w:tr>
        <w:tc>
          <w:tcPr>
            <w:tcW w:type="dxa" w:w="7200"/>
          </w:tcPr>
          <w:p>
            <w:r>
              <w:t>Implication</w:t>
            </w:r>
          </w:p>
        </w:tc>
        <w:tc>
          <w:tcPr>
            <w:tcW w:type="dxa" w:w="7200"/>
          </w:tcPr>
          <w:p>
            <w:r>
              <w:t>Packers did not achieve their set efficiency of 97 crates per slicer, this implied that an extra 56 workers were hired with a cost implication of KES 51,072.</w:t>
            </w:r>
          </w:p>
        </w:tc>
      </w:tr>
      <w:tr>
        <w:tc>
          <w:tcPr>
            <w:tcW w:type="dxa" w:w="7200"/>
          </w:tcPr>
          <w:p>
            <w:r>
              <w:t>Cost Impact</w:t>
            </w:r>
          </w:p>
        </w:tc>
        <w:tc>
          <w:tcPr>
            <w:tcW w:type="dxa" w:w="7200"/>
          </w:tcPr>
          <w:p>
            <w:r>
              <w:t>$51072.0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Branch management should ensure slicers are allocated as per the prior shift loaves produced and tighten supervision to ensure slicing efficiency is achieved.</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both the mixing chart and mixing chart summaries for the period of 34 days from 24 January 2025-26 February 2025 was conducted to determine if the raw materials’ consumption were as per the set BOM and if the set yield and quality standards were achieved for production.·       The analysis showed that:Ø  Average yield was 191.52 loaves per bagØ  Average production was 81.57 bags equivalent to 81.57% of the set target of 112 bags.Ø  Utto units’ consumption to bags of flour ratio was 1:1Ø   396 cases of remixes were observed for the reviewed audit period as detailed in the table below:Table 9:Mixing Chart analysis.</w:t>
              <w:br/>
              <w:br/>
              <w:t>Description</w:t>
              <w:br/>
              <w:t>Number/percentage</w:t>
              <w:br/>
              <w:br/>
              <w:br/>
              <w:t>Average production Target in bags</w:t>
              <w:br/>
              <w:t>112.00</w:t>
              <w:br/>
              <w:br/>
              <w:br/>
              <w:t>Production target achievement (91.35/112*100)</w:t>
              <w:br/>
              <w:t>81.57%</w:t>
              <w:br/>
              <w:br/>
              <w:br/>
              <w:t>Average yield target per bag</w:t>
              <w:br/>
              <w:t>191.52</w:t>
              <w:br/>
              <w:br/>
              <w:br/>
              <w:t>Utto consumption to bags produced</w:t>
              <w:br/>
              <w:t>100%</w:t>
              <w:br/>
              <w:br/>
              <w:br/>
              <w:t>Number of remixes in tins</w:t>
              <w:br/>
              <w:t>396.00</w:t>
            </w:r>
          </w:p>
        </w:tc>
      </w:tr>
      <w:tr>
        <w:tc>
          <w:tcPr>
            <w:tcW w:type="dxa" w:w="7200"/>
          </w:tcPr>
          <w:p>
            <w:r>
              <w:t>Implication</w:t>
            </w:r>
          </w:p>
        </w:tc>
        <w:tc>
          <w:tcPr>
            <w:tcW w:type="dxa" w:w="7200"/>
          </w:tcPr>
          <w:p>
            <w:r>
              <w:t>·       Branch production capacity was not optimally utilized by 18.43%.Remixes noted implies there was a lapse in following of correct production process and bread quality was affected.</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management to improve on yield and production target achievement.·       Correct Production procedures to be followed to avoid overproof which lead to remixes.</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the debt balances as of 28 February 2025 was done to identify any occurrences of bad debts or unresolved balances by route.·       It was noted that there was an outstanding balance of KES 254,371.7 and two dormant accounts totaling to KES 16,395.8·       The summary of the debtors’ balances is detailed below in Table 11 Appendix 1:</w:t>
              <w:br/>
              <w:br/>
              <w:t>Customer name</w:t>
              <w:br/>
              <w:t>Opening Balance</w:t>
              <w:br/>
              <w:t>Sales</w:t>
              <w:br/>
              <w:t>Security</w:t>
              <w:br/>
              <w:t>Total</w:t>
              <w:br/>
              <w:t>Amount Received</w:t>
              <w:br/>
              <w:t>Closing Balance</w:t>
              <w:br/>
              <w:t>Comment</w:t>
              <w:br/>
              <w:br/>
              <w:br/>
              <w:t>Chawaka Limited- Barnabas</w:t>
              <w:br/>
              <w:t>6,958.00</w:t>
              <w:br/>
              <w:t>2,533.00</w:t>
              <w:br/>
              <w:t>0.00</w:t>
              <w:br/>
              <w:t>9,491.00</w:t>
              <w:br/>
              <w:t>2,533.00</w:t>
              <w:br/>
              <w:t>6,958.00</w:t>
              <w:br/>
              <w:t>Already cleared on 01/03/2025</w:t>
              <w:br/>
              <w:br/>
              <w:br/>
              <w:t>Valley Hospital Ltd</w:t>
              <w:br/>
              <w:t>28,714.00</w:t>
              <w:br/>
              <w:t>0.00</w:t>
              <w:br/>
              <w:t>0.00</w:t>
              <w:br/>
              <w:t>28,714.00</w:t>
              <w:br/>
              <w:t>0.00</w:t>
              <w:br/>
              <w:t>28,714.00</w:t>
              <w:br/>
              <w:t>Pay with cheque monthly.</w:t>
              <w:br/>
              <w:br/>
              <w:br/>
              <w:t>Calif Candy Shop</w:t>
              <w:br/>
              <w:t>175.00</w:t>
              <w:br/>
              <w:t>3,235.00</w:t>
              <w:br/>
              <w:t>0.00</w:t>
              <w:br/>
              <w:t>3,410.00</w:t>
              <w:br/>
              <w:t>3,235.00</w:t>
              <w:br/>
              <w:t>175.00</w:t>
              <w:br/>
              <w:t>To be cleared</w:t>
              <w:br/>
              <w:br/>
              <w:br/>
              <w:t>David Kipkorir</w:t>
              <w:br/>
              <w:t>21.00</w:t>
              <w:br/>
              <w:t>35,627.00</w:t>
              <w:br/>
              <w:t>651.00</w:t>
              <w:br/>
              <w:t>36,299.00</w:t>
              <w:br/>
              <w:t>36,278.00</w:t>
              <w:br/>
              <w:t>21.00</w:t>
              <w:br/>
              <w:t>To be cleared</w:t>
              <w:br/>
              <w:br/>
              <w:br/>
              <w:t>AIC Morop Girls Sec Schol</w:t>
              <w:br/>
              <w:t>170,818.50</w:t>
              <w:br/>
              <w:t>0.00</w:t>
              <w:br/>
              <w:t>0.00</w:t>
              <w:br/>
              <w:t>170,818.50</w:t>
              <w:br/>
              <w:t>0.00</w:t>
              <w:br/>
              <w:t>170,818.50</w:t>
              <w:br/>
              <w:t>Pay with cheque monthly.</w:t>
              <w:br/>
              <w:br/>
              <w:br/>
              <w:t>Willy Cheokok Kurui</w:t>
              <w:br/>
              <w:t>502.00</w:t>
              <w:br/>
              <w:t>0.00</w:t>
              <w:br/>
              <w:t>0.00</w:t>
              <w:br/>
              <w:t>502.00</w:t>
              <w:br/>
              <w:t>0.00</w:t>
              <w:br/>
              <w:t>502.00</w:t>
              <w:br/>
              <w:t>Paid less but to be cleared already informed.</w:t>
              <w:br/>
              <w:br/>
              <w:br/>
              <w:t>Benard Mukinisu Wasike</w:t>
              <w:br/>
              <w:t>16,349.00</w:t>
              <w:br/>
              <w:t>0.00</w:t>
              <w:br/>
              <w:t>0.00</w:t>
              <w:br/>
              <w:t>16,349.00</w:t>
              <w:br/>
              <w:t>0.00</w:t>
              <w:br/>
              <w:t>16,349.00</w:t>
              <w:br/>
              <w:t>Dormant account has not paid long.</w:t>
              <w:br/>
              <w:br/>
              <w:br/>
              <w:t>Dominic Gacheru Kihara</w:t>
              <w:br/>
              <w:t>108.00</w:t>
              <w:br/>
              <w:t>0.00</w:t>
              <w:br/>
              <w:t>0.00</w:t>
              <w:br/>
              <w:t>108.00</w:t>
              <w:br/>
              <w:t>0.00</w:t>
              <w:br/>
              <w:t>108.00</w:t>
              <w:br/>
              <w:t>Didn’t pay for extra cent but to be cleared already informed.</w:t>
              <w:br/>
              <w:br/>
              <w:br/>
              <w:t>John Kihika Muiruri</w:t>
              <w:br/>
              <w:t>151.00</w:t>
              <w:br/>
              <w:t>4,520.00</w:t>
              <w:br/>
              <w:t>82.00</w:t>
              <w:br/>
              <w:t>4,753.00</w:t>
              <w:br/>
              <w:t>4,602.00</w:t>
              <w:br/>
              <w:t>151.00</w:t>
              <w:br/>
              <w:t>Didn’t pay for extra cent  but to be cleared already informed.</w:t>
              <w:br/>
              <w:br/>
              <w:br/>
              <w:t>Mini Shop- Lanet</w:t>
              <w:br/>
              <w:t>79.50</w:t>
              <w:br/>
              <w:t>0.00</w:t>
              <w:br/>
              <w:t>0.00</w:t>
              <w:br/>
              <w:t>79.50</w:t>
              <w:br/>
              <w:t>0.00</w:t>
              <w:br/>
              <w:t>79.50</w:t>
              <w:br/>
              <w:t>Cleared</w:t>
              <w:br/>
              <w:br/>
              <w:br/>
              <w:t>Peter Irungu Mwangi</w:t>
              <w:br/>
              <w:t>3,294.00</w:t>
              <w:br/>
              <w:t>0.00</w:t>
              <w:br/>
              <w:t>0.00</w:t>
              <w:br/>
              <w:t>3,294.00</w:t>
              <w:br/>
              <w:t>3,294.00</w:t>
              <w:br/>
              <w:t>0.00</w:t>
              <w:br/>
              <w:t>Already cleared on 28/02/2025</w:t>
              <w:br/>
              <w:br/>
              <w:br/>
              <w:t>Prince Emmanuel Alvin</w:t>
              <w:br/>
              <w:t>43.00</w:t>
              <w:br/>
              <w:t>22,095.00</w:t>
              <w:br/>
              <w:t>405.00</w:t>
              <w:br/>
              <w:t>22,543.00</w:t>
              <w:br/>
              <w:t>22,500.00</w:t>
              <w:br/>
              <w:t>43.00</w:t>
              <w:br/>
              <w:t>Paid less to be cleared.</w:t>
              <w:br/>
              <w:br/>
              <w:br/>
              <w:t>Unique Stage Matt Kenya Ltd</w:t>
              <w:br/>
              <w:t>46.80</w:t>
              <w:br/>
              <w:t>0.00</w:t>
              <w:br/>
              <w:t>0.00</w:t>
              <w:br/>
              <w:t>46.80</w:t>
              <w:br/>
              <w:t>0.00</w:t>
              <w:br/>
              <w:t>46.80</w:t>
              <w:br/>
              <w:t>Dormant account.</w:t>
              <w:br/>
              <w:br/>
              <w:br/>
              <w:t>Brian Nyangoto Onyango</w:t>
              <w:br/>
              <w:t>439.25</w:t>
              <w:br/>
              <w:t>9,986.00</w:t>
              <w:br/>
              <w:t>182.00</w:t>
              <w:br/>
              <w:t>10,607.25</w:t>
              <w:br/>
              <w:t>539.00</w:t>
              <w:br/>
              <w:t>10,068.25</w:t>
              <w:br/>
              <w:t>Extra cent didn’t pay</w:t>
              <w:br/>
              <w:br/>
              <w:br/>
              <w:t>Lucy Wakerima</w:t>
              <w:br/>
              <w:t>21,250.40</w:t>
              <w:br/>
              <w:t>0.00</w:t>
              <w:br/>
              <w:t>0.00</w:t>
              <w:br/>
              <w:t>21,250.40</w:t>
              <w:br/>
              <w:t>21,046.00</w:t>
              <w:br/>
              <w:t>204.40</w:t>
              <w:br/>
              <w:t>Extra cent didn’t pay</w:t>
              <w:br/>
              <w:br/>
              <w:br/>
              <w:t>Pewa Supermarket</w:t>
              <w:br/>
              <w:t>23.00</w:t>
              <w:br/>
              <w:t>21,785.00</w:t>
              <w:br/>
              <w:t>0.00</w:t>
              <w:br/>
              <w:t>21,808.00</w:t>
              <w:br/>
              <w:t>0.00</w:t>
              <w:br/>
              <w:t>21,808.00</w:t>
              <w:br/>
              <w:t>To be cleared</w:t>
              <w:br/>
              <w:br/>
              <w:br/>
              <w:t>Rainbow Bei Chini Stores Ltd</w:t>
              <w:br/>
              <w:t>410.00</w:t>
              <w:br/>
              <w:t>10,117.00</w:t>
              <w:br/>
              <w:t>0.00</w:t>
              <w:br/>
              <w:t>10,527.00</w:t>
              <w:br/>
              <w:t>10,117.00</w:t>
              <w:br/>
              <w:t>410.00</w:t>
              <w:br/>
              <w:t>Cleared 01/03/2025</w:t>
              <w:br/>
              <w:br/>
              <w:br/>
              <w:t>Roseline Nyakweya Njoki</w:t>
              <w:br/>
              <w:t>422.00</w:t>
              <w:br/>
              <w:t>0.00</w:t>
              <w:br/>
              <w:t>0.00</w:t>
              <w:br/>
              <w:t>422.00</w:t>
              <w:br/>
              <w:t>0.00</w:t>
              <w:br/>
              <w:t>422.00</w:t>
              <w:br/>
              <w:t>To be cleared (Balance 25th)</w:t>
              <w:br/>
              <w:br/>
              <w:br/>
              <w:t>Wilson Ndirangu</w:t>
              <w:br/>
              <w:t>4,547.25</w:t>
              <w:br/>
              <w:t>5,919.00</w:t>
              <w:br/>
              <w:t>108.00</w:t>
              <w:br/>
              <w:t>10,574.25</w:t>
              <w:br/>
              <w:t>6,027.00</w:t>
              <w:br/>
              <w:t>4,547.25</w:t>
              <w:br/>
              <w:t>Balance 25th to be cleared today</w:t>
            </w:r>
          </w:p>
        </w:tc>
      </w:tr>
      <w:tr>
        <w:tc>
          <w:tcPr>
            <w:tcW w:type="dxa" w:w="7200"/>
          </w:tcPr>
          <w:p>
            <w:r>
              <w:t>Implication</w:t>
            </w:r>
          </w:p>
        </w:tc>
        <w:tc>
          <w:tcPr>
            <w:tcW w:type="dxa" w:w="7200"/>
          </w:tcPr>
          <w:p>
            <w:r>
              <w:t>Debt balances were minimal; however, sales rep should follow up on the two dormant accounts for the outstanding balances to be recovered from security deposits.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Follow up on pending balances for clearance.</w:t>
            </w:r>
          </w:p>
        </w:tc>
      </w:tr>
    </w:tbl>
    <w:p/>
    <w:p>
      <w:pPr>
        <w:pStyle w:val="Heading2"/>
      </w:pPr>
      <w:r>
        <w:t>Issue: Supermarket Returns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An analysis of supermarket returns for a period of 34 days from 24th January 2025-26th January 2025 was done to determine the reasons for returns and the magnitude of the returns.·       A total of supermarket returns of 1378.5 pieces 400 conversion were noted, out of which 748.5 were due to expiry and 612 were due to quality issues Naivas supermarket was noted to have significant returns due to expiry.·       Below is a detailed bar graph of the returns:</w:t>
            </w:r>
          </w:p>
        </w:tc>
      </w:tr>
      <w:tr>
        <w:tc>
          <w:tcPr>
            <w:tcW w:type="dxa" w:w="7200"/>
          </w:tcPr>
          <w:p>
            <w:r>
              <w:t>Implication</w:t>
            </w:r>
          </w:p>
        </w:tc>
        <w:tc>
          <w:tcPr>
            <w:tcW w:type="dxa" w:w="7200"/>
          </w:tcPr>
          <w:p>
            <w:r>
              <w:t>·       Excess supermarket returns due to expiry issues indicate that there is poor rotation of bread in supermarkets.·       Returns due to quality is an indication that the branch is not following correct production procedures which compromise the bread quality.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Bread rotation controls in supermarkets should be enhanced to reduce instances of bread expiry and ensure that no excess orders are placed.For quality issues the branch should ensure proper production procedures are followed to ensure bread of desired quality is sent to the market</w:t>
            </w:r>
          </w:p>
        </w:tc>
      </w:tr>
    </w:tbl>
    <w:p/>
    <w:p>
      <w:pPr>
        <w:pStyle w:val="Heading2"/>
      </w:pPr>
      <w:r>
        <w:t>Issue: 14.</w:t>
        <w:tab/>
        <w:t>Data inconsistencies between Market Damages as per SAP and manager’s book.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       A comparison of damages for 34 days from 24 January 2025 to 26 February 2025 was done to check if damages as per managers book and SAP were accurately recorded.·       It was noted that the system had excess market damages as compared to the manager’s book which was due to failure to record supermarket returns in the manager’s damages book as detailed below.Table 11: Market damages (Mgrs. book vs SAP).</w:t>
              <w:br/>
              <w:br/>
              <w:t>Source</w:t>
              <w:br/>
              <w:t>Market Damages</w:t>
              <w:br/>
              <w:br/>
              <w:br/>
              <w:t>Managers Book</w:t>
              <w:br/>
              <w:t>3082</w:t>
              <w:br/>
              <w:br/>
              <w:br/>
              <w:t>System (SAP)</w:t>
              <w:br/>
              <w:t>4830</w:t>
              <w:br/>
              <w:br/>
              <w:br/>
              <w:t>variance</w:t>
              <w:br/>
              <w:t>1748</w:t>
            </w:r>
          </w:p>
        </w:tc>
      </w:tr>
      <w:tr>
        <w:tc>
          <w:tcPr>
            <w:tcW w:type="dxa" w:w="7200"/>
          </w:tcPr>
          <w:p>
            <w:r>
              <w:t>Implication</w:t>
            </w:r>
          </w:p>
        </w:tc>
        <w:tc>
          <w:tcPr>
            <w:tcW w:type="dxa" w:w="7200"/>
          </w:tcPr>
          <w:p>
            <w:r>
              <w:t>Failure to record all the damages will lead to variations between damages sent to ingredient and those that are Actually available.</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Proper recording of supermarket credit notes should be done to avoid discrepancies between managers’ book and SAP.</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2025-02-28 | active</w:t>
              <w:br/>
              <w:t>BM: N/A | OM: N/A | Sup: N/A</w:t>
            </w:r>
          </w:p>
        </w:tc>
        <w:tc>
          <w:tcPr>
            <w:tcW w:type="dxa" w:w="4800"/>
          </w:tcPr>
          <w:p/>
        </w:tc>
      </w:tr>
    </w:tbl>
    <w:p/>
    <w:p>
      <w:pPr>
        <w:pStyle w:val="Heading1"/>
      </w:pPr>
      <w:r>
        <w:t>Project: Naivasha Feb 25</w:t>
      </w:r>
    </w:p>
    <w:p>
      <w:pPr>
        <w:pStyle w:val="Heading2"/>
      </w:pPr>
      <w:r>
        <w:t>Issue: Bread Weight</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From the samples picked, bread underweight were noted as follows; 400g CT – 7%, 400g Grande  - 9%, 600g W - 17%, 600g Barrel - 11% while 800g W had 27%</w:t>
              <w:br/>
              <w:br/>
              <w:t>Variety</w:t>
              <w:br/>
              <w:t>Sample size</w:t>
              <w:br/>
              <w:t>C/W</w:t>
              <w:br/>
              <w:t>O/W</w:t>
              <w:br/>
              <w:t>U/W</w:t>
              <w:br/>
              <w:t>%U/W</w:t>
              <w:br/>
              <w:t>A/W</w:t>
              <w:br/>
              <w:br/>
              <w:br/>
              <w:t>400g CT</w:t>
              <w:br/>
              <w:t>75</w:t>
              <w:br/>
              <w:t>68</w:t>
              <w:br/>
              <w:t>2</w:t>
              <w:br/>
              <w:t>5</w:t>
              <w:br/>
              <w:t>7%</w:t>
              <w:br/>
              <w:t>397</w:t>
              <w:br/>
              <w:br/>
              <w:br/>
              <w:t>400g GRANDE</w:t>
              <w:br/>
              <w:t>75</w:t>
              <w:br/>
              <w:t>66</w:t>
              <w:br/>
              <w:t>2</w:t>
              <w:br/>
              <w:t>7</w:t>
              <w:br/>
              <w:t>9%</w:t>
              <w:br/>
              <w:t>397</w:t>
              <w:br/>
              <w:br/>
              <w:br/>
              <w:t>600g W</w:t>
              <w:br/>
              <w:t>60</w:t>
              <w:br/>
              <w:t>48</w:t>
              <w:br/>
              <w:t>2</w:t>
              <w:br/>
              <w:t>10</w:t>
              <w:br/>
              <w:t>17%</w:t>
              <w:br/>
              <w:t>595</w:t>
              <w:br/>
              <w:br/>
              <w:br/>
              <w:t>600g BW</w:t>
              <w:br/>
              <w:t>75</w:t>
              <w:br/>
              <w:t>48</w:t>
              <w:br/>
              <w:t>19</w:t>
              <w:br/>
              <w:t>8</w:t>
              <w:br/>
              <w:t>11%</w:t>
              <w:br/>
              <w:t>603</w:t>
              <w:br/>
              <w:br/>
              <w:br/>
              <w:t>800g W</w:t>
              <w:br/>
              <w:t>75</w:t>
              <w:br/>
              <w:t>54</w:t>
              <w:br/>
              <w:t>1</w:t>
              <w:br/>
              <w:t>20</w:t>
              <w:br/>
              <w:t>27%</w:t>
              <w:br/>
              <w:t>789</w:t>
            </w:r>
          </w:p>
        </w:tc>
      </w:tr>
      <w:tr>
        <w:tc>
          <w:tcPr>
            <w:tcW w:type="dxa" w:w="7200"/>
          </w:tcPr>
          <w:p>
            <w:r>
              <w:t>Implication</w:t>
            </w:r>
          </w:p>
        </w:tc>
        <w:tc>
          <w:tcPr>
            <w:tcW w:type="dxa" w:w="7200"/>
          </w:tcPr>
          <w:p>
            <w:r>
              <w:t>Presence of underweight bread is an indication that the company is exposed to financial and reputational risks in form of penalties and customer dissatisfaction respectively</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ensure the set production standards are adhered to ensure the final products dispatched to the market meets the correct weight standards.</w:t>
            </w:r>
          </w:p>
        </w:tc>
      </w:tr>
    </w:tbl>
    <w:p/>
    <w:p>
      <w:pPr>
        <w:pStyle w:val="Heading2"/>
      </w:pPr>
      <w:r>
        <w:t>Issue: Bread Damages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 xml:space="preserve">Audit noted that production damages were averaging at 0.45% of the production and market damages stood at 0.61% of the total sales. </w:t>
              <w:br/>
              <w:br/>
              <w:br/>
              <w:br/>
              <w:br/>
              <w:br/>
              <w:br/>
              <w:t>Details - Production Damages</w:t>
              <w:br/>
              <w:t>Value</w:t>
              <w:br/>
              <w:br/>
              <w:br/>
              <w:t>Production Damages (Loaves)</w:t>
              <w:br/>
              <w:t xml:space="preserve">1,074.8 </w:t>
              <w:br/>
              <w:br/>
              <w:br/>
              <w:t>Oven Damages (Loaves)</w:t>
              <w:br/>
              <w:t xml:space="preserve">740.0 </w:t>
              <w:br/>
              <w:br/>
              <w:br/>
              <w:t>Total Damages</w:t>
              <w:br/>
              <w:t xml:space="preserve">1,814.8 </w:t>
              <w:br/>
              <w:br/>
              <w:br/>
              <w:t>Total loaves produced/Sales</w:t>
              <w:br/>
              <w:t xml:space="preserve">401,782.0 </w:t>
              <w:br/>
              <w:br/>
              <w:br/>
              <w:t>% Damages</w:t>
              <w:br/>
              <w:t>0.45%</w:t>
              <w:br/>
              <w:br/>
              <w:br/>
              <w:t>% Variance</w:t>
              <w:br/>
              <w:t>0.25%</w:t>
              <w:br/>
              <w:br/>
              <w:br/>
              <w:t xml:space="preserve">Excess Damages </w:t>
              <w:br/>
              <w:t xml:space="preserve">1,004.5 </w:t>
              <w:br/>
              <w:br/>
              <w:br/>
              <w:t>Revenue loss @53</w:t>
              <w:br/>
              <w:t xml:space="preserve">53,238.50 </w:t>
              <w:br/>
              <w:br/>
              <w:br/>
              <w:t xml:space="preserve">          </w:t>
              <w:br/>
              <w:br/>
              <w:br/>
              <w:br/>
              <w:br/>
              <w:br/>
              <w:br/>
              <w:t>Details - Market Damages</w:t>
              <w:br/>
              <w:t>Value</w:t>
              <w:br/>
              <w:br/>
              <w:br/>
              <w:t>Market Damages (Loaves)</w:t>
              <w:br/>
              <w:t xml:space="preserve">1,831.0 </w:t>
              <w:br/>
              <w:br/>
              <w:br/>
              <w:t>Supermarkets Returns (Loaves)</w:t>
              <w:br/>
              <w:t xml:space="preserve">705.1 </w:t>
              <w:br/>
              <w:br/>
              <w:br/>
              <w:t>Total Damages</w:t>
              <w:br/>
              <w:t xml:space="preserve">2,536.1 </w:t>
              <w:br/>
              <w:br/>
              <w:br/>
              <w:t>Total Sales (Loaves)</w:t>
              <w:br/>
              <w:t xml:space="preserve">415,967.8 </w:t>
              <w:br/>
              <w:br/>
              <w:br/>
              <w:t>% Damages</w:t>
              <w:br/>
              <w:t>0.61%</w:t>
              <w:br/>
              <w:br/>
              <w:br/>
              <w:t>% Variance</w:t>
              <w:br/>
              <w:t>0.11%</w:t>
              <w:br/>
              <w:br/>
              <w:br/>
              <w:t>Excess Damages</w:t>
              <w:br/>
              <w:t xml:space="preserve">457.50 </w:t>
              <w:br/>
              <w:br/>
              <w:br/>
              <w:t>Revenue loss @53</w:t>
              <w:br/>
              <w:t>24,247.50</w:t>
            </w:r>
          </w:p>
        </w:tc>
      </w:tr>
      <w:tr>
        <w:tc>
          <w:tcPr>
            <w:tcW w:type="dxa" w:w="7200"/>
          </w:tcPr>
          <w:p>
            <w:r>
              <w:t>Implication</w:t>
            </w:r>
          </w:p>
        </w:tc>
        <w:tc>
          <w:tcPr>
            <w:tcW w:type="dxa" w:w="7200"/>
          </w:tcPr>
          <w:p>
            <w:r>
              <w:t>Excess damages exposes the company to revenue loss</w:t>
            </w:r>
          </w:p>
        </w:tc>
      </w:tr>
      <w:tr>
        <w:tc>
          <w:tcPr>
            <w:tcW w:type="dxa" w:w="7200"/>
          </w:tcPr>
          <w:p>
            <w:r>
              <w:t>Cost Impact</w:t>
            </w:r>
          </w:p>
        </w:tc>
        <w:tc>
          <w:tcPr>
            <w:tcW w:type="dxa" w:w="7200"/>
          </w:tcPr>
          <w:p>
            <w:r>
              <w:t>$77486.0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team should ensure that production processes are adhered to reduce damages cases.Sales persons should handle bread carefully while in the market to reduce cases of damages resulting from mishandling</w:t>
            </w:r>
          </w:p>
        </w:tc>
      </w:tr>
    </w:tbl>
    <w:p/>
    <w:p>
      <w:pPr>
        <w:pStyle w:val="Heading2"/>
      </w:pPr>
      <w:r>
        <w:t>Issue: Debtors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analysis revealed that the total outstanding debtors amounted to Kshs. 293,116.65.</w:t>
              <w:br/>
              <w:br/>
              <w:t>Route</w:t>
              <w:br/>
              <w:t>Customer Name</w:t>
              <w:br/>
              <w:t>Closing Balance</w:t>
              <w:br/>
              <w:t>Remarks</w:t>
              <w:br/>
              <w:br/>
              <w:br/>
              <w:t>Naivsha</w:t>
              <w:br/>
              <w:t>Semita Girls High School</w:t>
              <w:br/>
              <w:t>160,325.00</w:t>
              <w:br/>
              <w:t>Sales rep following up</w:t>
              <w:br/>
              <w:br/>
              <w:br/>
              <w:t>Njambini</w:t>
              <w:br/>
              <w:t>Ndonyo Njeru Secondary School</w:t>
              <w:br/>
              <w:t>59,750.00</w:t>
              <w:br/>
              <w:t>Sales rep following up, payments done in bits</w:t>
              <w:br/>
              <w:br/>
              <w:br/>
              <w:t>Ewaso Ny</w:t>
              <w:br/>
              <w:t>Chrispinus Okumu Nyongesa</w:t>
              <w:br/>
              <w:t>54,195.00</w:t>
              <w:br/>
              <w:t>Active customer - Current invoice</w:t>
              <w:br/>
              <w:br/>
              <w:br/>
              <w:t>Ewaso Ny</w:t>
              <w:br/>
              <w:t>Dennis Lemediak Sindiyo</w:t>
              <w:br/>
              <w:t>7,803.00</w:t>
              <w:br/>
              <w:t>Active customer - Current invoice</w:t>
              <w:br/>
              <w:br/>
              <w:br/>
              <w:t>Ewaso Ny</w:t>
              <w:br/>
              <w:t>Kipkemoi Timothy Cheruiyot</w:t>
              <w:br/>
              <w:t>6,973.65</w:t>
              <w:br/>
              <w:t>Active customer - Current invoice</w:t>
              <w:br/>
              <w:br/>
              <w:br/>
              <w:t>Ewaso Ny</w:t>
              <w:br/>
              <w:t>Chuma Com Services</w:t>
              <w:br/>
              <w:t>4,070.00</w:t>
              <w:br/>
              <w:t>Active customer - Current invoice</w:t>
              <w:br/>
              <w:br/>
              <w:br/>
              <w:t xml:space="preserve"> </w:t>
              <w:br/>
              <w:t>Total</w:t>
              <w:br/>
              <w:t>293,116.65</w:t>
            </w:r>
          </w:p>
        </w:tc>
      </w:tr>
      <w:tr>
        <w:tc>
          <w:tcPr>
            <w:tcW w:type="dxa" w:w="7200"/>
          </w:tcPr>
          <w:p>
            <w:r>
              <w:t>Implication</w:t>
            </w:r>
          </w:p>
        </w:tc>
        <w:tc>
          <w:tcPr>
            <w:tcW w:type="dxa" w:w="7200"/>
          </w:tcPr>
          <w:p>
            <w:r>
              <w:t>Outstanding route balances can lead to bad debts and hence financial losses</w:t>
            </w:r>
          </w:p>
        </w:tc>
      </w:tr>
      <w:tr>
        <w:tc>
          <w:tcPr>
            <w:tcW w:type="dxa" w:w="7200"/>
          </w:tcPr>
          <w:p>
            <w:r>
              <w:t>Cost Impact</w:t>
            </w:r>
          </w:p>
        </w:tc>
        <w:tc>
          <w:tcPr>
            <w:tcW w:type="dxa" w:w="7200"/>
          </w:tcPr>
          <w:p>
            <w:r>
              <w:t>$293116.65</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sales Representative should ensure that the outstanding institution balances are cleared.</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Description</w:t>
            </w:r>
          </w:p>
        </w:tc>
        <w:tc>
          <w:tcPr>
            <w:tcW w:type="dxa" w:w="7200"/>
          </w:tcPr>
          <w:p>
            <w:r>
              <w:t>The analysis revealed that the average slicing efficiency for the period was 88.06 crates per slicer.</w:t>
              <w:br/>
              <w:br/>
              <w:t>Details</w:t>
              <w:br/>
              <w:t xml:space="preserve"> Value</w:t>
              <w:br/>
              <w:br/>
              <w:br/>
              <w:t>KPI</w:t>
              <w:br/>
              <w:t xml:space="preserve">                97.00</w:t>
              <w:br/>
              <w:br/>
              <w:br/>
              <w:t>Production for 3rd shift on 31st Jan 2025</w:t>
              <w:br/>
              <w:t xml:space="preserve">           4,395.00</w:t>
              <w:br/>
              <w:br/>
              <w:br/>
              <w:t>Production in Loaves</w:t>
              <w:br/>
              <w:t xml:space="preserve">      401,782.00</w:t>
              <w:br/>
              <w:br/>
              <w:br/>
              <w:t>Less Production for 3rd shift on 27th Feb 2025</w:t>
              <w:br/>
              <w:t xml:space="preserve">           5,136.50</w:t>
              <w:br/>
              <w:br/>
              <w:br/>
              <w:t>Total loaves produced</w:t>
              <w:br/>
              <w:t xml:space="preserve">      401,040.50</w:t>
              <w:br/>
              <w:br/>
              <w:br/>
              <w:t>Less FOC, Production Damages and Oven Damages</w:t>
              <w:br/>
              <w:t xml:space="preserve">           3,432.50</w:t>
              <w:br/>
              <w:br/>
              <w:br/>
              <w:t>Total bread to be packed</w:t>
              <w:br/>
              <w:t xml:space="preserve">      397,608.00</w:t>
              <w:br/>
              <w:br/>
              <w:br/>
              <w:t>Slicer hired</w:t>
              <w:br/>
              <w:t xml:space="preserve">                    301</w:t>
              <w:br/>
              <w:br/>
              <w:br/>
              <w:t>Packing efficiency</w:t>
              <w:br/>
              <w:t xml:space="preserve">                88.06</w:t>
              <w:br/>
              <w:br/>
              <w:br/>
              <w:t>Expected slicers</w:t>
              <w:br/>
              <w:t xml:space="preserve">                    273</w:t>
              <w:br/>
              <w:br/>
              <w:br/>
              <w:t>Cost of hiring 28 extra Slicers @912</w:t>
              <w:br/>
              <w:t xml:space="preserve">        25,536.00</w:t>
            </w:r>
          </w:p>
        </w:tc>
      </w:tr>
      <w:tr>
        <w:tc>
          <w:tcPr>
            <w:tcW w:type="dxa" w:w="7200"/>
          </w:tcPr>
          <w:p>
            <w:r>
              <w:t>Implication</w:t>
            </w:r>
          </w:p>
        </w:tc>
        <w:tc>
          <w:tcPr>
            <w:tcW w:type="dxa" w:w="7200"/>
          </w:tcPr>
          <w:p>
            <w:r>
              <w:t>Packing efficiency of 88.06 crates per slicer implies that the company incurred Kshs 25,536 on extra slicers hired</w:t>
            </w:r>
          </w:p>
        </w:tc>
      </w:tr>
      <w:tr>
        <w:tc>
          <w:tcPr>
            <w:tcW w:type="dxa" w:w="7200"/>
          </w:tcPr>
          <w:p>
            <w:r>
              <w:t>Cost Impact</w:t>
            </w:r>
          </w:p>
        </w:tc>
        <w:tc>
          <w:tcPr>
            <w:tcW w:type="dxa" w:w="7200"/>
          </w:tcPr>
          <w:p>
            <w:r>
              <w:t>$25536.0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management should ensure slicers are hired based on the workload and also they should be pushed to achieve the set efficiency</w:t>
            </w:r>
          </w:p>
        </w:tc>
      </w:tr>
    </w:tbl>
    <w:p/>
    <w:p>
      <w:pPr>
        <w:pStyle w:val="Heading2"/>
      </w:pPr>
      <w:r>
        <w:t>Issue: Generator  fuel consumption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The consumption rate for the period was 24.4 Litres/Hr. There was variation of 16.77 hours between the actual engine run hours and system hours.</w:t>
            </w:r>
          </w:p>
        </w:tc>
      </w:tr>
      <w:tr>
        <w:tc>
          <w:tcPr>
            <w:tcW w:type="dxa" w:w="7200"/>
          </w:tcPr>
          <w:p>
            <w:r>
              <w:t>Implication</w:t>
            </w:r>
          </w:p>
        </w:tc>
        <w:tc>
          <w:tcPr>
            <w:tcW w:type="dxa" w:w="7200"/>
          </w:tcPr>
          <w:p>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manager should ensure that the consumption rate does not deviate from the monthly average rate and he should raise query in case of variations</w:t>
            </w:r>
          </w:p>
        </w:tc>
      </w:tr>
    </w:tbl>
    <w:p/>
    <w:p>
      <w:pPr>
        <w:sectPr>
          <w:type w:val="nextColumn"/>
          <w:pgSz w:w="15840" w:h="12240" w:orient="landscape"/>
          <w:pgMar w:top="720" w:right="720" w:bottom="720" w:left="720" w:header="720" w:footer="720" w:gutter="0"/>
          <w:cols w:space="720"/>
          <w:docGrid w:linePitch="360"/>
        </w:sectPr>
      </w:pPr>
    </w:p>
    <w:p/>
    <w:tbl>
      <w:tblPr>
        <w:tblW w:type="auto" w:w="0"/>
        <w:tblLayout w:type="autofit"/>
        <w:tblLook w:firstColumn="1" w:firstRow="1" w:lastColumn="0" w:lastRow="0" w:noHBand="0" w:noVBand="1" w:val="04A0"/>
      </w:tblPr>
      <w:tblGrid>
        <w:gridCol w:w="4800"/>
        <w:gridCol w:w="4800"/>
        <w:gridCol w:w="4800"/>
      </w:tblGrid>
      <w:tr>
        <w:tc>
          <w:tcPr>
            <w:tcW w:type="dxa" w:w="4800"/>
          </w:tcPr>
          <w:p>
            <w:r/>
          </w:p>
        </w:tc>
        <w:tc>
          <w:tcPr>
            <w:tcW w:type="dxa" w:w="4800"/>
          </w:tcPr>
          <w:p/>
        </w:tc>
        <w:tc>
          <w:tcPr>
            <w:tcW w:type="dxa" w:w="4800"/>
          </w:tcPr>
          <w:p/>
        </w:tc>
      </w:tr>
      <w:tr>
        <w:tc>
          <w:tcPr>
            <w:tcW w:type="dxa" w:w="4800"/>
          </w:tcPr>
          <w:p/>
        </w:tc>
        <w:tc>
          <w:tcPr>
            <w:tcW w:type="dxa" w:w="4800"/>
          </w:tcPr>
          <w:p>
            <w:pPr>
              <w:jc w:val="center"/>
            </w:pPr>
            <w:r>
              <w:rPr>
                <w:sz w:val="18"/>
              </w:rPr>
              <w:t>N/A | N/A | 2025-02-15 | active</w:t>
              <w:br/>
              <w:t>BM: N/A | OM: N/A | Sup: N/A</w:t>
            </w:r>
          </w:p>
        </w:tc>
        <w:tc>
          <w:tcPr>
            <w:tcW w:type="dxa" w:w="4800"/>
          </w:tcPr>
          <w:p/>
        </w:tc>
      </w:tr>
    </w:tbl>
    <w:p/>
    <w:p>
      <w:pPr>
        <w:pStyle w:val="Heading1"/>
      </w:pPr>
      <w:r>
        <w:t>Project: Likoni 1 Feb 25</w:t>
      </w:r>
    </w:p>
    <w:p>
      <w:pPr>
        <w:pStyle w:val="Heading2"/>
      </w:pPr>
      <w:r>
        <w:t>Issue: Stock Verifcation</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       A stock take was conducted on 08 February 2025 to establish whether the physical stocks were matching with the stock book balance generated from SAP system and whether internal controls on stocks were effective.·       The physical stock count revealed minimal variances when compared with the system's recorded balance for almost all stock items. However, notable discrepancies were observed in the following categories:ü  Packing Materials: Variance of +567 pieces.ü  Bread Stock: White Bread: Variance of - 484 pieces &amp; Brown Bread a variance of -33 pieces.The table below illustrates the findings:</w:t>
              <w:br/>
              <w:br/>
              <w:t>Description</w:t>
              <w:br/>
              <w:t>UoM</w:t>
              <w:br/>
              <w:t xml:space="preserve">   SAP</w:t>
              <w:br/>
              <w:t>Physical</w:t>
              <w:br/>
              <w:t>Variance</w:t>
              <w:br/>
              <w:br/>
              <w:br/>
              <w:t>White Flour</w:t>
              <w:br/>
              <w:t>Kgs</w:t>
              <w:br/>
              <w:t>45,635</w:t>
              <w:br/>
              <w:t>45,625</w:t>
              <w:br/>
              <w:t>0</w:t>
              <w:br/>
              <w:br/>
              <w:br/>
              <w:t>Brown Flour</w:t>
              <w:br/>
              <w:t>Kgs</w:t>
              <w:br/>
              <w:t>700</w:t>
              <w:br/>
              <w:t>700</w:t>
              <w:br/>
              <w:t>0</w:t>
              <w:br/>
              <w:br/>
              <w:br/>
              <w:t>White Ingredients</w:t>
              <w:br/>
              <w:t>Bags</w:t>
              <w:br/>
              <w:t>368</w:t>
              <w:br/>
              <w:t>368</w:t>
              <w:br/>
              <w:t>0</w:t>
              <w:br/>
              <w:br/>
              <w:br/>
              <w:t>Brown ingredients</w:t>
              <w:br/>
              <w:t>Bags</w:t>
              <w:br/>
              <w:t>13</w:t>
              <w:br/>
              <w:t>13</w:t>
              <w:br/>
              <w:t>0</w:t>
              <w:br/>
              <w:br/>
              <w:br/>
              <w:t>Yeast</w:t>
              <w:br/>
              <w:t>Kgs</w:t>
              <w:br/>
              <w:t>50.25</w:t>
              <w:br/>
              <w:t>50.25</w:t>
              <w:br/>
              <w:t>0</w:t>
              <w:br/>
              <w:br/>
              <w:br/>
              <w:t>Vegetable Oil (Utto)</w:t>
              <w:br/>
              <w:t>Kgs</w:t>
              <w:br/>
              <w:t>46.38</w:t>
              <w:br/>
              <w:t>47.25</w:t>
              <w:br/>
              <w:t>+0.87</w:t>
              <w:br/>
              <w:br/>
              <w:br/>
              <w:t>Bread Stock – White B</w:t>
              <w:br/>
              <w:t>Pieces</w:t>
              <w:br/>
              <w:t>27,772</w:t>
              <w:br/>
              <w:t>27,288</w:t>
              <w:br/>
              <w:t>(484)</w:t>
              <w:br/>
              <w:br/>
              <w:br/>
              <w:t>Bread Stock – Brown B</w:t>
              <w:br/>
              <w:t>Pieces</w:t>
              <w:br/>
              <w:t>405</w:t>
              <w:br/>
              <w:t>372</w:t>
              <w:br/>
              <w:t>(33)</w:t>
              <w:br/>
              <w:br/>
              <w:br/>
              <w:t>Packing Materials</w:t>
              <w:br/>
              <w:t>Pieces</w:t>
              <w:br/>
              <w:t>117,686</w:t>
              <w:br/>
              <w:t>118,253</w:t>
              <w:br/>
              <w:t>+567</w:t>
              <w:br/>
              <w:br/>
              <w:br/>
              <w:t>Miscellaneous</w:t>
              <w:br/>
              <w:br/>
              <w:br/>
              <w:br/>
              <w:t>Jericans</w:t>
              <w:br/>
              <w:t>Pieces</w:t>
              <w:br/>
              <w:t>67</w:t>
              <w:br/>
              <w:t>68</w:t>
              <w:br/>
              <w:t>+1</w:t>
              <w:br/>
              <w:br/>
              <w:br/>
              <w:t>Gloves</w:t>
              <w:br/>
              <w:t>Pieces</w:t>
              <w:br/>
              <w:t>16</w:t>
              <w:br/>
              <w:t>16</w:t>
              <w:br/>
              <w:t>0</w:t>
              <w:br/>
              <w:br/>
              <w:br/>
              <w:t>Towels</w:t>
              <w:br/>
              <w:t>Pieces</w:t>
              <w:br/>
              <w:t>13</w:t>
              <w:br/>
              <w:t>2</w:t>
              <w:br/>
              <w:t>-1</w:t>
              <w:br/>
              <w:br/>
              <w:br/>
              <w:t>Crates (Red)</w:t>
              <w:br/>
              <w:t>Pieces</w:t>
              <w:br/>
              <w:t>200</w:t>
              <w:br/>
              <w:t>200</w:t>
              <w:br/>
              <w:t>0</w:t>
              <w:br/>
              <w:br/>
              <w:br/>
              <w:t>Crates (Green)</w:t>
              <w:br/>
              <w:t>Pieces</w:t>
              <w:br/>
              <w:t>1,982</w:t>
              <w:br/>
              <w:t>1,982</w:t>
              <w:br/>
              <w:t>0</w:t>
            </w:r>
          </w:p>
        </w:tc>
      </w:tr>
      <w:tr>
        <w:tc>
          <w:tcPr>
            <w:tcW w:type="dxa" w:w="7200"/>
          </w:tcPr>
          <w:p>
            <w:r>
              <w:t>Implication</w:t>
            </w:r>
          </w:p>
        </w:tc>
        <w:tc>
          <w:tcPr>
            <w:tcW w:type="dxa" w:w="7200"/>
          </w:tcPr>
          <w:p>
            <w:r>
              <w:t>The discrepancies in bread stock and poly bags are a concern. If these issues persist, they could impact production and fulfilment capabilities, indicating weak controls.</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Regularly audit both physical and SAP inventories to ensure accuracy. Focus particularly on items with larger variances, like the bread stock.</w:t>
            </w:r>
          </w:p>
        </w:tc>
      </w:tr>
    </w:tbl>
    <w:p/>
    <w:p>
      <w:pPr>
        <w:pStyle w:val="Heading2"/>
      </w:pPr>
      <w:r>
        <w:t>Issue: Bread Weight Check</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       We conducted Bread weight spot checks on 8 February 2025 on packed bread ready to be dispatched to the market to determine whether the bread dispatched to the market meets the required weight standards.·       From the selected sample, bread underweights were noted in     Overweight Products:ü  200g WB Dough: 38% overweightü  400g White Dough: 38% overweightü  200g WB: 27% overweight           Underweight Products:ü  400g WB: 13% underweightü  400g WB Dough: 16% Underweightü  800g WB: 9% underweight</w:t>
              <w:br/>
              <w:br/>
              <w:t>Variety</w:t>
              <w:br/>
              <w:t>Sample size</w:t>
              <w:br/>
              <w:t>C/Wt</w:t>
              <w:br/>
              <w:t>Ov/wt%</w:t>
              <w:br/>
              <w:t>Ov/wt</w:t>
              <w:br/>
              <w:t>U/wt</w:t>
              <w:br/>
              <w:t>U/ wt%</w:t>
              <w:br/>
              <w:t>Av/ Wt.</w:t>
              <w:br/>
              <w:br/>
              <w:br/>
              <w:t>400g WB</w:t>
              <w:br/>
              <w:t>75</w:t>
              <w:br/>
              <w:t>56</w:t>
              <w:br/>
              <w:t>12%</w:t>
              <w:br/>
              <w:t>09</w:t>
              <w:br/>
              <w:t>10</w:t>
              <w:br/>
              <w:t>13%</w:t>
              <w:br/>
              <w:t>400</w:t>
              <w:br/>
              <w:br/>
              <w:br/>
              <w:t>800G WB</w:t>
              <w:br/>
              <w:t xml:space="preserve">        75</w:t>
              <w:br/>
              <w:t>68</w:t>
              <w:br/>
              <w:t>0%</w:t>
              <w:br/>
              <w:t>0</w:t>
              <w:br/>
              <w:t>07</w:t>
              <w:br/>
              <w:t>09%</w:t>
              <w:br/>
              <w:t>795</w:t>
              <w:br/>
              <w:br/>
              <w:br/>
              <w:t>200g WB</w:t>
              <w:br/>
              <w:t>75</w:t>
              <w:br/>
              <w:t>43</w:t>
              <w:br/>
              <w:t>27%</w:t>
              <w:br/>
              <w:t>20</w:t>
              <w:br/>
              <w:t>12</w:t>
              <w:br/>
              <w:t>16%</w:t>
              <w:br/>
              <w:t>201</w:t>
              <w:br/>
              <w:br/>
              <w:br/>
              <w:t>DOUGH</w:t>
              <w:br/>
              <w:br/>
              <w:br/>
              <w:br/>
              <w:t>400g  White</w:t>
              <w:br/>
              <w:t>50</w:t>
              <w:br/>
              <w:t>23</w:t>
              <w:br/>
              <w:t>38%</w:t>
              <w:br/>
              <w:t>19</w:t>
              <w:br/>
              <w:t>08</w:t>
              <w:br/>
              <w:t>16%</w:t>
              <w:br/>
              <w:t>461.06</w:t>
              <w:br/>
              <w:br/>
              <w:br/>
              <w:t>200g WB</w:t>
              <w:br/>
              <w:t>50</w:t>
              <w:br/>
              <w:t>30</w:t>
              <w:br/>
              <w:t>38%</w:t>
              <w:br/>
              <w:t>18</w:t>
              <w:br/>
              <w:t>02</w:t>
              <w:br/>
              <w:t>04%</w:t>
              <w:br/>
              <w:t>278.28</w:t>
            </w:r>
          </w:p>
        </w:tc>
      </w:tr>
      <w:tr>
        <w:tc>
          <w:tcPr>
            <w:tcW w:type="dxa" w:w="7200"/>
          </w:tcPr>
          <w:p>
            <w:r>
              <w:t>Implication</w:t>
            </w:r>
          </w:p>
        </w:tc>
        <w:tc>
          <w:tcPr>
            <w:tcW w:type="dxa" w:w="7200"/>
          </w:tcPr>
          <w:p>
            <w:r>
              <w:t>·       Overweight or underweight products can lead to cost inefficiencies, especially if the consumer is paying for a product that doesn't match the expected weight. Underweight bread also can affect brand reputation and can led to loss of customers.For dough varieties, a consistently overweight product could be an issue for packaging leading to inefficiencies and waste in production.</w:t>
            </w:r>
          </w:p>
        </w:tc>
      </w:tr>
      <w:tr>
        <w:tc>
          <w:tcPr>
            <w:tcW w:type="dxa" w:w="7200"/>
          </w:tcPr>
          <w:p>
            <w:r>
              <w:t>Cost Impact</w:t>
            </w:r>
          </w:p>
        </w:tc>
        <w:tc>
          <w:tcPr>
            <w:tcW w:type="dxa" w:w="7200"/>
          </w:tcPr>
          <w:p>
            <w:r>
              <w:t>$0.0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Strict adherence to established weight standards for bread production to help maintain consistency in product quality and prevent discrepancies in weights.</w:t>
            </w:r>
          </w:p>
        </w:tc>
      </w:tr>
    </w:tbl>
    <w:p/>
    <w:p>
      <w:pPr>
        <w:pStyle w:val="Heading2"/>
      </w:pPr>
      <w:r>
        <w:t>Issue: Mixing Chart Analysis</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       An analysis of mixing charts and summaries was done for a period of 31 days from 1 January to 31 January 2025 to determine if the raw materials usage were as per the set BOM and if the set production standards were achieved.·       An analysis was also performed to verify if there were any significant variances between the mixing chart summary and the SAP system. Appendix2·       The total number of loaves produced, as recorded in the mixing chart for January 2025, was 626,914.50, which exceeds the SAP forecast of 626,527 by 387.50 loaves.Appendix2·       The table below shows a summarised findings of the mixing chart analysis.</w:t>
              <w:br/>
              <w:br/>
              <w:t>Mixing chart analysis Summary</w:t>
              <w:br/>
              <w:t>Value</w:t>
              <w:br/>
              <w:br/>
              <w:br/>
              <w:t>Branch Production Target per day in Bags (A)</w:t>
              <w:br/>
              <w:t>126</w:t>
              <w:br/>
              <w:br/>
              <w:br/>
              <w:t>Average Production in bags (B)</w:t>
              <w:br/>
              <w:t>101.03</w:t>
              <w:br/>
              <w:br/>
              <w:br/>
              <w:t>Production target achievement in % (B/A*100%)</w:t>
              <w:br/>
              <w:t>80.18%</w:t>
              <w:br/>
              <w:br/>
              <w:br/>
              <w:t>Utto Consumption % of production</w:t>
              <w:br/>
              <w:t>100%</w:t>
              <w:br/>
              <w:br/>
              <w:br/>
              <w:t>Utto Consumption to bags Produced</w:t>
              <w:br/>
              <w:t>1:1</w:t>
              <w:br/>
              <w:br/>
              <w:br/>
              <w:t>Average Yield per Bag</w:t>
              <w:br/>
              <w:t>200.16</w:t>
            </w:r>
          </w:p>
        </w:tc>
      </w:tr>
      <w:tr>
        <w:tc>
          <w:tcPr>
            <w:tcW w:type="dxa" w:w="7200"/>
          </w:tcPr>
          <w:p>
            <w:r>
              <w:t>Implication</w:t>
            </w:r>
          </w:p>
        </w:tc>
        <w:tc>
          <w:tcPr>
            <w:tcW w:type="dxa" w:w="7200"/>
          </w:tcPr>
          <w:p>
            <w:r>
              <w:t>·       Production target was below the set target, and this indicated that the branch’s production capacity was underutilized by 19.82% which could imply lost sales.The yield per bag is 200.16 pieces of bread, slightly below the expected 201 pieces per bag. While this is a small deviation, it may indicate room for improvement in production efficiency, which could potentially lead to an increase in the overall output without additional resource consumption.</w:t>
            </w:r>
          </w:p>
        </w:tc>
      </w:tr>
      <w:tr>
        <w:tc>
          <w:tcPr>
            <w:tcW w:type="dxa" w:w="7200"/>
          </w:tcPr>
          <w:p>
            <w:r>
              <w:t>Cost Impact</w:t>
            </w:r>
          </w:p>
        </w:tc>
        <w:tc>
          <w:tcPr>
            <w:tcW w:type="dxa" w:w="7200"/>
          </w:tcPr>
          <w:p>
            <w:r>
              <w:t>$None</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       The branch should work towards achieving the set production target and Yield.</w:t>
            </w:r>
          </w:p>
        </w:tc>
      </w:tr>
    </w:tbl>
    <w:p/>
    <w:p>
      <w:pPr>
        <w:pStyle w:val="Heading2"/>
      </w:pPr>
      <w:r>
        <w:t>Issue: Packing Efficiency</w:t>
      </w:r>
    </w:p>
    <w:tbl>
      <w:tblPr>
        <w:tblStyle w:val="LightList-Accent1"/>
        <w:tblW w:type="auto" w:w="0"/>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Description</w:t>
            </w:r>
          </w:p>
        </w:tc>
        <w:tc>
          <w:tcPr>
            <w:tcW w:type="dxa" w:w="7200"/>
          </w:tcPr>
          <w:p>
            <w:r>
              <w:t>Findings;·       Packing Efficiency was computed for period of 31 days from 1 January 2025 to 31 January 2025 to determine whether the set company standard of 97 crates per slicer was being achieved.·       The findings revealed that the average slicing efficiency for the period was 84.45 crates per slicer.·       The table below illustrates the findings;-</w:t>
              <w:br/>
              <w:br/>
              <w:t>Packing efficiency</w:t>
              <w:br/>
              <w:t xml:space="preserve"> </w:t>
              <w:br/>
              <w:br/>
              <w:br/>
              <w:t>Details</w:t>
              <w:br/>
              <w:t>Value</w:t>
              <w:br/>
              <w:br/>
              <w:br/>
              <w:t>KPI (Crates)</w:t>
              <w:br/>
              <w:t>97.00</w:t>
              <w:br/>
              <w:br/>
              <w:br/>
              <w:t>Total Loaves Produced</w:t>
              <w:br/>
              <w:t>626,527.0</w:t>
              <w:br/>
              <w:br/>
              <w:br/>
              <w:t>Add: Production for 3rd shift  31 December 2024</w:t>
              <w:br/>
              <w:t>5,412.5</w:t>
              <w:br/>
              <w:br/>
              <w:br/>
              <w:t>Less: Production for 3rd  shift 31 January 2025</w:t>
              <w:br/>
              <w:t xml:space="preserve">7,218.0      </w:t>
              <w:br/>
              <w:br/>
              <w:br/>
              <w:t>Less: FOC, and Production Damages</w:t>
              <w:br/>
              <w:t>2,784.0</w:t>
              <w:br/>
              <w:br/>
              <w:br/>
              <w:t>Adjusted Total bread to be Packed</w:t>
              <w:br/>
              <w:t>621,9337.5</w:t>
              <w:br/>
              <w:br/>
              <w:br/>
              <w:t>Packing Efficiency</w:t>
              <w:br/>
              <w:t>84.45</w:t>
              <w:br/>
              <w:br/>
              <w:br/>
              <w:t>% of packing Efficiency achieved</w:t>
              <w:br/>
              <w:t>87%</w:t>
              <w:br/>
              <w:br/>
              <w:br/>
              <w:t>Actual Slicer Hired (A)</w:t>
              <w:br/>
              <w:t>488</w:t>
              <w:br/>
              <w:br/>
              <w:br/>
              <w:t>Expected slicers (B)</w:t>
              <w:br/>
              <w:t>427</w:t>
              <w:br/>
              <w:br/>
              <w:br/>
              <w:t>Extra Slicers Hired (A-B)</w:t>
              <w:br/>
              <w:t>61</w:t>
            </w:r>
          </w:p>
        </w:tc>
      </w:tr>
      <w:tr>
        <w:tc>
          <w:tcPr>
            <w:tcW w:type="dxa" w:w="7200"/>
          </w:tcPr>
          <w:p>
            <w:r>
              <w:t>Implication</w:t>
            </w:r>
          </w:p>
        </w:tc>
        <w:tc>
          <w:tcPr>
            <w:tcW w:type="dxa" w:w="7200"/>
          </w:tcPr>
          <w:p>
            <w:r>
              <w:t>·       The slicing efficiency target of 97 crates per slicer was not achieved due to lower production at the branch, which resulted from reduced order volumes.Hiring 61 extra slicers cost the company KES 55, 632 in additional labour costs. The 87% efficiency achieved is still below the ideal packing target, which suggests the company did not fully optimize the use of the extra slicers hired.</w:t>
            </w:r>
          </w:p>
        </w:tc>
      </w:tr>
      <w:tr>
        <w:tc>
          <w:tcPr>
            <w:tcW w:type="dxa" w:w="7200"/>
          </w:tcPr>
          <w:p>
            <w:r>
              <w:t>Cost Impact</w:t>
            </w:r>
          </w:p>
        </w:tc>
        <w:tc>
          <w:tcPr>
            <w:tcW w:type="dxa" w:w="7200"/>
          </w:tcPr>
          <w:p>
            <w:r>
              <w:t>$55632.0</w:t>
            </w:r>
          </w:p>
        </w:tc>
      </w:tr>
      <w:tr>
        <w:tc>
          <w:tcPr>
            <w:tcW w:type="dxa" w:w="7200"/>
          </w:tcPr>
          <w:p>
            <w:r>
              <w:t>Management Comment 1</w:t>
            </w:r>
          </w:p>
        </w:tc>
        <w:tc>
          <w:tcPr>
            <w:tcW w:type="dxa" w:w="7200"/>
          </w:tcPr>
          <w:p>
            <w:r/>
          </w:p>
        </w:tc>
      </w:tr>
      <w:tr>
        <w:tc>
          <w:tcPr>
            <w:tcW w:type="dxa" w:w="7200"/>
          </w:tcPr>
          <w:p>
            <w:r>
              <w:t>Management Comment 2</w:t>
            </w:r>
          </w:p>
        </w:tc>
        <w:tc>
          <w:tcPr>
            <w:tcW w:type="dxa" w:w="7200"/>
          </w:tcPr>
          <w:p>
            <w:r/>
          </w:p>
        </w:tc>
      </w:tr>
      <w:tr>
        <w:tc>
          <w:tcPr>
            <w:tcW w:type="dxa" w:w="7200"/>
          </w:tcPr>
          <w:p>
            <w:r>
              <w:t>Recommendation</w:t>
            </w:r>
          </w:p>
        </w:tc>
        <w:tc>
          <w:tcPr>
            <w:tcW w:type="dxa" w:w="7200"/>
          </w:tcPr>
          <w:p>
            <w:r>
              <w:t>The branch together with the sales team should ensure enough sales orders are secured to support optimal production levels.</w:t>
            </w:r>
          </w:p>
        </w:tc>
      </w:tr>
    </w:tbl>
    <w:p/>
    <w:sectPr w:rsidR="00FC693F" w:rsidRPr="0006063C" w:rsidSect="00034616">
      <w:type w:val="nextColumn"/>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r>
      <w:rPr>
        <w:color w:val="808080"/>
        <w:sz w:val="18"/>
      </w:rPr>
      <w:fldChar w:fldCharType="begin"/>
      <w:instrText>PAGE</w:instrText>
      <w:fldChar w:fldCharType="separate"/>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07AB8"/>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EF6149"/>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